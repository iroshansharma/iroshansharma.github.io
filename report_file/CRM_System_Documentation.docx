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Customer Relationship Management System</w:t>
      </w:r>
    </w:p>
    <w:p>
      <w:pPr>
        <w:pStyle w:val="CustomSubtitle"/>
      </w:pPr>
      <w:r>
        <w:t>Comprehensive Technical Documentation Report</w:t>
      </w:r>
    </w:p>
    <w:p/>
    <w:p/>
    <w:p>
      <w:pPr>
        <w:jc w:val="center"/>
      </w:pPr>
      <w:r>
        <w:rPr>
          <w:sz w:val="28"/>
        </w:rPr>
        <w:t>A Complete 200-Page Analysis of CRM Implementation</w:t>
        <w:br/>
        <w:br/>
      </w:r>
      <w:r>
        <w:rPr>
          <w:sz w:val="24"/>
        </w:rPr>
        <w:t>Technology Stack: PHP, MySQL, HTML5, CSS3, JavaScript</w:t>
        <w:br/>
      </w:r>
      <w:r>
        <w:rPr>
          <w:sz w:val="24"/>
        </w:rPr>
        <w:t>Architecture: MVC Pattern with Role-based Access Control</w:t>
        <w:br/>
      </w:r>
      <w:r>
        <w:rPr>
          <w:sz w:val="24"/>
        </w:rPr>
        <w:t>Features: 15+ Comprehensive Modules</w:t>
        <w:br/>
      </w:r>
    </w:p>
    <w:p>
      <w:r>
        <w:br w:type="page"/>
      </w:r>
    </w:p>
    <w:p>
      <w:pPr>
        <w:pStyle w:val="ChapterTitle"/>
      </w:pPr>
      <w:r>
        <w:t>Customer Relationship Management System</w:t>
      </w:r>
    </w:p>
    <w:p>
      <w:pPr>
        <w:pStyle w:val="CustomH2"/>
      </w:pPr>
      <w:r>
        <w:t>Comprehensive Technical Documentation Report</w:t>
      </w:r>
    </w:p>
    <w:p>
      <w:r>
        <w:t>A Complete 200-Page Analysis of CRM Implementation</w:t>
      </w:r>
    </w:p>
    <w:p>
      <w:pPr>
        <w:pStyle w:val="CustomH3"/>
      </w:pPr>
      <w:r>
        <w:t>Project Overview</w:t>
      </w:r>
    </w:p>
    <w:p>
      <w:pPr>
        <w:pStyle w:val="CustomH3"/>
      </w:pPr>
      <w:r>
        <w:t>Table of Contents</w:t>
      </w:r>
    </w:p>
    <w:p>
      <w:pPr>
        <w:pStyle w:val="CustomH4"/>
      </w:pPr>
      <w:r>
        <w:t>Introduction to CRM</w:t>
      </w:r>
    </w:p>
    <w:p>
      <w:pPr>
        <w:pStyle w:val="CustomH4"/>
      </w:pPr>
      <w:r>
        <w:t>Objective of the CRM</w:t>
      </w:r>
    </w:p>
    <w:p>
      <w:pPr>
        <w:pStyle w:val="CustomH4"/>
      </w:pPr>
      <w:r>
        <w:t>Problem Statement</w:t>
      </w:r>
    </w:p>
    <w:p>
      <w:pPr>
        <w:pStyle w:val="CustomH4"/>
      </w:pPr>
      <w:r>
        <w:t>Technology Stack Used</w:t>
      </w:r>
    </w:p>
    <w:p>
      <w:pPr>
        <w:pStyle w:val="CustomH4"/>
      </w:pPr>
      <w:r>
        <w:t>System Architecture</w:t>
      </w:r>
    </w:p>
    <w:p>
      <w:pPr>
        <w:pStyle w:val="CustomH4"/>
      </w:pPr>
      <w:r>
        <w:t>User Roles</w:t>
      </w:r>
    </w:p>
    <w:p>
      <w:pPr>
        <w:pStyle w:val="CustomH4"/>
      </w:pPr>
      <w:r>
        <w:t>Employee Management</w:t>
      </w:r>
    </w:p>
    <w:p>
      <w:pPr>
        <w:pStyle w:val="CustomH4"/>
      </w:pPr>
      <w:r>
        <w:t>Attendance System</w:t>
      </w:r>
    </w:p>
    <w:p>
      <w:pPr>
        <w:pStyle w:val="CustomH4"/>
      </w:pPr>
      <w:r>
        <w:t>Leave Request Summary</w:t>
      </w:r>
    </w:p>
    <w:p>
      <w:pPr>
        <w:pStyle w:val="CustomH4"/>
      </w:pPr>
      <w:r>
        <w:t>Customer Management</w:t>
      </w:r>
    </w:p>
    <w:p>
      <w:pPr>
        <w:pStyle w:val="CustomH4"/>
      </w:pPr>
      <w:r>
        <w:t>Sales Management</w:t>
      </w:r>
    </w:p>
    <w:p>
      <w:pPr>
        <w:pStyle w:val="CustomH4"/>
      </w:pPr>
      <w:r>
        <w:t>Stock Management</w:t>
      </w:r>
    </w:p>
    <w:p>
      <w:pPr>
        <w:pStyle w:val="CustomH4"/>
      </w:pPr>
      <w:r>
        <w:t>Salary &amp; Payroll</w:t>
      </w:r>
    </w:p>
    <w:p>
      <w:pPr>
        <w:pStyle w:val="CustomH4"/>
      </w:pPr>
      <w:r>
        <w:t>Loan, Advance, and Overtime Management</w:t>
      </w:r>
    </w:p>
    <w:p>
      <w:pPr>
        <w:pStyle w:val="CustomH4"/>
      </w:pPr>
      <w:r>
        <w:t>Analytics and Dashboard Charts</w:t>
      </w:r>
    </w:p>
    <w:p>
      <w:pPr>
        <w:pStyle w:val="CustomH4"/>
      </w:pPr>
      <w:r>
        <w:t>Login and Security Modules</w:t>
      </w:r>
    </w:p>
    <w:p>
      <w:pPr>
        <w:pStyle w:val="CustomH4"/>
      </w:pPr>
      <w:r>
        <w:t>API and Backend Overview</w:t>
      </w:r>
    </w:p>
    <w:p>
      <w:pPr>
        <w:pStyle w:val="CustomH4"/>
      </w:pPr>
      <w:r>
        <w:t>UI/UX Design &amp; Wireframes</w:t>
      </w:r>
    </w:p>
    <w:p>
      <w:pPr>
        <w:pStyle w:val="CustomH4"/>
      </w:pPr>
      <w:r>
        <w:t>Testing Methodology</w:t>
      </w:r>
    </w:p>
    <w:p>
      <w:pPr>
        <w:pStyle w:val="CustomH4"/>
      </w:pPr>
      <w:r>
        <w:t>Conclusion &amp; Future Scope</w:t>
      </w:r>
    </w:p>
    <w:p>
      <w:r>
        <w:t>Document Information</w:t>
      </w:r>
    </w:p>
    <w:p>
      <w:r>
        <w:t>Generated:</w:t>
      </w:r>
    </w:p>
    <w:p>
      <w:r>
        <w:t>Total Pages: 200 | Total Chapters: 20</w:t>
      </w:r>
    </w:p>
    <w:p>
      <w:r>
        <w:t>This comprehensive technical documentation provides detailed insights into the CRM system implementation, covering all aspects from architecture to deployment.</w:t>
      </w:r>
    </w:p>
    <w:p>
      <w:r>
        <w:br w:type="page"/>
      </w:r>
    </w:p>
    <w:p>
      <w:pPr>
        <w:pStyle w:val="ChapterTitle"/>
      </w:pPr>
      <w:r>
        <w:t>Chapter 1: Introduction to CRM</w:t>
      </w:r>
    </w:p>
    <w:p>
      <w:pPr>
        <w:pStyle w:val="CustomH2"/>
      </w:pPr>
      <w:r>
        <w:t>1.1 What is Customer Relationship Management (CRM)?</w:t>
      </w:r>
    </w:p>
    <w:p>
      <w:pPr>
        <w:pStyle w:val="CustomH3"/>
      </w:pPr>
      <w:r>
        <w:t>Definition</w:t>
      </w:r>
    </w:p>
    <w:p>
      <w:r>
        <w:t>Customer Relationship Management (CRM) is a comprehensive business strategy and technology solution designed to manage and analyze customer interactions and data throughout the customer lifecycle. The primary goal is to improve business relationships with customers, assist in customer retention, and drive sales growth.</w:t>
      </w:r>
    </w:p>
    <w:p>
      <w:r>
        <w:t>In today's competitive business landscape, organizations recognize that customers are their most valuable assets. A well-implemented CRM system serves as the central hub for all customer-related activities, providing a 360-degree view of customer interactions, preferences, and behaviors. This holistic approach enables businesses to deliver personalized experiences, improve customer satisfaction, and ultimately increase profitability.</w:t>
      </w:r>
    </w:p>
    <w:p>
      <w:pPr>
        <w:pStyle w:val="CustomH3"/>
      </w:pPr>
      <w:r>
        <w:t>Key Insight</w:t>
      </w:r>
    </w:p>
    <w:p>
      <w:r>
        <w:t>Modern CRM systems have evolved from simple contact management tools to sophisticated platforms that integrate sales, marketing, customer service, and business intelligence capabilities. They serve as the backbone of customer-centric business operations.</w:t>
      </w:r>
    </w:p>
    <w:p>
      <w:pPr>
        <w:pStyle w:val="CustomH2"/>
      </w:pPr>
      <w:r>
        <w:t>1.2 The Evolution of CRM Systems</w:t>
      </w:r>
    </w:p>
    <w:p>
      <w:r>
        <w:t>The concept of CRM has undergone significant transformation over the past several decades. Understanding this evolution helps appreciate the complexity and capabilities of modern CRM systems.</w:t>
      </w:r>
    </w:p>
    <w:p>
      <w:r>
        <w:t>Simple database systems for storing customer contact information. Basic functionality included address books and call logs. These systems were primarily used by sales teams to track customer interactions manually.</w:t>
      </w:r>
    </w:p>
    <w:p>
      <w:r>
        <w:t>Introduction of automated sales processes, lead tracking, and opportunity management. Systems began incorporating workflow automation and basic reporting capabilities. The focus shifted from mere contact storage to sales process optimization.</w:t>
      </w:r>
    </w:p>
    <w:p>
      <w:r>
        <w:t>Comprehensive platforms combining sales, marketing, and customer service modules. Web-based solutions emerged, enabling remote access and collaboration. Integration with email, calendars, and other business applications became standard.</w:t>
      </w:r>
    </w:p>
    <w:p>
      <w:r>
        <w:t>Migration to cloud infrastructure, mobile accessibility, and social media integration. Real-time data synchronization, advanced analytics, and artificial intelligence features were introduced. The focus expanded to customer experience management.</w:t>
      </w:r>
    </w:p>
    <w:p>
      <w:r>
        <w:t>Integration of artificial intelligence, machine learning, and predictive analytics. Omnichannel customer experience management, IoT integration, and advanced automation capabilities. Emphasis on personalization and customer journey optimization.</w:t>
      </w:r>
    </w:p>
    <w:p>
      <w:pPr>
        <w:pStyle w:val="CustomH2"/>
      </w:pPr>
      <w:r>
        <w:t>1.3 Core Components of Modern CRM Systems</w:t>
      </w:r>
    </w:p>
    <w:p>
      <w:r>
        <w:t>Contemporary CRM systems encompass multiple interconnected components that work together to provide comprehensive customer management capabilities:</w:t>
      </w:r>
    </w:p>
    <w:p>
      <w:pPr>
        <w:pStyle w:val="CustomH4"/>
      </w:pPr>
      <w:r>
        <w:t>Contact Management</w:t>
      </w:r>
    </w:p>
    <w:p>
      <w:r>
        <w:t>Centralized database for storing and organizing customer information, including contact details, communication history, preferences, and demographic data. Advanced search and segmentation capabilities enable efficient customer data management.</w:t>
      </w:r>
    </w:p>
    <w:p>
      <w:pPr>
        <w:pStyle w:val="CustomH4"/>
      </w:pPr>
      <w:r>
        <w:t>Contact Management</w:t>
      </w:r>
    </w:p>
    <w:p>
      <w:r>
        <w:t>Centralized database for storing and organizing customer information, including contact details, communication history, preferences, and demographic data. Advanced search and segmentation capabilities enable efficient customer data management.</w:t>
      </w:r>
    </w:p>
    <w:p>
      <w:pPr>
        <w:pStyle w:val="CustomH4"/>
      </w:pPr>
      <w:r>
        <w:t>Sales Management</w:t>
      </w:r>
    </w:p>
    <w:p>
      <w:r>
        <w:t>Tools for managing the entire sales pipeline, from lead generation to deal closure. Includes opportunity tracking, sales forecasting, quote generation, and performance analytics. Automated workflows streamline sales processes.</w:t>
      </w:r>
    </w:p>
    <w:p>
      <w:pPr>
        <w:pStyle w:val="CustomH4"/>
      </w:pPr>
      <w:r>
        <w:t>Sales Management</w:t>
      </w:r>
    </w:p>
    <w:p>
      <w:r>
        <w:t>Tools for managing the entire sales pipeline, from lead generation to deal closure. Includes opportunity tracking, sales forecasting, quote generation, and performance analytics. Automated workflows streamline sales processes.</w:t>
      </w:r>
    </w:p>
    <w:p>
      <w:pPr>
        <w:pStyle w:val="CustomH4"/>
      </w:pPr>
      <w:r>
        <w:t>Marketing Automation</w:t>
      </w:r>
    </w:p>
    <w:p>
      <w:r>
        <w:t>Capabilities for creating, executing, and tracking marketing campaigns across multiple channels. Email marketing, social media integration, lead nurturing, and campaign performance analysis are key features.</w:t>
      </w:r>
    </w:p>
    <w:p>
      <w:pPr>
        <w:pStyle w:val="CustomH4"/>
      </w:pPr>
      <w:r>
        <w:t>Marketing Automation</w:t>
      </w:r>
    </w:p>
    <w:p>
      <w:r>
        <w:t>Capabilities for creating, executing, and tracking marketing campaigns across multiple channels. Email marketing, social media integration, lead nurturing, and campaign performance analysis are key features.</w:t>
      </w:r>
    </w:p>
    <w:p>
      <w:pPr>
        <w:pStyle w:val="CustomH4"/>
      </w:pPr>
      <w:r>
        <w:t>Customer Service</w:t>
      </w:r>
    </w:p>
    <w:p>
      <w:r>
        <w:t>Comprehensive support ticket management, knowledge base integration, and customer communication tracking. Multi-channel support including email, phone, chat, and social media interactions.</w:t>
      </w:r>
    </w:p>
    <w:p>
      <w:pPr>
        <w:pStyle w:val="CustomH4"/>
      </w:pPr>
      <w:r>
        <w:t>Customer Service</w:t>
      </w:r>
    </w:p>
    <w:p>
      <w:r>
        <w:t>Comprehensive support ticket management, knowledge base integration, and customer communication tracking. Multi-channel support including email, phone, chat, and social media interactions.</w:t>
      </w:r>
    </w:p>
    <w:p>
      <w:pPr>
        <w:pStyle w:val="CustomH4"/>
      </w:pPr>
      <w:r>
        <w:t>Analytics and Reporting</w:t>
      </w:r>
    </w:p>
    <w:p>
      <w:r>
        <w:t>Advanced business intelligence capabilities providing insights into customer behavior, sales performance, marketing effectiveness, and overall business metrics. Customizable dashboards and automated reporting.</w:t>
      </w:r>
    </w:p>
    <w:p>
      <w:pPr>
        <w:pStyle w:val="CustomH4"/>
      </w:pPr>
      <w:r>
        <w:t>Analytics and Reporting</w:t>
      </w:r>
    </w:p>
    <w:p>
      <w:r>
        <w:t>Advanced business intelligence capabilities providing insights into customer behavior, sales performance, marketing effectiveness, and overall business metrics. Customizable dashboards and automated reporting.</w:t>
      </w:r>
    </w:p>
    <w:p>
      <w:pPr>
        <w:pStyle w:val="CustomH4"/>
      </w:pPr>
      <w:r>
        <w:t>Integration Capabilities</w:t>
      </w:r>
    </w:p>
    <w:p>
      <w:r>
        <w:t>Seamless integration with other business systems including ERP, accounting software, email platforms, and third-party applications. API support for custom integrations and data synchronization.</w:t>
      </w:r>
    </w:p>
    <w:p>
      <w:pPr>
        <w:pStyle w:val="CustomH4"/>
      </w:pPr>
      <w:r>
        <w:t>Integration Capabilities</w:t>
      </w:r>
    </w:p>
    <w:p>
      <w:r>
        <w:t>Seamless integration with other business systems including ERP, accounting software, email platforms, and third-party applications. API support for custom integrations and data synchronization.</w:t>
      </w:r>
    </w:p>
    <w:p>
      <w:pPr>
        <w:pStyle w:val="CustomH2"/>
      </w:pPr>
      <w:r>
        <w:t>1.4 Business Benefits of CRM Implementation</w:t>
      </w:r>
    </w:p>
    <w:p>
      <w:r>
        <w:t>Organizations that successfully implement CRM systems typically experience significant improvements across multiple business areas:</w:t>
      </w:r>
    </w:p>
    <w:p>
      <w:pPr>
        <w:pStyle w:val="CustomH3"/>
      </w:pPr>
      <w:r>
        <w:t>1.4.1 Enhanced Customer Relationships</w:t>
      </w:r>
    </w:p>
    <w:p>
      <w:r>
        <w:t>CRM systems provide a comprehensive view of each customer's journey, enabling personalized interactions and improved customer satisfaction. By tracking all touchpoints and interactions, businesses can anticipate customer needs, resolve issues proactively, and deliver exceptional service experiences.</w:t>
      </w:r>
    </w:p>
    <w:p>
      <w:pPr>
        <w:pStyle w:val="CustomH3"/>
      </w:pPr>
      <w:r>
        <w:t>1.4.2 Improved Sales Performance</w:t>
      </w:r>
    </w:p>
    <w:p>
      <w:r>
        <w:t>Sales teams benefit from automated lead management, opportunity tracking, and performance analytics. CRM systems help identify the most promising prospects, optimize sales processes, and provide insights that lead to higher conversion rates and increased revenue.</w:t>
      </w:r>
    </w:p>
    <w:p>
      <w:pPr>
        <w:pStyle w:val="CustomH3"/>
      </w:pPr>
      <w:r>
        <w:t>1.4.3 Streamlined Business Processes</w:t>
      </w:r>
    </w:p>
    <w:p>
      <w:r>
        <w:t>Automation of routine tasks, standardized workflows, and integrated communication channels reduce manual effort and improve operational efficiency. This allows teams to focus on high-value activities that drive business growth.</w:t>
      </w:r>
    </w:p>
    <w:p>
      <w:pPr>
        <w:pStyle w:val="CustomH3"/>
      </w:pPr>
      <w:r>
        <w:t>1.4.4 Data-Driven Decision Making</w:t>
      </w:r>
    </w:p>
    <w:p>
      <w:r>
        <w:t>Comprehensive analytics and reporting capabilities provide actionable insights into customer behavior, market trends, and business performance. This data-driven approach enables informed strategic decisions and continuous improvement.</w:t>
      </w:r>
    </w:p>
    <w:p>
      <w:pPr>
        <w:pStyle w:val="CustomH2"/>
      </w:pPr>
      <w:r>
        <w:t>1.5 CRM System Types and Deployment Models</w:t>
      </w:r>
    </w:p>
    <w:p>
      <w:r>
        <w:t>Modern CRM systems are available in various configurations to meet different business needs and technical requirements: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Deployment Model</w:t>
            </w:r>
          </w:p>
        </w:tc>
        <w:tc>
          <w:tcPr>
            <w:tcW w:type="dxa" w:w="2160"/>
          </w:tcPr>
          <w:p>
            <w:r>
              <w:rPr>
                <w:b/>
              </w:rPr>
              <w:t>Description</w:t>
            </w:r>
          </w:p>
        </w:tc>
        <w:tc>
          <w:tcPr>
            <w:tcW w:type="dxa" w:w="2160"/>
          </w:tcPr>
          <w:p>
            <w:r>
              <w:rPr>
                <w:b/>
              </w:rPr>
              <w:t>Advantages</w:t>
            </w:r>
          </w:p>
        </w:tc>
        <w:tc>
          <w:tcPr>
            <w:tcW w:type="dxa" w:w="2160"/>
          </w:tcPr>
          <w:p>
            <w:r>
              <w:rPr>
                <w:b/>
              </w:rPr>
              <w:t>Considerations</w:t>
            </w:r>
          </w:p>
        </w:tc>
      </w:tr>
      <w:tr>
        <w:tc>
          <w:tcPr>
            <w:tcW w:type="dxa" w:w="2160"/>
          </w:tcPr>
          <w:p>
            <w:r>
              <w:t>Cloud-Based CRM</w:t>
            </w:r>
          </w:p>
        </w:tc>
        <w:tc>
          <w:tcPr>
            <w:tcW w:type="dxa" w:w="2160"/>
          </w:tcPr>
          <w:p>
            <w:r>
              <w:t>Hosted on vendor's servers, accessed via web browsers</w:t>
            </w:r>
          </w:p>
        </w:tc>
        <w:tc>
          <w:tcPr>
            <w:tcW w:type="dxa" w:w="2160"/>
          </w:tcPr>
          <w:p>
            <w:r>
              <w:t>Lower upfront costs, automatic updates, scalability</w:t>
            </w:r>
          </w:p>
        </w:tc>
        <w:tc>
          <w:tcPr>
            <w:tcW w:type="dxa" w:w="2160"/>
          </w:tcPr>
          <w:p>
            <w:r>
              <w:t>Internet dependency, data security concerns</w:t>
            </w:r>
          </w:p>
        </w:tc>
      </w:tr>
      <w:tr>
        <w:tc>
          <w:tcPr>
            <w:tcW w:type="dxa" w:w="2160"/>
          </w:tcPr>
          <w:p>
            <w:r>
              <w:t>On-Premise CRM</w:t>
            </w:r>
          </w:p>
        </w:tc>
        <w:tc>
          <w:tcPr>
            <w:tcW w:type="dxa" w:w="2160"/>
          </w:tcPr>
          <w:p>
            <w:r>
              <w:t>Installed and maintained on company's own servers</w:t>
            </w:r>
          </w:p>
        </w:tc>
        <w:tc>
          <w:tcPr>
            <w:tcW w:type="dxa" w:w="2160"/>
          </w:tcPr>
          <w:p>
            <w:r>
              <w:t>Complete control, customization flexibility</w:t>
            </w:r>
          </w:p>
        </w:tc>
        <w:tc>
          <w:tcPr>
            <w:tcW w:type="dxa" w:w="2160"/>
          </w:tcPr>
          <w:p>
            <w:r>
              <w:t>Higher initial investment, maintenance responsibility</w:t>
            </w:r>
          </w:p>
        </w:tc>
      </w:tr>
      <w:tr>
        <w:tc>
          <w:tcPr>
            <w:tcW w:type="dxa" w:w="2160"/>
          </w:tcPr>
          <w:p>
            <w:r>
              <w:t>Hybrid CRM</w:t>
            </w:r>
          </w:p>
        </w:tc>
        <w:tc>
          <w:tcPr>
            <w:tcW w:type="dxa" w:w="2160"/>
          </w:tcPr>
          <w:p>
            <w:r>
              <w:t>Combination of cloud and on-premise components</w:t>
            </w:r>
          </w:p>
        </w:tc>
        <w:tc>
          <w:tcPr>
            <w:tcW w:type="dxa" w:w="2160"/>
          </w:tcPr>
          <w:p>
            <w:r>
              <w:t>Balanced approach, selective data placement</w:t>
            </w:r>
          </w:p>
        </w:tc>
        <w:tc>
          <w:tcPr>
            <w:tcW w:type="dxa" w:w="2160"/>
          </w:tcPr>
          <w:p>
            <w:r>
              <w:t>Complex integration, management overhead</w:t>
            </w:r>
          </w:p>
        </w:tc>
      </w:tr>
    </w:tbl>
    <w:p>
      <w:pPr>
        <w:pStyle w:val="CustomH2"/>
      </w:pPr>
      <w:r>
        <w:t>1.6 Industry-Specific CRM Applications</w:t>
      </w:r>
    </w:p>
    <w:p>
      <w:r>
        <w:t>CRM systems have been adapted to meet the unique requirements of various industries, each with specific features and functionalities:</w:t>
      </w:r>
    </w:p>
    <w:p>
      <w:pPr>
        <w:pStyle w:val="CustomH4"/>
      </w:pPr>
      <w:r>
        <w:t>Healthcare CRM</w:t>
      </w:r>
    </w:p>
    <w:p>
      <w:r>
        <w:t>Patient relationship management, appointment scheduling, medical history tracking, and compliance with healthcare regulations such as HIPAA. Integration with electronic health records (EHR) systems is crucial.</w:t>
      </w:r>
    </w:p>
    <w:p>
      <w:pPr>
        <w:pStyle w:val="CustomH4"/>
      </w:pPr>
      <w:r>
        <w:t>Financial Services CRM</w:t>
      </w:r>
    </w:p>
    <w:p>
      <w:r>
        <w:t>Client portfolio management, regulatory compliance, risk assessment, and investment tracking. Strong security measures and audit trails are essential for financial institutions.</w:t>
      </w:r>
    </w:p>
    <w:p>
      <w:pPr>
        <w:pStyle w:val="CustomH4"/>
      </w:pPr>
      <w:r>
        <w:t>Real Estate CRM</w:t>
      </w:r>
    </w:p>
    <w:p>
      <w:r>
        <w:t>Property listing management, client matching, transaction tracking, and commission calculations. Integration with MLS systems and property databases is important.</w:t>
      </w:r>
    </w:p>
    <w:p>
      <w:pPr>
        <w:pStyle w:val="CustomH4"/>
      </w:pPr>
      <w:r>
        <w:t>Manufacturing CRM</w:t>
      </w:r>
    </w:p>
    <w:p>
      <w:r>
        <w:t>B2B relationship management, supply chain integration, order management, and after-sales service tracking. Focus on long-term customer relationships and complex sales cycles.</w:t>
      </w:r>
    </w:p>
    <w:p>
      <w:pPr>
        <w:pStyle w:val="CustomH2"/>
      </w:pPr>
      <w:r>
        <w:t>1.7 Key Success Factors for CRM Implementation</w:t>
      </w:r>
    </w:p>
    <w:p>
      <w:r>
        <w:t>Successful CRM implementation requires careful planning, stakeholder buy-in, and ongoing commitment to process improvement:</w:t>
      </w:r>
    </w:p>
    <w:p>
      <w:pPr>
        <w:pStyle w:val="CustomH3"/>
      </w:pPr>
      <w:r>
        <w:t>1.7.1 Executive Leadership and Sponsorship</w:t>
      </w:r>
    </w:p>
    <w:p>
      <w:r>
        <w:t>Strong leadership support is crucial for driving organizational change and ensuring adequate resources are allocated to the CRM initiative. Executive sponsorship helps overcome resistance and maintains project momentum.</w:t>
      </w:r>
    </w:p>
    <w:p>
      <w:pPr>
        <w:pStyle w:val="CustomH3"/>
      </w:pPr>
      <w:r>
        <w:t>1.7.2 Clear Business Objectives</w:t>
      </w:r>
    </w:p>
    <w:p>
      <w:r>
        <w:t>Well-defined goals and success metrics provide direction for the implementation and enable measurement of return on investment. Objectives should be specific, measurable, achievable, relevant, and time-bound (SMART).</w:t>
      </w:r>
    </w:p>
    <w:p>
      <w:pPr>
        <w:pStyle w:val="CustomH3"/>
      </w:pPr>
      <w:r>
        <w:t>1.7.3 User Adoption and Training</w:t>
      </w:r>
    </w:p>
    <w:p>
      <w:r>
        <w:t>Comprehensive training programs and change management initiatives are essential for ensuring user adoption. The system's value is only realized when users actively engage with the platform and follow established processes.</w:t>
      </w:r>
    </w:p>
    <w:p>
      <w:pPr>
        <w:pStyle w:val="CustomH3"/>
      </w:pPr>
      <w:r>
        <w:t>1.7.4 Data Quality and Migration</w:t>
      </w:r>
    </w:p>
    <w:p>
      <w:r>
        <w:t>Clean, accurate, and complete data is fundamental to CRM success. Data migration from legacy systems must be carefully planned and executed to maintain data integrity and minimize disruption.</w:t>
      </w:r>
    </w:p>
    <w:p>
      <w:pPr>
        <w:pStyle w:val="CustomH3"/>
      </w:pPr>
      <w:r>
        <w:t>1.7.5 Integration with Existing Systems</w:t>
      </w:r>
    </w:p>
    <w:p>
      <w:r>
        <w:t>Seamless integration with other business applications ensures data consistency and eliminates information silos. This includes ERP systems, marketing platforms, accounting software, and communication tools.</w:t>
      </w:r>
    </w:p>
    <w:p>
      <w:pPr>
        <w:pStyle w:val="CustomH2"/>
      </w:pPr>
      <w:r>
        <w:t>1.8 Challenges and Common Pitfalls</w:t>
      </w:r>
    </w:p>
    <w:p>
      <w:r>
        <w:t>Despite the significant benefits, CRM implementations face various challenges that organizations must address:</w:t>
      </w:r>
    </w:p>
    <w:p>
      <w:pPr>
        <w:pStyle w:val="CustomH3"/>
      </w:pPr>
      <w:r>
        <w:t>1.8.1 User Resistance and Adoption Issues</w:t>
      </w:r>
    </w:p>
    <w:p>
      <w:r>
        <w:t>Employees may resist new systems due to fear of change, increased workload, or skepticism about benefits. Addressing these concerns through communication, training, and demonstrating value is crucial.</w:t>
      </w:r>
    </w:p>
    <w:p>
      <w:pPr>
        <w:pStyle w:val="CustomH3"/>
      </w:pPr>
      <w:r>
        <w:t>1.8.2 Data Quality Problems</w:t>
      </w:r>
    </w:p>
    <w:p>
      <w:r>
        <w:t>Poor data quality can undermine CRM effectiveness. Duplicate records, incomplete information, and inconsistent data entry practices must be addressed through data governance policies and regular maintenance.</w:t>
      </w:r>
    </w:p>
    <w:p>
      <w:pPr>
        <w:pStyle w:val="CustomH3"/>
      </w:pPr>
      <w:r>
        <w:t>1.8.3 Inadequate Customization</w:t>
      </w:r>
    </w:p>
    <w:p>
      <w:r>
        <w:t>Over-customization can lead to complexity and maintenance issues, while under-customization may not meet business requirements. Finding the right balance is essential for long-term success.</w:t>
      </w:r>
    </w:p>
    <w:p>
      <w:pPr>
        <w:pStyle w:val="CustomH3"/>
      </w:pPr>
      <w:r>
        <w:t>1.8.4 Integration Challenges</w:t>
      </w:r>
    </w:p>
    <w:p>
      <w:r>
        <w:t>Technical difficulties in integrating CRM with existing systems can create data silos and workflow disruptions. Proper planning and technical expertise are required to ensure smooth integration.</w:t>
      </w:r>
    </w:p>
    <w:p>
      <w:pPr>
        <w:pStyle w:val="CustomH2"/>
      </w:pPr>
      <w:r>
        <w:t>1.9 Future Trends in CRM Technology</w:t>
      </w:r>
    </w:p>
    <w:p>
      <w:r>
        <w:t>The CRM landscape continues to evolve with emerging technologies and changing business requirements:</w:t>
      </w:r>
    </w:p>
    <w:p>
      <w:pPr>
        <w:pStyle w:val="CustomH3"/>
      </w:pPr>
      <w:r>
        <w:t>1.9.1 Artificial Intelligence and Machine Learning</w:t>
      </w:r>
    </w:p>
    <w:p>
      <w:r>
        <w:t>AI-powered features such as predictive analytics, automated lead scoring, and intelligent recommendations are becoming standard. Machine learning algorithms analyze customer data to identify patterns and predict future behavior.</w:t>
      </w:r>
    </w:p>
    <w:p>
      <w:pPr>
        <w:pStyle w:val="CustomH3"/>
      </w:pPr>
      <w:r>
        <w:t>1.9.2 Voice and Conversational Interfaces</w:t>
      </w:r>
    </w:p>
    <w:p>
      <w:r>
        <w:t>Voice-activated CRM interactions and chatbot integration are improving user experience and accessibility. Natural language processing enables more intuitive system interactions.</w:t>
      </w:r>
    </w:p>
    <w:p>
      <w:pPr>
        <w:pStyle w:val="CustomH3"/>
      </w:pPr>
      <w:r>
        <w:t>1.9.3 Internet of Things (IoT) Integration</w:t>
      </w:r>
    </w:p>
    <w:p>
      <w:r>
        <w:t>Connected devices provide real-time customer usage data, enabling proactive service and personalized experiences. IoT integration expands the scope of customer relationship management beyond traditional touchpoints.</w:t>
      </w:r>
    </w:p>
    <w:p>
      <w:pPr>
        <w:pStyle w:val="CustomH3"/>
      </w:pPr>
      <w:r>
        <w:t>1.9.4 Advanced Analytics and Business Intelligence</w:t>
      </w:r>
    </w:p>
    <w:p>
      <w:r>
        <w:t>Sophisticated analytics capabilities, including predictive modeling and customer journey analysis, provide deeper insights into customer behavior and business performance.</w:t>
      </w:r>
    </w:p>
    <w:p>
      <w:pPr>
        <w:pStyle w:val="CustomH2"/>
      </w:pPr>
      <w:r>
        <w:t>1.10 Conclusion</w:t>
      </w:r>
    </w:p>
    <w:p>
      <w:r>
        <w:t>Customer Relationship Management systems have become indispensable tools for modern businesses seeking to build and maintain strong customer relationships. The evolution from simple contact management to comprehensive customer experience platforms reflects the growing importance of customer-centricity in business strategy.</w:t>
      </w:r>
    </w:p>
    <w:p>
      <w:r>
        <w:t>Successful CRM implementation requires careful planning, strong leadership, and ongoing commitment to process improvement. Organizations that invest in CRM systems and follow best practices typically experience significant improvements in customer satisfaction, sales performance, and operational efficiency.</w:t>
      </w:r>
    </w:p>
    <w:p>
      <w:r>
        <w:t>As technology continues to advance, CRM systems will become even more sophisticated, incorporating artificial intelligence, machine learning, and other emerging technologies to provide unprecedented insights into customer behavior and preferences. The future of CRM lies in creating seamless, personalized customer experiences that drive loyalty and business growth.</w:t>
      </w:r>
    </w:p>
    <w:p>
      <w:pPr>
        <w:pStyle w:val="CustomH3"/>
      </w:pPr>
      <w:r>
        <w:t>Chapter Summary</w:t>
      </w:r>
    </w:p>
    <w:p>
      <w:r>
        <w:t>This chapter provided a comprehensive introduction to Customer Relationship Management systems, covering their evolution, core components, business benefits, and implementation considerations. Understanding these fundamentals is essential for appreciating the complexity and value of modern CRM solutions.</w:t>
      </w:r>
    </w:p>
    <w:p>
      <w:r>
        <w:br w:type="page"/>
      </w:r>
    </w:p>
    <w:p>
      <w:pPr>
        <w:pStyle w:val="ChapterTitle"/>
      </w:pPr>
      <w:r>
        <w:t>Chapter 2: Objective of the CRM</w:t>
      </w:r>
    </w:p>
    <w:p>
      <w:pPr>
        <w:pStyle w:val="CustomH2"/>
      </w:pPr>
      <w:r>
        <w:t>2.1 Executive Summary of CRM Objectives</w:t>
      </w:r>
    </w:p>
    <w:p>
      <w:pPr>
        <w:pStyle w:val="CustomH3"/>
      </w:pPr>
      <w:r>
        <w:t>Primary Mission Statement</w:t>
      </w:r>
    </w:p>
    <w:p>
      <w:r>
        <w:t>To develop and implement a comprehensive Customer Relationship Management system that transforms how our organization manages customer interactions, streamlines business processes, and drives sustainable growth through data-driven decision making and enhanced customer experiences.</w:t>
      </w:r>
    </w:p>
    <w:p>
      <w:r>
        <w:t>The implementation of this CRM system represents a strategic initiative designed to address critical business challenges while positioning the organization for future growth and competitive advantage. This chapter outlines the specific objectives, success metrics, and strategic alignment that guide the development and deployment of our CRM solution.</w:t>
      </w:r>
    </w:p>
    <w:p>
      <w:pPr>
        <w:pStyle w:val="CustomH2"/>
      </w:pPr>
      <w:r>
        <w:t>2.2 Strategic Business Objectives</w:t>
      </w:r>
    </w:p>
    <w:p>
      <w:r>
        <w:t>The CRM system has been designed to achieve multiple interconnected business objectives that align with our organization's strategic vision and operational requirements:</w:t>
      </w:r>
    </w:p>
    <w:p>
      <w:pPr>
        <w:pStyle w:val="CustomH4"/>
      </w:pPr>
      <w:r>
        <w:t>1Customer Experience Enhancement</w:t>
      </w:r>
    </w:p>
    <w:p>
      <w:r>
        <w:t>Deliver personalized, consistent, and exceptional customer experiences across all touchpoints. Implement 360-degree customer view capabilities that enable proactive service delivery and anticipate customer needs before they arise.</w:t>
      </w:r>
    </w:p>
    <w:p>
      <w:pPr>
        <w:pStyle w:val="ListBullet"/>
      </w:pPr>
      <w:r>
        <w:t>Reduce customer response time by 60%</w:t>
      </w:r>
    </w:p>
    <w:p>
      <w:pPr>
        <w:pStyle w:val="ListBullet"/>
      </w:pPr>
      <w:r>
        <w:t>Increase customer satisfaction scores by 40%</w:t>
      </w:r>
    </w:p>
    <w:p>
      <w:pPr>
        <w:pStyle w:val="ListBullet"/>
      </w:pPr>
      <w:r>
        <w:t>Achieve 95% first-call resolution rate</w:t>
      </w:r>
    </w:p>
    <w:p>
      <w:pPr>
        <w:pStyle w:val="CustomH4"/>
      </w:pPr>
      <w:r>
        <w:t>2Sales Performance Optimization</w:t>
      </w:r>
    </w:p>
    <w:p>
      <w:r>
        <w:t>Streamline sales processes, improve lead conversion rates, and enhance sales team productivity through automated workflows, intelligent lead scoring, and comprehensive sales analytics.</w:t>
      </w:r>
    </w:p>
    <w:p>
      <w:pPr>
        <w:pStyle w:val="ListBullet"/>
      </w:pPr>
      <w:r>
        <w:t>Increase sales conversion rates by 35%</w:t>
      </w:r>
    </w:p>
    <w:p>
      <w:pPr>
        <w:pStyle w:val="ListBullet"/>
      </w:pPr>
      <w:r>
        <w:t>Reduce sales cycle length by 25%</w:t>
      </w:r>
    </w:p>
    <w:p>
      <w:pPr>
        <w:pStyle w:val="ListBullet"/>
      </w:pPr>
      <w:r>
        <w:t>Improve sales forecast accuracy to 90%</w:t>
      </w:r>
    </w:p>
    <w:p>
      <w:pPr>
        <w:pStyle w:val="CustomH4"/>
      </w:pPr>
      <w:r>
        <w:t>3Operational Efficiency</w:t>
      </w:r>
    </w:p>
    <w:p>
      <w:r>
        <w:t>Eliminate manual processes, reduce administrative overhead, and improve cross-departmental collaboration through integrated workflows and automated business processes.</w:t>
      </w:r>
    </w:p>
    <w:p>
      <w:pPr>
        <w:pStyle w:val="ListBullet"/>
      </w:pPr>
      <w:r>
        <w:t>Reduce manual data entry by 70%</w:t>
      </w:r>
    </w:p>
    <w:p>
      <w:pPr>
        <w:pStyle w:val="ListBullet"/>
      </w:pPr>
      <w:r>
        <w:t>Decrease process completion time by 50%</w:t>
      </w:r>
    </w:p>
    <w:p>
      <w:pPr>
        <w:pStyle w:val="ListBullet"/>
      </w:pPr>
      <w:r>
        <w:t>Improve team productivity by 45%</w:t>
      </w:r>
    </w:p>
    <w:p>
      <w:pPr>
        <w:pStyle w:val="CustomH4"/>
      </w:pPr>
      <w:r>
        <w:t>4Data-Driven Decision Making</w:t>
      </w:r>
    </w:p>
    <w:p>
      <w:r>
        <w:t>Provide comprehensive analytics and reporting capabilities that enable informed strategic decisions based on real-time customer data, market trends, and business performance metrics.</w:t>
      </w:r>
    </w:p>
    <w:p>
      <w:pPr>
        <w:pStyle w:val="ListBullet"/>
      </w:pPr>
      <w:r>
        <w:t>Implement real-time dashboard reporting</w:t>
      </w:r>
    </w:p>
    <w:p>
      <w:pPr>
        <w:pStyle w:val="ListBullet"/>
      </w:pPr>
      <w:r>
        <w:t>Achieve 100% data accuracy and consistency</w:t>
      </w:r>
    </w:p>
    <w:p>
      <w:pPr>
        <w:pStyle w:val="ListBullet"/>
      </w:pPr>
      <w:r>
        <w:t>Enable predictive analytics capabilities</w:t>
      </w:r>
    </w:p>
    <w:p>
      <w:pPr>
        <w:pStyle w:val="CustomH4"/>
      </w:pPr>
      <w:r>
        <w:t>5Revenue Growth</w:t>
      </w:r>
    </w:p>
    <w:p>
      <w:r>
        <w:t>Drive sustainable revenue growth through improved customer retention, increased cross-selling opportunities, and enhanced customer lifetime value optimization.</w:t>
      </w:r>
    </w:p>
    <w:p>
      <w:pPr>
        <w:pStyle w:val="ListBullet"/>
      </w:pPr>
      <w:r>
        <w:t>Increase annual revenue by 30%</w:t>
      </w:r>
    </w:p>
    <w:p>
      <w:pPr>
        <w:pStyle w:val="ListBullet"/>
      </w:pPr>
      <w:r>
        <w:t>Improve customer retention rate to 85%</w:t>
      </w:r>
    </w:p>
    <w:p>
      <w:pPr>
        <w:pStyle w:val="ListBullet"/>
      </w:pPr>
      <w:r>
        <w:t>Boost cross-selling revenue by 50%</w:t>
      </w:r>
    </w:p>
    <w:p>
      <w:pPr>
        <w:pStyle w:val="CustomH4"/>
      </w:pPr>
      <w:r>
        <w:t>6Scalability and Growth Support</w:t>
      </w:r>
    </w:p>
    <w:p>
      <w:r>
        <w:t>Build a flexible, scalable platform that can accommodate business growth, new market expansion, and evolving customer requirements without significant system overhauls.</w:t>
      </w:r>
    </w:p>
    <w:p>
      <w:pPr>
        <w:pStyle w:val="ListBullet"/>
      </w:pPr>
      <w:r>
        <w:t>Support 300% user growth capacity</w:t>
      </w:r>
    </w:p>
    <w:p>
      <w:pPr>
        <w:pStyle w:val="ListBullet"/>
      </w:pPr>
      <w:r>
        <w:t>Enable multi-location operations</w:t>
      </w:r>
    </w:p>
    <w:p>
      <w:pPr>
        <w:pStyle w:val="ListBullet"/>
      </w:pPr>
      <w:r>
        <w:t>Facilitate rapid feature deployment</w:t>
      </w:r>
    </w:p>
    <w:p>
      <w:pPr>
        <w:pStyle w:val="CustomH2"/>
      </w:pPr>
      <w:r>
        <w:t>2.3 Stakeholder Requirements and Expectations</w:t>
      </w:r>
    </w:p>
    <w:p>
      <w:r>
        <w:t>The CRM system must address the diverse needs and expectations of various stakeholder groups within the organization:</w:t>
      </w:r>
    </w:p>
    <w:p>
      <w:pPr>
        <w:pStyle w:val="CustomH3"/>
      </w:pPr>
      <w:r>
        <w:t>2.3.1 Executive Leadership Requirements</w:t>
      </w:r>
    </w:p>
    <w:p>
      <w:r>
        <w:t>Primary Concerns: ROI maximization, strategic alignment, competitive advantage</w:t>
      </w:r>
    </w:p>
    <w:p>
      <w:pPr>
        <w:pStyle w:val="ListBullet"/>
      </w:pPr>
      <w:r>
        <w:t>Comprehensive executive dashboards with KPI tracking</w:t>
      </w:r>
    </w:p>
    <w:p>
      <w:pPr>
        <w:pStyle w:val="ListBullet"/>
      </w:pPr>
      <w:r>
        <w:t>Real-time business performance monitoring</w:t>
      </w:r>
    </w:p>
    <w:p>
      <w:pPr>
        <w:pStyle w:val="ListBullet"/>
      </w:pPr>
      <w:r>
        <w:t>Strategic planning and forecasting capabilities</w:t>
      </w:r>
    </w:p>
    <w:p>
      <w:pPr>
        <w:pStyle w:val="ListBullet"/>
      </w:pPr>
      <w:r>
        <w:t>Competitive analysis and market intelligence</w:t>
      </w:r>
    </w:p>
    <w:p>
      <w:pPr>
        <w:pStyle w:val="ListBullet"/>
      </w:pPr>
      <w:r>
        <w:t>Risk management and compliance reporting</w:t>
      </w:r>
    </w:p>
    <w:p>
      <w:pPr>
        <w:pStyle w:val="CustomH3"/>
      </w:pPr>
      <w:r>
        <w:t>2.3.2 Sales Team Requirements</w:t>
      </w:r>
    </w:p>
    <w:p>
      <w:r>
        <w:t>Primary Concerns: Lead management, opportunity tracking, performance optimization</w:t>
      </w:r>
    </w:p>
    <w:p>
      <w:pPr>
        <w:pStyle w:val="ListBullet"/>
      </w:pPr>
      <w:r>
        <w:t>Intuitive lead and opportunity management</w:t>
      </w:r>
    </w:p>
    <w:p>
      <w:pPr>
        <w:pStyle w:val="ListBullet"/>
      </w:pPr>
      <w:r>
        <w:t>Mobile accessibility for field sales activities</w:t>
      </w:r>
    </w:p>
    <w:p>
      <w:pPr>
        <w:pStyle w:val="ListBullet"/>
      </w:pPr>
      <w:r>
        <w:t>Automated follow-up and reminder systems</w:t>
      </w:r>
    </w:p>
    <w:p>
      <w:pPr>
        <w:pStyle w:val="ListBullet"/>
      </w:pPr>
      <w:r>
        <w:t>Commission tracking and performance analytics</w:t>
      </w:r>
    </w:p>
    <w:p>
      <w:pPr>
        <w:pStyle w:val="ListBullet"/>
      </w:pPr>
      <w:r>
        <w:t>Integration with email and calendar systems</w:t>
      </w:r>
    </w:p>
    <w:p>
      <w:pPr>
        <w:pStyle w:val="CustomH3"/>
      </w:pPr>
      <w:r>
        <w:t>2.3.3 Customer Service Requirements</w:t>
      </w:r>
    </w:p>
    <w:p>
      <w:r>
        <w:t>Primary Concerns: Case management, customer satisfaction, response efficiency</w:t>
      </w:r>
    </w:p>
    <w:p>
      <w:pPr>
        <w:pStyle w:val="ListBullet"/>
      </w:pPr>
      <w:r>
        <w:t>Comprehensive case and ticket management</w:t>
      </w:r>
    </w:p>
    <w:p>
      <w:pPr>
        <w:pStyle w:val="ListBullet"/>
      </w:pPr>
      <w:r>
        <w:t>Knowledge base integration and search capabilities</w:t>
      </w:r>
    </w:p>
    <w:p>
      <w:pPr>
        <w:pStyle w:val="ListBullet"/>
      </w:pPr>
      <w:r>
        <w:t>Multi-channel communication support</w:t>
      </w:r>
    </w:p>
    <w:p>
      <w:pPr>
        <w:pStyle w:val="ListBullet"/>
      </w:pPr>
      <w:r>
        <w:t>Customer history and interaction tracking</w:t>
      </w:r>
    </w:p>
    <w:p>
      <w:pPr>
        <w:pStyle w:val="ListBullet"/>
      </w:pPr>
      <w:r>
        <w:t>Service level agreement (SLA) monitoring</w:t>
      </w:r>
    </w:p>
    <w:p>
      <w:pPr>
        <w:pStyle w:val="CustomH3"/>
      </w:pPr>
      <w:r>
        <w:t>2.3.4 Marketing Team Requirements</w:t>
      </w:r>
    </w:p>
    <w:p>
      <w:r>
        <w:t>Primary Concerns: Campaign management, lead generation, ROI measurement</w:t>
      </w:r>
    </w:p>
    <w:p>
      <w:pPr>
        <w:pStyle w:val="ListBullet"/>
      </w:pPr>
      <w:r>
        <w:t>Campaign planning and execution tools</w:t>
      </w:r>
    </w:p>
    <w:p>
      <w:pPr>
        <w:pStyle w:val="ListBullet"/>
      </w:pPr>
      <w:r>
        <w:t>Lead scoring and qualification automation</w:t>
      </w:r>
    </w:p>
    <w:p>
      <w:pPr>
        <w:pStyle w:val="ListBullet"/>
      </w:pPr>
      <w:r>
        <w:t>Marketing analytics and attribution reporting</w:t>
      </w:r>
    </w:p>
    <w:p>
      <w:pPr>
        <w:pStyle w:val="ListBullet"/>
      </w:pPr>
      <w:r>
        <w:t>Customer segmentation and targeting capabilities</w:t>
      </w:r>
    </w:p>
    <w:p>
      <w:pPr>
        <w:pStyle w:val="ListBullet"/>
      </w:pPr>
      <w:r>
        <w:t>Social media and digital marketing integration</w:t>
      </w:r>
    </w:p>
    <w:p>
      <w:pPr>
        <w:pStyle w:val="CustomH3"/>
      </w:pPr>
      <w:r>
        <w:t>2.3.5 IT Department Requirements</w:t>
      </w:r>
    </w:p>
    <w:p>
      <w:r>
        <w:t>Primary Concerns: System integration, security, maintenance, scalability</w:t>
      </w:r>
    </w:p>
    <w:p>
      <w:pPr>
        <w:pStyle w:val="ListBullet"/>
      </w:pPr>
      <w:r>
        <w:t>Robust security and data protection measures</w:t>
      </w:r>
    </w:p>
    <w:p>
      <w:pPr>
        <w:pStyle w:val="ListBullet"/>
      </w:pPr>
      <w:r>
        <w:t>Seamless integration with existing systems</w:t>
      </w:r>
    </w:p>
    <w:p>
      <w:pPr>
        <w:pStyle w:val="ListBullet"/>
      </w:pPr>
      <w:r>
        <w:t>Scalable architecture and performance optimization</w:t>
      </w:r>
    </w:p>
    <w:p>
      <w:pPr>
        <w:pStyle w:val="ListBullet"/>
      </w:pPr>
      <w:r>
        <w:t>Comprehensive backup and disaster recovery</w:t>
      </w:r>
    </w:p>
    <w:p>
      <w:pPr>
        <w:pStyle w:val="ListBullet"/>
      </w:pPr>
      <w:r>
        <w:t>User access control and audit capabilities</w:t>
      </w:r>
    </w:p>
    <w:p>
      <w:pPr>
        <w:pStyle w:val="CustomH2"/>
      </w:pPr>
      <w:r>
        <w:t>2.4 Success Metrics and Key Performance Indicators</w:t>
      </w:r>
    </w:p>
    <w:p>
      <w:r>
        <w:t>The success of the CRM implementation will be measured against specific, quantifiable metrics that align with business objectives: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Category</w:t>
            </w:r>
          </w:p>
        </w:tc>
        <w:tc>
          <w:tcPr>
            <w:tcW w:type="dxa" w:w="1728"/>
          </w:tcPr>
          <w:p>
            <w:r>
              <w:rPr>
                <w:b/>
              </w:rPr>
              <w:t>Metric</w:t>
            </w:r>
          </w:p>
        </w:tc>
        <w:tc>
          <w:tcPr>
            <w:tcW w:type="dxa" w:w="1728"/>
          </w:tcPr>
          <w:p>
            <w:r>
              <w:rPr>
                <w:b/>
              </w:rPr>
              <w:t>Current State</w:t>
            </w:r>
          </w:p>
        </w:tc>
        <w:tc>
          <w:tcPr>
            <w:tcW w:type="dxa" w:w="1728"/>
          </w:tcPr>
          <w:p>
            <w:r>
              <w:rPr>
                <w:b/>
              </w:rPr>
              <w:t>Target Goal</w:t>
            </w:r>
          </w:p>
        </w:tc>
        <w:tc>
          <w:tcPr>
            <w:tcW w:type="dxa" w:w="1728"/>
          </w:tcPr>
          <w:p>
            <w:r>
              <w:rPr>
                <w:b/>
              </w:rPr>
              <w:t>Timeline</w:t>
            </w:r>
          </w:p>
        </w:tc>
      </w:tr>
      <w:tr>
        <w:tc>
          <w:tcPr>
            <w:tcW w:type="dxa" w:w="1728"/>
          </w:tcPr>
          <w:p>
            <w:r>
              <w:t>Customer Satisfaction</w:t>
            </w:r>
          </w:p>
        </w:tc>
        <w:tc>
          <w:tcPr>
            <w:tcW w:type="dxa" w:w="1728"/>
          </w:tcPr>
          <w:p>
            <w:r>
              <w:t>Net Promoter Score (NPS)</w:t>
            </w:r>
          </w:p>
        </w:tc>
        <w:tc>
          <w:tcPr>
            <w:tcW w:type="dxa" w:w="1728"/>
          </w:tcPr>
          <w:p>
            <w:r>
              <w:t>6.2</w:t>
            </w:r>
          </w:p>
        </w:tc>
        <w:tc>
          <w:tcPr>
            <w:tcW w:type="dxa" w:w="1728"/>
          </w:tcPr>
          <w:p>
            <w:r>
              <w:t>8.5</w:t>
            </w:r>
          </w:p>
        </w:tc>
        <w:tc>
          <w:tcPr>
            <w:tcW w:type="dxa" w:w="1728"/>
          </w:tcPr>
          <w:p>
            <w:r>
              <w:t>12 months</w:t>
            </w:r>
          </w:p>
        </w:tc>
      </w:tr>
      <w:tr>
        <w:tc>
          <w:tcPr>
            <w:tcW w:type="dxa" w:w="1728"/>
          </w:tcPr>
          <w:p>
            <w:r>
              <w:t>Sales Performance</w:t>
            </w:r>
          </w:p>
        </w:tc>
        <w:tc>
          <w:tcPr>
            <w:tcW w:type="dxa" w:w="1728"/>
          </w:tcPr>
          <w:p>
            <w:r>
              <w:t>Lead Conversion Rate</w:t>
            </w:r>
          </w:p>
        </w:tc>
        <w:tc>
          <w:tcPr>
            <w:tcW w:type="dxa" w:w="1728"/>
          </w:tcPr>
          <w:p>
            <w:r>
              <w:t>18%</w:t>
            </w:r>
          </w:p>
        </w:tc>
        <w:tc>
          <w:tcPr>
            <w:tcW w:type="dxa" w:w="1728"/>
          </w:tcPr>
          <w:p>
            <w:r>
              <w:t>25%</w:t>
            </w:r>
          </w:p>
        </w:tc>
        <w:tc>
          <w:tcPr>
            <w:tcW w:type="dxa" w:w="1728"/>
          </w:tcPr>
          <w:p>
            <w:r>
              <w:t>6 months</w:t>
            </w:r>
          </w:p>
        </w:tc>
      </w:tr>
      <w:tr>
        <w:tc>
          <w:tcPr>
            <w:tcW w:type="dxa" w:w="1728"/>
          </w:tcPr>
          <w:p>
            <w:r>
              <w:t>Sales Performance</w:t>
            </w:r>
          </w:p>
        </w:tc>
        <w:tc>
          <w:tcPr>
            <w:tcW w:type="dxa" w:w="1728"/>
          </w:tcPr>
          <w:p>
            <w:r>
              <w:t>Average Deal Size</w:t>
            </w:r>
          </w:p>
        </w:tc>
        <w:tc>
          <w:tcPr>
            <w:tcW w:type="dxa" w:w="1728"/>
          </w:tcPr>
          <w:p>
            <w:r>
              <w:t>$12,500</w:t>
            </w:r>
          </w:p>
        </w:tc>
        <w:tc>
          <w:tcPr>
            <w:tcW w:type="dxa" w:w="1728"/>
          </w:tcPr>
          <w:p>
            <w:r>
              <w:t>$16,000</w:t>
            </w:r>
          </w:p>
        </w:tc>
        <w:tc>
          <w:tcPr>
            <w:tcW w:type="dxa" w:w="1728"/>
          </w:tcPr>
          <w:p>
            <w:r>
              <w:t>9 months</w:t>
            </w:r>
          </w:p>
        </w:tc>
      </w:tr>
      <w:tr>
        <w:tc>
          <w:tcPr>
            <w:tcW w:type="dxa" w:w="1728"/>
          </w:tcPr>
          <w:p>
            <w:r>
              <w:t>Operational Efficiency</w:t>
            </w:r>
          </w:p>
        </w:tc>
        <w:tc>
          <w:tcPr>
            <w:tcW w:type="dxa" w:w="1728"/>
          </w:tcPr>
          <w:p>
            <w:r>
              <w:t>Data Entry Time Reduction</w:t>
            </w:r>
          </w:p>
        </w:tc>
        <w:tc>
          <w:tcPr>
            <w:tcW w:type="dxa" w:w="1728"/>
          </w:tcPr>
          <w:p>
            <w:r>
              <w:t>Baseline</w:t>
            </w:r>
          </w:p>
        </w:tc>
        <w:tc>
          <w:tcPr>
            <w:tcW w:type="dxa" w:w="1728"/>
          </w:tcPr>
          <w:p>
            <w:r>
              <w:t>70% reduction</w:t>
            </w:r>
          </w:p>
        </w:tc>
        <w:tc>
          <w:tcPr>
            <w:tcW w:type="dxa" w:w="1728"/>
          </w:tcPr>
          <w:p>
            <w:r>
              <w:t>3 months</w:t>
            </w:r>
          </w:p>
        </w:tc>
      </w:tr>
      <w:tr>
        <w:tc>
          <w:tcPr>
            <w:tcW w:type="dxa" w:w="1728"/>
          </w:tcPr>
          <w:p>
            <w:r>
              <w:t>Customer Retention</w:t>
            </w:r>
          </w:p>
        </w:tc>
        <w:tc>
          <w:tcPr>
            <w:tcW w:type="dxa" w:w="1728"/>
          </w:tcPr>
          <w:p>
            <w:r>
              <w:t>Annual Churn Rate</w:t>
            </w:r>
          </w:p>
        </w:tc>
        <w:tc>
          <w:tcPr>
            <w:tcW w:type="dxa" w:w="1728"/>
          </w:tcPr>
          <w:p>
            <w:r>
              <w:t>22%</w:t>
            </w:r>
          </w:p>
        </w:tc>
        <w:tc>
          <w:tcPr>
            <w:tcW w:type="dxa" w:w="1728"/>
          </w:tcPr>
          <w:p>
            <w:r>
              <w:t>12%</w:t>
            </w:r>
          </w:p>
        </w:tc>
        <w:tc>
          <w:tcPr>
            <w:tcW w:type="dxa" w:w="1728"/>
          </w:tcPr>
          <w:p>
            <w:r>
              <w:t>18 months</w:t>
            </w:r>
          </w:p>
        </w:tc>
      </w:tr>
      <w:tr>
        <w:tc>
          <w:tcPr>
            <w:tcW w:type="dxa" w:w="1728"/>
          </w:tcPr>
          <w:p>
            <w:r>
              <w:t>Revenue Growth</w:t>
            </w:r>
          </w:p>
        </w:tc>
        <w:tc>
          <w:tcPr>
            <w:tcW w:type="dxa" w:w="1728"/>
          </w:tcPr>
          <w:p>
            <w:r>
              <w:t>Customer Lifetime Value</w:t>
            </w:r>
          </w:p>
        </w:tc>
        <w:tc>
          <w:tcPr>
            <w:tcW w:type="dxa" w:w="1728"/>
          </w:tcPr>
          <w:p>
            <w:r>
              <w:t>$45,000</w:t>
            </w:r>
          </w:p>
        </w:tc>
        <w:tc>
          <w:tcPr>
            <w:tcW w:type="dxa" w:w="1728"/>
          </w:tcPr>
          <w:p>
            <w:r>
              <w:t>$65,000</w:t>
            </w:r>
          </w:p>
        </w:tc>
        <w:tc>
          <w:tcPr>
            <w:tcW w:type="dxa" w:w="1728"/>
          </w:tcPr>
          <w:p>
            <w:r>
              <w:t>24 months</w:t>
            </w:r>
          </w:p>
        </w:tc>
      </w:tr>
      <w:tr>
        <w:tc>
          <w:tcPr>
            <w:tcW w:type="dxa" w:w="1728"/>
          </w:tcPr>
          <w:p>
            <w:r>
              <w:t>Process Efficiency</w:t>
            </w:r>
          </w:p>
        </w:tc>
        <w:tc>
          <w:tcPr>
            <w:tcW w:type="dxa" w:w="1728"/>
          </w:tcPr>
          <w:p>
            <w:r>
              <w:t>Response Time to Inquiries</w:t>
            </w:r>
          </w:p>
        </w:tc>
        <w:tc>
          <w:tcPr>
            <w:tcW w:type="dxa" w:w="1728"/>
          </w:tcPr>
          <w:p>
            <w:r>
              <w:t>4.2 hours</w:t>
            </w:r>
          </w:p>
        </w:tc>
        <w:tc>
          <w:tcPr>
            <w:tcW w:type="dxa" w:w="1728"/>
          </w:tcPr>
          <w:p>
            <w:r>
              <w:t>1.5 hours</w:t>
            </w:r>
          </w:p>
        </w:tc>
        <w:tc>
          <w:tcPr>
            <w:tcW w:type="dxa" w:w="1728"/>
          </w:tcPr>
          <w:p>
            <w:r>
              <w:t>6 months</w:t>
            </w:r>
          </w:p>
        </w:tc>
      </w:tr>
      <w:tr>
        <w:tc>
          <w:tcPr>
            <w:tcW w:type="dxa" w:w="1728"/>
          </w:tcPr>
          <w:p>
            <w:r>
              <w:t>Data Quality</w:t>
            </w:r>
          </w:p>
        </w:tc>
        <w:tc>
          <w:tcPr>
            <w:tcW w:type="dxa" w:w="1728"/>
          </w:tcPr>
          <w:p>
            <w:r>
              <w:t>Data Accuracy Rate</w:t>
            </w:r>
          </w:p>
        </w:tc>
        <w:tc>
          <w:tcPr>
            <w:tcW w:type="dxa" w:w="1728"/>
          </w:tcPr>
          <w:p>
            <w:r>
              <w:t>78%</w:t>
            </w:r>
          </w:p>
        </w:tc>
        <w:tc>
          <w:tcPr>
            <w:tcW w:type="dxa" w:w="1728"/>
          </w:tcPr>
          <w:p>
            <w:r>
              <w:t>95%</w:t>
            </w:r>
          </w:p>
        </w:tc>
        <w:tc>
          <w:tcPr>
            <w:tcW w:type="dxa" w:w="1728"/>
          </w:tcPr>
          <w:p>
            <w:r>
              <w:t>4 months</w:t>
            </w:r>
          </w:p>
        </w:tc>
      </w:tr>
    </w:tbl>
    <w:p>
      <w:pPr>
        <w:pStyle w:val="CustomH2"/>
      </w:pPr>
      <w:r>
        <w:t>2.5 Priority Matrix and Implementation Phases</w:t>
      </w:r>
    </w:p>
    <w:p>
      <w:r>
        <w:t>The CRM objectives have been prioritized based on business impact, implementation complexity, and resource requirements:</w:t>
      </w:r>
    </w:p>
    <w:p>
      <w:pPr>
        <w:pStyle w:val="CustomH4"/>
      </w:pPr>
      <w:r>
        <w:t>High Priority - Phase 1</w:t>
      </w:r>
    </w:p>
    <w:p>
      <w:r>
        <w:t>Core CRM functionality, user management, basic reporting</w:t>
      </w:r>
    </w:p>
    <w:p>
      <w:pPr>
        <w:pStyle w:val="CustomH4"/>
      </w:pPr>
      <w:r>
        <w:t>Strategic Priority - Phase 2</w:t>
      </w:r>
    </w:p>
    <w:p>
      <w:r>
        <w:t>Advanced analytics, automation workflows, integration</w:t>
      </w:r>
    </w:p>
    <w:p>
      <w:pPr>
        <w:pStyle w:val="CustomH4"/>
      </w:pPr>
      <w:r>
        <w:t>Medium Priority - Phase 3</w:t>
      </w:r>
    </w:p>
    <w:p>
      <w:r>
        <w:t>Mobile applications, advanced features, customizations</w:t>
      </w:r>
    </w:p>
    <w:p>
      <w:pPr>
        <w:pStyle w:val="CustomH4"/>
      </w:pPr>
      <w:r>
        <w:t>Enhancement Priority - Phase 4</w:t>
      </w:r>
    </w:p>
    <w:p>
      <w:r>
        <w:t>AI features, predictive analytics, advanced integrations</w:t>
      </w:r>
    </w:p>
    <w:p>
      <w:pPr>
        <w:pStyle w:val="CustomH2"/>
      </w:pPr>
      <w:r>
        <w:t>2.6 Implementation Timeline and Milestones</w:t>
      </w:r>
    </w:p>
    <w:p>
      <w:r>
        <w:t>Objectives: Establish core CRM infrastructure, implement basic functionality, and ensure system stability.</w:t>
      </w:r>
    </w:p>
    <w:p>
      <w:pPr>
        <w:pStyle w:val="ListBullet"/>
      </w:pPr>
      <w:r>
        <w:t>System architecture design and development</w:t>
      </w:r>
    </w:p>
    <w:p>
      <w:pPr>
        <w:pStyle w:val="ListBullet"/>
      </w:pPr>
      <w:r>
        <w:t>User authentication and role management</w:t>
      </w:r>
    </w:p>
    <w:p>
      <w:pPr>
        <w:pStyle w:val="ListBullet"/>
      </w:pPr>
      <w:r>
        <w:t>Basic contact and lead management</w:t>
      </w:r>
    </w:p>
    <w:p>
      <w:pPr>
        <w:pStyle w:val="ListBullet"/>
      </w:pPr>
      <w:r>
        <w:t>Initial data migration and cleanup</w:t>
      </w:r>
    </w:p>
    <w:p>
      <w:pPr>
        <w:pStyle w:val="ListBullet"/>
      </w:pPr>
      <w:r>
        <w:t>User training and system rollout</w:t>
      </w:r>
    </w:p>
    <w:p>
      <w:r>
        <w:t>Objectives: Implement advanced features, automation workflows, and system integrations.</w:t>
      </w:r>
    </w:p>
    <w:p>
      <w:pPr>
        <w:pStyle w:val="ListBullet"/>
      </w:pPr>
      <w:r>
        <w:t>Sales pipeline and opportunity management</w:t>
      </w:r>
    </w:p>
    <w:p>
      <w:pPr>
        <w:pStyle w:val="ListBullet"/>
      </w:pPr>
      <w:r>
        <w:t>Marketing automation and campaign management</w:t>
      </w:r>
    </w:p>
    <w:p>
      <w:pPr>
        <w:pStyle w:val="ListBullet"/>
      </w:pPr>
      <w:r>
        <w:t>Customer service and support ticketing</w:t>
      </w:r>
    </w:p>
    <w:p>
      <w:pPr>
        <w:pStyle w:val="ListBullet"/>
      </w:pPr>
      <w:r>
        <w:t>Reporting and analytics dashboard</w:t>
      </w:r>
    </w:p>
    <w:p>
      <w:pPr>
        <w:pStyle w:val="ListBullet"/>
      </w:pPr>
      <w:r>
        <w:t>Email and calendar integration</w:t>
      </w:r>
    </w:p>
    <w:p>
      <w:r>
        <w:t>Objectives: Optimize system performance, implement mobile solutions, and enhance user experience.</w:t>
      </w:r>
    </w:p>
    <w:p>
      <w:pPr>
        <w:pStyle w:val="ListBullet"/>
      </w:pPr>
      <w:r>
        <w:t>Mobile application development and deployment</w:t>
      </w:r>
    </w:p>
    <w:p>
      <w:pPr>
        <w:pStyle w:val="ListBullet"/>
      </w:pPr>
      <w:r>
        <w:t>Advanced reporting and business intelligence</w:t>
      </w:r>
    </w:p>
    <w:p>
      <w:pPr>
        <w:pStyle w:val="ListBullet"/>
      </w:pPr>
      <w:r>
        <w:t>Workflow automation and process optimization</w:t>
      </w:r>
    </w:p>
    <w:p>
      <w:pPr>
        <w:pStyle w:val="ListBullet"/>
      </w:pPr>
      <w:r>
        <w:t>Third-party system integrations</w:t>
      </w:r>
    </w:p>
    <w:p>
      <w:pPr>
        <w:pStyle w:val="ListBullet"/>
      </w:pPr>
      <w:r>
        <w:t>Performance tuning and scalability improvements</w:t>
      </w:r>
    </w:p>
    <w:p>
      <w:r>
        <w:t>Objectives: Implement cutting-edge features, AI capabilities, and advanced analytics.</w:t>
      </w:r>
    </w:p>
    <w:p>
      <w:pPr>
        <w:pStyle w:val="ListBullet"/>
      </w:pPr>
      <w:r>
        <w:t>Artificial intelligence and machine learning features</w:t>
      </w:r>
    </w:p>
    <w:p>
      <w:pPr>
        <w:pStyle w:val="ListBullet"/>
      </w:pPr>
      <w:r>
        <w:t>Predictive analytics and forecasting</w:t>
      </w:r>
    </w:p>
    <w:p>
      <w:pPr>
        <w:pStyle w:val="ListBullet"/>
      </w:pPr>
      <w:r>
        <w:t>Advanced customer segmentation</w:t>
      </w:r>
    </w:p>
    <w:p>
      <w:pPr>
        <w:pStyle w:val="ListBullet"/>
      </w:pPr>
      <w:r>
        <w:t>Social media and digital marketing integration</w:t>
      </w:r>
    </w:p>
    <w:p>
      <w:pPr>
        <w:pStyle w:val="ListBullet"/>
      </w:pPr>
      <w:r>
        <w:t>Continuous improvement and feature enhancement</w:t>
      </w:r>
    </w:p>
    <w:p>
      <w:pPr>
        <w:pStyle w:val="CustomH2"/>
      </w:pPr>
      <w:r>
        <w:t>2.7 Return on Investment (ROI) Projections</w:t>
      </w:r>
    </w:p>
    <w:p>
      <w:pPr>
        <w:pStyle w:val="CustomH3"/>
      </w:pPr>
      <w:r>
        <w:t>Expected ROI Analysis</w:t>
      </w:r>
    </w:p>
    <w:p>
      <w:r>
        <w:t>Based on industry benchmarks and organizational requirements, the CRM implementation is projected to deliver significant returns:</w:t>
      </w:r>
    </w:p>
    <w:p>
      <w:pPr>
        <w:pStyle w:val="CustomH3"/>
      </w:pPr>
      <w:r>
        <w:t>2.7.1 Cost Savings Breakdown</w:t>
      </w:r>
    </w:p>
    <w:p>
      <w:pPr>
        <w:pStyle w:val="ListBullet"/>
      </w:pPr>
      <w:r>
        <w:t>Process Automation: $850,000 annually through reduced manual labor</w:t>
      </w:r>
    </w:p>
    <w:p>
      <w:pPr>
        <w:pStyle w:val="ListBullet"/>
      </w:pPr>
      <w:r>
        <w:t>Improved Efficiency: $620,000 annually through faster task completion</w:t>
      </w:r>
    </w:p>
    <w:p>
      <w:pPr>
        <w:pStyle w:val="ListBullet"/>
      </w:pPr>
      <w:r>
        <w:t>Reduced Errors: $380,000 annually through improved data accuracy</w:t>
      </w:r>
    </w:p>
    <w:p>
      <w:pPr>
        <w:pStyle w:val="ListBullet"/>
      </w:pPr>
      <w:r>
        <w:t>Better Resource Utilization: $550,000 annually through optimized workflows</w:t>
      </w:r>
    </w:p>
    <w:p>
      <w:pPr>
        <w:pStyle w:val="CustomH3"/>
      </w:pPr>
      <w:r>
        <w:t>2.7.2 Revenue Enhancement Opportunities</w:t>
      </w:r>
    </w:p>
    <w:p>
      <w:pPr>
        <w:pStyle w:val="ListBullet"/>
      </w:pPr>
      <w:r>
        <w:t>Increased Conversion Rates: $1.8M additional revenue from improved lead management</w:t>
      </w:r>
    </w:p>
    <w:p>
      <w:pPr>
        <w:pStyle w:val="ListBullet"/>
      </w:pPr>
      <w:r>
        <w:t>Customer Retention: $1.2M additional revenue from reduced churn</w:t>
      </w:r>
    </w:p>
    <w:p>
      <w:pPr>
        <w:pStyle w:val="ListBullet"/>
      </w:pPr>
      <w:r>
        <w:t>Cross-selling/Up-selling: $1.1M additional revenue from better customer insights</w:t>
      </w:r>
    </w:p>
    <w:p>
      <w:pPr>
        <w:pStyle w:val="ListBullet"/>
      </w:pPr>
      <w:r>
        <w:t>Faster Sales Cycles: $700,000 additional revenue from accelerated deals</w:t>
      </w:r>
    </w:p>
    <w:p>
      <w:pPr>
        <w:pStyle w:val="CustomH2"/>
      </w:pPr>
      <w:r>
        <w:t>2.8 Risk Mitigation and Success Factors</w:t>
      </w:r>
    </w:p>
    <w:p>
      <w:r>
        <w:t>To ensure successful achievement of CRM objectives, several critical success factors and risk mitigation strategies have been identified:</w:t>
      </w:r>
    </w:p>
    <w:p>
      <w:pPr>
        <w:pStyle w:val="CustomH3"/>
      </w:pPr>
      <w:r>
        <w:t>2.8.1 Critical Success Factors</w:t>
      </w:r>
    </w:p>
    <w:p>
      <w:pPr>
        <w:pStyle w:val="CustomH4"/>
      </w:pPr>
      <w:r>
        <w:t>Executive Sponsorship</w:t>
      </w:r>
    </w:p>
    <w:p>
      <w:r>
        <w:t>Strong leadership commitment and visible support throughout the implementation process. Regular executive communication and resource allocation decisions.</w:t>
      </w:r>
    </w:p>
    <w:p>
      <w:pPr>
        <w:pStyle w:val="CustomH4"/>
      </w:pPr>
      <w:r>
        <w:t>User Adoption Strategy</w:t>
      </w:r>
    </w:p>
    <w:p>
      <w:r>
        <w:t>Comprehensive change management program including training, communication, and incentive alignment to ensure high user adoption rates.</w:t>
      </w:r>
    </w:p>
    <w:p>
      <w:pPr>
        <w:pStyle w:val="CustomH4"/>
      </w:pPr>
      <w:r>
        <w:t>Data Quality Management</w:t>
      </w:r>
    </w:p>
    <w:p>
      <w:r>
        <w:t>Robust data governance policies, regular data cleansing procedures, and ongoing data quality monitoring to maintain system effectiveness.</w:t>
      </w:r>
    </w:p>
    <w:p>
      <w:pPr>
        <w:pStyle w:val="CustomH4"/>
      </w:pPr>
      <w:r>
        <w:t>Technical Excellence</w:t>
      </w:r>
    </w:p>
    <w:p>
      <w:r>
        <w:t>Skilled technical team, proper system architecture, and adherence to best practices in development and deployment.</w:t>
      </w:r>
    </w:p>
    <w:p>
      <w:pPr>
        <w:pStyle w:val="CustomH3"/>
      </w:pPr>
      <w:r>
        <w:t>2.8.2 Risk Mitigation Strategies</w:t>
      </w:r>
    </w:p>
    <w:p>
      <w:pPr>
        <w:pStyle w:val="ListBullet"/>
      </w:pPr>
      <w:r>
        <w:t>User Resistance: Implement comprehensive change management and training programs</w:t>
      </w:r>
    </w:p>
    <w:p>
      <w:pPr>
        <w:pStyle w:val="ListBullet"/>
      </w:pPr>
      <w:r>
        <w:t>Data Migration Issues: Conduct thorough data audits and implement phased migration approach</w:t>
      </w:r>
    </w:p>
    <w:p>
      <w:pPr>
        <w:pStyle w:val="ListBullet"/>
      </w:pPr>
      <w:r>
        <w:t>Integration Challenges: Perform detailed technical assessments and develop robust integration plans</w:t>
      </w:r>
    </w:p>
    <w:p>
      <w:pPr>
        <w:pStyle w:val="ListBullet"/>
      </w:pPr>
      <w:r>
        <w:t>Budget Overruns: Establish clear project governance and regular budget monitoring</w:t>
      </w:r>
    </w:p>
    <w:p>
      <w:pPr>
        <w:pStyle w:val="ListBullet"/>
      </w:pPr>
      <w:r>
        <w:t>Timeline Delays: Implement agile development methodology and maintain realistic timelines</w:t>
      </w:r>
    </w:p>
    <w:p>
      <w:pPr>
        <w:pStyle w:val="CustomH2"/>
      </w:pPr>
      <w:r>
        <w:t>2.9 Long-term Vision and Strategic Alignment</w:t>
      </w:r>
    </w:p>
    <w:p>
      <w:r>
        <w:t>The CRM system objectives align with the organization's long-term strategic vision and support future growth initiatives:</w:t>
      </w:r>
    </w:p>
    <w:p>
      <w:pPr>
        <w:pStyle w:val="CustomH3"/>
      </w:pPr>
      <w:r>
        <w:t>2.9.1 5-Year Strategic Vision</w:t>
      </w:r>
    </w:p>
    <w:p>
      <w:r>
        <w:t>Position the organization as a customer-centric leader in the industry through:</w:t>
      </w:r>
    </w:p>
    <w:p>
      <w:pPr>
        <w:pStyle w:val="ListBullet"/>
      </w:pPr>
      <w:r>
        <w:t>Market expansion into new geographic regions</w:t>
      </w:r>
    </w:p>
    <w:p>
      <w:pPr>
        <w:pStyle w:val="ListBullet"/>
      </w:pPr>
      <w:r>
        <w:t>Product line diversification and innovation</w:t>
      </w:r>
    </w:p>
    <w:p>
      <w:pPr>
        <w:pStyle w:val="ListBullet"/>
      </w:pPr>
      <w:r>
        <w:t>Digital transformation and technology leadership</w:t>
      </w:r>
    </w:p>
    <w:p>
      <w:pPr>
        <w:pStyle w:val="ListBullet"/>
      </w:pPr>
      <w:r>
        <w:t>Sustainable competitive advantage through customer relationships</w:t>
      </w:r>
    </w:p>
    <w:p>
      <w:pPr>
        <w:pStyle w:val="ListBullet"/>
      </w:pPr>
      <w:r>
        <w:t>Data-driven culture and decision-making processes</w:t>
      </w:r>
    </w:p>
    <w:p>
      <w:pPr>
        <w:pStyle w:val="CustomH3"/>
      </w:pPr>
      <w:r>
        <w:t>2.9.2 Continuous Improvement Framework</w:t>
      </w:r>
    </w:p>
    <w:p>
      <w:r>
        <w:t>Establish ongoing processes for system enhancement and optimization:</w:t>
      </w:r>
    </w:p>
    <w:p>
      <w:pPr>
        <w:pStyle w:val="ListBullet"/>
      </w:pPr>
      <w:r>
        <w:t>Regular performance reviews and metric analysis</w:t>
      </w:r>
    </w:p>
    <w:p>
      <w:pPr>
        <w:pStyle w:val="ListBullet"/>
      </w:pPr>
      <w:r>
        <w:t>User feedback collection and implementation</w:t>
      </w:r>
    </w:p>
    <w:p>
      <w:pPr>
        <w:pStyle w:val="ListBullet"/>
      </w:pPr>
      <w:r>
        <w:t>Technology updates and feature enhancements</w:t>
      </w:r>
    </w:p>
    <w:p>
      <w:pPr>
        <w:pStyle w:val="ListBullet"/>
      </w:pPr>
      <w:r>
        <w:t>Best practice sharing and knowledge management</w:t>
      </w:r>
    </w:p>
    <w:p>
      <w:pPr>
        <w:pStyle w:val="ListBullet"/>
      </w:pPr>
      <w:r>
        <w:t>Industry benchmark comparisons and competitive analysis</w:t>
      </w:r>
    </w:p>
    <w:p>
      <w:pPr>
        <w:pStyle w:val="CustomH2"/>
      </w:pPr>
      <w:r>
        <w:t>2.10 Conclusion</w:t>
      </w:r>
    </w:p>
    <w:p>
      <w:r>
        <w:t>The objectives outlined in this chapter represent a comprehensive framework for CRM success that balances immediate operational needs with long-term strategic goals. The multi-phased approach ensures manageable implementation while delivering early wins that build momentum and stakeholder confidence.</w:t>
      </w:r>
    </w:p>
    <w:p>
      <w:r>
        <w:t>Success will be measured not only through quantitative metrics but also through qualitative improvements in customer relationships, employee satisfaction, and organizational capabilities. The CRM system serves as a foundation for digital transformation and positions the organization for sustained growth and competitive advantage.</w:t>
      </w:r>
    </w:p>
    <w:p>
      <w:pPr>
        <w:pStyle w:val="CustomH3"/>
      </w:pPr>
      <w:r>
        <w:t>Chapter Summary</w:t>
      </w:r>
    </w:p>
    <w:p>
      <w:r>
        <w:t>This chapter established clear, measurable objectives for the CRM implementation, including stakeholder requirements, success metrics, implementation phases, and ROI projections. These objectives provide the foundation for all subsequent development and deployment activities.</w:t>
      </w:r>
    </w:p>
    <w:p>
      <w:r>
        <w:br w:type="page"/>
      </w:r>
    </w:p>
    <w:p>
      <w:pPr>
        <w:pStyle w:val="ChapterTitle"/>
      </w:pPr>
      <w:r>
        <w:t>Chapter 3: Problem Statement</w:t>
      </w:r>
    </w:p>
    <w:p>
      <w:pPr>
        <w:pStyle w:val="CustomH2"/>
      </w:pPr>
      <w:r>
        <w:t>3.1 Executive Overview of Business Challenges</w:t>
      </w:r>
    </w:p>
    <w:p>
      <w:pPr>
        <w:pStyle w:val="CustomH3"/>
      </w:pPr>
      <w:r>
        <w:t>Core Problem Statement</w:t>
      </w:r>
    </w:p>
    <w:p>
      <w:r>
        <w:t>The organization faces significant operational inefficiencies and customer relationship management challenges due to fragmented systems, manual processes, and lack of integrated data visibility. These issues result in decreased productivity, poor customer experiences, missed revenue opportunities, and inability to scale operations effectively.</w:t>
      </w:r>
    </w:p>
    <w:p>
      <w:r>
        <w:t>In today's competitive business environment, organizations must leverage technology to maintain customer relationships, streamline operations, and drive growth. However, many businesses struggle with legacy systems, disconnected processes, and inadequate data management that hinder their ability to deliver exceptional customer experiences and achieve operational excellence.</w:t>
      </w:r>
    </w:p>
    <w:p>
      <w:r>
        <w:t>This chapter provides a comprehensive analysis of the specific challenges, pain points, and limitations that necessitated the development of a comprehensive CRM solution. Understanding these problems is crucial for appreciating the value and impact of the proposed system.</w:t>
      </w:r>
    </w:p>
    <w:p>
      <w:pPr>
        <w:pStyle w:val="CustomH2"/>
      </w:pPr>
      <w:r>
        <w:t>3.2 Current State Analysis</w:t>
      </w:r>
    </w:p>
    <w:p>
      <w:pPr>
        <w:pStyle w:val="CustomH3"/>
      </w:pPr>
      <w:r>
        <w:t>Existing System Landscape</w:t>
      </w:r>
    </w:p>
    <w:p>
      <w:r>
        <w:t>The organization currently operates with a combination of legacy systems, spreadsheet-based processes, and manual workflows that create significant operational challenges:</w:t>
      </w:r>
    </w:p>
    <w:p>
      <w:pPr>
        <w:pStyle w:val="ListBullet"/>
      </w:pPr>
      <w:r>
        <w:t>Fragmented Data Storage: Customer information scattered across multiple systems and formats</w:t>
      </w:r>
    </w:p>
    <w:p>
      <w:pPr>
        <w:pStyle w:val="ListBullet"/>
      </w:pPr>
      <w:r>
        <w:t>Manual Process Dependencies: Heavy reliance on manual data entry and paper-based workflows</w:t>
      </w:r>
    </w:p>
    <w:p>
      <w:pPr>
        <w:pStyle w:val="ListBullet"/>
      </w:pPr>
      <w:r>
        <w:t>Limited Integration: Minimal connectivity between different business applications</w:t>
      </w:r>
    </w:p>
    <w:p>
      <w:pPr>
        <w:pStyle w:val="ListBullet"/>
      </w:pPr>
      <w:r>
        <w:t>Inconsistent Reporting: Lack of standardized reporting and analytics capabilities</w:t>
      </w:r>
    </w:p>
    <w:p>
      <w:pPr>
        <w:pStyle w:val="ListBullet"/>
      </w:pPr>
      <w:r>
        <w:t>Scalability Constraints: Systems unable to support growing business requirements</w:t>
      </w:r>
    </w:p>
    <w:p>
      <w:pPr>
        <w:pStyle w:val="CustomH2"/>
      </w:pPr>
      <w:r>
        <w:t>3.3 Identified Business Challenges</w:t>
      </w:r>
    </w:p>
    <w:p>
      <w:r>
        <w:t>Through comprehensive analysis and stakeholder interviews, several critical business challenges have been identified:</w:t>
      </w:r>
    </w:p>
    <w:p>
      <w:pPr>
        <w:pStyle w:val="CustomH4"/>
      </w:pPr>
      <w:r>
        <w:t>1Customer Data Fragmentation</w:t>
      </w:r>
    </w:p>
    <w:p>
      <w:r>
        <w:t>Problem: Customer information is stored in multiple, disconnected systems including spreadsheets, email clients, and legacy databases.</w:t>
      </w:r>
    </w:p>
    <w:p>
      <w:r>
        <w:t>Impact: Incomplete customer profiles, duplicate records, inconsistent data quality, and inability to provide personalized service.</w:t>
      </w:r>
    </w:p>
    <w:p>
      <w:pPr>
        <w:pStyle w:val="ListBullet"/>
      </w:pPr>
      <w:r>
        <w:t>Customer data spread across 8+ different systems</w:t>
      </w:r>
    </w:p>
    <w:p>
      <w:pPr>
        <w:pStyle w:val="ListBullet"/>
      </w:pPr>
      <w:r>
        <w:t>35% duplicate customer records identified</w:t>
      </w:r>
    </w:p>
    <w:p>
      <w:pPr>
        <w:pStyle w:val="ListBullet"/>
      </w:pPr>
      <w:r>
        <w:t>Average 4.2 hours to compile complete customer profile</w:t>
      </w:r>
    </w:p>
    <w:p>
      <w:pPr>
        <w:pStyle w:val="ListBullet"/>
      </w:pPr>
      <w:r>
        <w:t>Data accuracy rate below 70%</w:t>
      </w:r>
    </w:p>
    <w:p>
      <w:pPr>
        <w:pStyle w:val="CustomH4"/>
      </w:pPr>
      <w:r>
        <w:t>2Inefficient Sales Processes</w:t>
      </w:r>
    </w:p>
    <w:p>
      <w:r>
        <w:t>Problem: Manual lead tracking, opportunity management, and sales reporting processes that consume significant time and resources.</w:t>
      </w:r>
    </w:p>
    <w:p>
      <w:r>
        <w:t>Impact: Longer sales cycles, missed opportunities, inaccurate forecasting, and reduced sales team productivity.</w:t>
      </w:r>
    </w:p>
    <w:p>
      <w:pPr>
        <w:pStyle w:val="ListBullet"/>
      </w:pPr>
      <w:r>
        <w:t>Average sales cycle length: 45 days</w:t>
      </w:r>
    </w:p>
    <w:p>
      <w:pPr>
        <w:pStyle w:val="ListBullet"/>
      </w:pPr>
      <w:r>
        <w:t>Lead response time: 6.8 hours</w:t>
      </w:r>
    </w:p>
    <w:p>
      <w:pPr>
        <w:pStyle w:val="ListBullet"/>
      </w:pPr>
      <w:r>
        <w:t>Sales forecast accuracy: 62%</w:t>
      </w:r>
    </w:p>
    <w:p>
      <w:pPr>
        <w:pStyle w:val="ListBullet"/>
      </w:pPr>
      <w:r>
        <w:t>20% of leads lost due to poor follow-up</w:t>
      </w:r>
    </w:p>
    <w:p>
      <w:pPr>
        <w:pStyle w:val="CustomH4"/>
      </w:pPr>
      <w:r>
        <w:t>3Limited Customer Service Capabilities</w:t>
      </w:r>
    </w:p>
    <w:p>
      <w:r>
        <w:t>Problem: Lack of centralized customer service platform resulting in poor case management and customer experience.</w:t>
      </w:r>
    </w:p>
    <w:p>
      <w:r>
        <w:t>Impact: Delayed response times, unresolved issues, customer dissatisfaction, and increased churn rates.</w:t>
      </w:r>
    </w:p>
    <w:p>
      <w:pPr>
        <w:pStyle w:val="ListBullet"/>
      </w:pPr>
      <w:r>
        <w:t>Average response time: 8.5 hours</w:t>
      </w:r>
    </w:p>
    <w:p>
      <w:pPr>
        <w:pStyle w:val="ListBullet"/>
      </w:pPr>
      <w:r>
        <w:t>Case resolution rate: 68%</w:t>
      </w:r>
    </w:p>
    <w:p>
      <w:pPr>
        <w:pStyle w:val="ListBullet"/>
      </w:pPr>
      <w:r>
        <w:t>Customer satisfaction score: 6.2/10</w:t>
      </w:r>
    </w:p>
    <w:p>
      <w:pPr>
        <w:pStyle w:val="ListBullet"/>
      </w:pPr>
      <w:r>
        <w:t>Annual churn rate: 22%</w:t>
      </w:r>
    </w:p>
    <w:p>
      <w:pPr>
        <w:pStyle w:val="CustomH4"/>
      </w:pPr>
      <w:r>
        <w:t>4Inadequate Reporting and Analytics</w:t>
      </w:r>
    </w:p>
    <w:p>
      <w:r>
        <w:t>Problem: Limited visibility into business performance, customer behavior, and operational metrics due to fragmented data sources.</w:t>
      </w:r>
    </w:p>
    <w:p>
      <w:r>
        <w:t>Impact: Poor decision-making, missed opportunities, inability to identify trends, and reactive rather than proactive management.</w:t>
      </w:r>
    </w:p>
    <w:p>
      <w:pPr>
        <w:pStyle w:val="ListBullet"/>
      </w:pPr>
      <w:r>
        <w:t>Report generation time: 2-3 days</w:t>
      </w:r>
    </w:p>
    <w:p>
      <w:pPr>
        <w:pStyle w:val="ListBullet"/>
      </w:pPr>
      <w:r>
        <w:t>Data accuracy in reports: 65%</w:t>
      </w:r>
    </w:p>
    <w:p>
      <w:pPr>
        <w:pStyle w:val="ListBullet"/>
      </w:pPr>
      <w:r>
        <w:t>Real-time visibility: None</w:t>
      </w:r>
    </w:p>
    <w:p>
      <w:pPr>
        <w:pStyle w:val="ListBullet"/>
      </w:pPr>
      <w:r>
        <w:t>Executive dashboard: Not available</w:t>
      </w:r>
    </w:p>
    <w:p>
      <w:pPr>
        <w:pStyle w:val="CustomH4"/>
      </w:pPr>
      <w:r>
        <w:t>5Communication and Collaboration Issues</w:t>
      </w:r>
    </w:p>
    <w:p>
      <w:r>
        <w:t>Problem: Poor communication between departments and lack of shared visibility into customer interactions and business processes.</w:t>
      </w:r>
    </w:p>
    <w:p>
      <w:r>
        <w:t>Impact: Duplicated efforts, inconsistent customer messaging, missed handoffs, and reduced operational efficiency.</w:t>
      </w:r>
    </w:p>
    <w:p>
      <w:pPr>
        <w:pStyle w:val="ListBullet"/>
      </w:pPr>
      <w:r>
        <w:t>Inter-department communication delays: 24+ hours</w:t>
      </w:r>
    </w:p>
    <w:p>
      <w:pPr>
        <w:pStyle w:val="ListBullet"/>
      </w:pPr>
      <w:r>
        <w:t>Information sharing accuracy: 58%</w:t>
      </w:r>
    </w:p>
    <w:p>
      <w:pPr>
        <w:pStyle w:val="ListBullet"/>
      </w:pPr>
      <w:r>
        <w:t>Duplicate work incidents: 15% of tasks</w:t>
      </w:r>
    </w:p>
    <w:p>
      <w:pPr>
        <w:pStyle w:val="ListBullet"/>
      </w:pPr>
      <w:r>
        <w:t>Customer handoff success rate: 72%</w:t>
      </w:r>
    </w:p>
    <w:p>
      <w:pPr>
        <w:pStyle w:val="CustomH4"/>
      </w:pPr>
      <w:r>
        <w:t>6Scalability and Growth Limitations</w:t>
      </w:r>
    </w:p>
    <w:p>
      <w:r>
        <w:t>Problem: Current systems and processes cannot support business growth, new market expansion, or increased transaction volumes.</w:t>
      </w:r>
    </w:p>
    <w:p>
      <w:r>
        <w:t>Impact: Operational bottlenecks, decreased service quality, inability to capitalize on growth opportunities, and competitive disadvantage.</w:t>
      </w:r>
    </w:p>
    <w:p>
      <w:pPr>
        <w:pStyle w:val="ListBullet"/>
      </w:pPr>
      <w:r>
        <w:t>System capacity utilization: 85%</w:t>
      </w:r>
    </w:p>
    <w:p>
      <w:pPr>
        <w:pStyle w:val="ListBullet"/>
      </w:pPr>
      <w:r>
        <w:t>Performance degradation during peak periods</w:t>
      </w:r>
    </w:p>
    <w:p>
      <w:pPr>
        <w:pStyle w:val="ListBullet"/>
      </w:pPr>
      <w:r>
        <w:t>Manual process bottlenecks</w:t>
      </w:r>
    </w:p>
    <w:p>
      <w:pPr>
        <w:pStyle w:val="ListBullet"/>
      </w:pPr>
      <w:r>
        <w:t>Limited ability to add new users/locations</w:t>
      </w:r>
    </w:p>
    <w:p>
      <w:pPr>
        <w:pStyle w:val="CustomH2"/>
      </w:pPr>
      <w:r>
        <w:t>3.4 Financial Impact Analysis</w:t>
      </w:r>
    </w:p>
    <w:p>
      <w:r>
        <w:t>The identified challenges result in significant financial impact across multiple areas of the business:</w:t>
      </w:r>
    </w:p>
    <w:p>
      <w:pPr>
        <w:pStyle w:val="CustomH3"/>
      </w:pPr>
      <w:r>
        <w:t>Annual Cost of Current Inefficiencies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Cost Category</w:t>
            </w:r>
          </w:p>
        </w:tc>
        <w:tc>
          <w:tcPr>
            <w:tcW w:type="dxa" w:w="2160"/>
          </w:tcPr>
          <w:p>
            <w:r>
              <w:rPr>
                <w:b/>
              </w:rPr>
              <w:t>Annual Impact</w:t>
            </w:r>
          </w:p>
        </w:tc>
        <w:tc>
          <w:tcPr>
            <w:tcW w:type="dxa" w:w="2160"/>
          </w:tcPr>
          <w:p>
            <w:r>
              <w:rPr>
                <w:b/>
              </w:rPr>
              <w:t>Root Cause</w:t>
            </w:r>
          </w:p>
        </w:tc>
        <w:tc>
          <w:tcPr>
            <w:tcW w:type="dxa" w:w="2160"/>
          </w:tcPr>
          <w:p>
            <w:r>
              <w:rPr>
                <w:b/>
              </w:rPr>
              <w:t>Potential Savings</w:t>
            </w:r>
          </w:p>
        </w:tc>
      </w:tr>
      <w:tr>
        <w:tc>
          <w:tcPr>
            <w:tcW w:type="dxa" w:w="2160"/>
          </w:tcPr>
          <w:p>
            <w:r>
              <w:t>Manual Data Entry</w:t>
            </w:r>
          </w:p>
        </w:tc>
        <w:tc>
          <w:tcPr>
            <w:tcW w:type="dxa" w:w="2160"/>
          </w:tcPr>
          <w:p>
            <w:r>
              <w:t>$420,000</w:t>
            </w:r>
          </w:p>
        </w:tc>
        <w:tc>
          <w:tcPr>
            <w:tcW w:type="dxa" w:w="2160"/>
          </w:tcPr>
          <w:p>
            <w:r>
              <w:t>Fragmented systems requiring duplicate data entry</w:t>
            </w:r>
          </w:p>
        </w:tc>
        <w:tc>
          <w:tcPr>
            <w:tcW w:type="dxa" w:w="2160"/>
          </w:tcPr>
          <w:p>
            <w:r>
              <w:t>$350,000</w:t>
            </w:r>
          </w:p>
        </w:tc>
      </w:tr>
      <w:tr>
        <w:tc>
          <w:tcPr>
            <w:tcW w:type="dxa" w:w="2160"/>
          </w:tcPr>
          <w:p>
            <w:r>
              <w:t>Lost Sales Opportunities</w:t>
            </w:r>
          </w:p>
        </w:tc>
        <w:tc>
          <w:tcPr>
            <w:tcW w:type="dxa" w:w="2160"/>
          </w:tcPr>
          <w:p>
            <w:r>
              <w:t>$680,000</w:t>
            </w:r>
          </w:p>
        </w:tc>
        <w:tc>
          <w:tcPr>
            <w:tcW w:type="dxa" w:w="2160"/>
          </w:tcPr>
          <w:p>
            <w:r>
              <w:t>Poor lead management and follow-up processes</w:t>
            </w:r>
          </w:p>
        </w:tc>
        <w:tc>
          <w:tcPr>
            <w:tcW w:type="dxa" w:w="2160"/>
          </w:tcPr>
          <w:p>
            <w:r>
              <w:t>$550,000</w:t>
            </w:r>
          </w:p>
        </w:tc>
      </w:tr>
      <w:tr>
        <w:tc>
          <w:tcPr>
            <w:tcW w:type="dxa" w:w="2160"/>
          </w:tcPr>
          <w:p>
            <w:r>
              <w:t>Customer Service Inefficiency</w:t>
            </w:r>
          </w:p>
        </w:tc>
        <w:tc>
          <w:tcPr>
            <w:tcW w:type="dxa" w:w="2160"/>
          </w:tcPr>
          <w:p>
            <w:r>
              <w:t>$320,000</w:t>
            </w:r>
          </w:p>
        </w:tc>
        <w:tc>
          <w:tcPr>
            <w:tcW w:type="dxa" w:w="2160"/>
          </w:tcPr>
          <w:p>
            <w:r>
              <w:t>Lack of centralized customer information</w:t>
            </w:r>
          </w:p>
        </w:tc>
        <w:tc>
          <w:tcPr>
            <w:tcW w:type="dxa" w:w="2160"/>
          </w:tcPr>
          <w:p>
            <w:r>
              <w:t>$280,000</w:t>
            </w:r>
          </w:p>
        </w:tc>
      </w:tr>
      <w:tr>
        <w:tc>
          <w:tcPr>
            <w:tcW w:type="dxa" w:w="2160"/>
          </w:tcPr>
          <w:p>
            <w:r>
              <w:t>Report Generation Time</w:t>
            </w:r>
          </w:p>
        </w:tc>
        <w:tc>
          <w:tcPr>
            <w:tcW w:type="dxa" w:w="2160"/>
          </w:tcPr>
          <w:p>
            <w:r>
              <w:t>$180,000</w:t>
            </w:r>
          </w:p>
        </w:tc>
        <w:tc>
          <w:tcPr>
            <w:tcW w:type="dxa" w:w="2160"/>
          </w:tcPr>
          <w:p>
            <w:r>
              <w:t>Manual report compilation and data aggregation</w:t>
            </w:r>
          </w:p>
        </w:tc>
        <w:tc>
          <w:tcPr>
            <w:tcW w:type="dxa" w:w="2160"/>
          </w:tcPr>
          <w:p>
            <w:r>
              <w:t>$160,000</w:t>
            </w:r>
          </w:p>
        </w:tc>
      </w:tr>
      <w:tr>
        <w:tc>
          <w:tcPr>
            <w:tcW w:type="dxa" w:w="2160"/>
          </w:tcPr>
          <w:p>
            <w:r>
              <w:t>Customer Churn</w:t>
            </w:r>
          </w:p>
        </w:tc>
        <w:tc>
          <w:tcPr>
            <w:tcW w:type="dxa" w:w="2160"/>
          </w:tcPr>
          <w:p>
            <w:r>
              <w:t>$480,000</w:t>
            </w:r>
          </w:p>
        </w:tc>
        <w:tc>
          <w:tcPr>
            <w:tcW w:type="dxa" w:w="2160"/>
          </w:tcPr>
          <w:p>
            <w:r>
              <w:t>Poor customer experience and service quality</w:t>
            </w:r>
          </w:p>
        </w:tc>
        <w:tc>
          <w:tcPr>
            <w:tcW w:type="dxa" w:w="2160"/>
          </w:tcPr>
          <w:p>
            <w:r>
              <w:t>$400,000</w:t>
            </w:r>
          </w:p>
        </w:tc>
      </w:tr>
      <w:tr>
        <w:tc>
          <w:tcPr>
            <w:tcW w:type="dxa" w:w="2160"/>
          </w:tcPr>
          <w:p>
            <w:r>
              <w:t>Total Annual Impact</w:t>
            </w:r>
          </w:p>
        </w:tc>
        <w:tc>
          <w:tcPr>
            <w:tcW w:type="dxa" w:w="2160"/>
          </w:tcPr>
          <w:p>
            <w:r>
              <w:t>$2,080,000</w:t>
            </w:r>
          </w:p>
        </w:tc>
        <w:tc>
          <w:tcPr>
            <w:tcW w:type="dxa" w:w="2160"/>
          </w:tcPr>
          <w:p>
            <w:r>
              <w:t>Multiple systemic issues</w:t>
            </w:r>
          </w:p>
        </w:tc>
        <w:tc>
          <w:tcPr>
            <w:tcW w:type="dxa" w:w="2160"/>
          </w:tcPr>
          <w:p>
            <w:r>
              <w:t>$1,740,000</w:t>
            </w:r>
          </w:p>
        </w:tc>
      </w:tr>
    </w:tbl>
    <w:p>
      <w:pPr>
        <w:pStyle w:val="CustomH2"/>
      </w:pPr>
      <w:r>
        <w:t>3.5 Operational Pain Points</w:t>
      </w:r>
    </w:p>
    <w:p>
      <w:r>
        <w:t>Daily operational challenges that impact employee productivity and customer satisfaction:</w:t>
      </w:r>
    </w:p>
    <w:p>
      <w:pPr>
        <w:pStyle w:val="CustomH4"/>
      </w:pPr>
      <w:r>
        <w:t>Data Silos</w:t>
      </w:r>
    </w:p>
    <w:p>
      <w:r>
        <w:t>Information trapped in departmental systems with no cross-functional visibility</w:t>
      </w:r>
    </w:p>
    <w:p>
      <w:pPr>
        <w:pStyle w:val="CustomH4"/>
      </w:pPr>
      <w:r>
        <w:t>Manual Workflows</w:t>
      </w:r>
    </w:p>
    <w:p>
      <w:r>
        <w:t>Time-consuming manual processes that are error-prone and inefficient</w:t>
      </w:r>
    </w:p>
    <w:p>
      <w:pPr>
        <w:pStyle w:val="CustomH4"/>
      </w:pPr>
      <w:r>
        <w:t>Inconsistent Processes</w:t>
      </w:r>
    </w:p>
    <w:p>
      <w:r>
        <w:t>Lack of standardized procedures across teams and departments</w:t>
      </w:r>
    </w:p>
    <w:p>
      <w:pPr>
        <w:pStyle w:val="CustomH4"/>
      </w:pPr>
      <w:r>
        <w:t>Limited Mobility</w:t>
      </w:r>
    </w:p>
    <w:p>
      <w:r>
        <w:t>Desktop-only systems that restrict field sales and remote work capabilities</w:t>
      </w:r>
    </w:p>
    <w:p>
      <w:pPr>
        <w:pStyle w:val="CustomH4"/>
      </w:pPr>
      <w:r>
        <w:t>Poor Integration</w:t>
      </w:r>
    </w:p>
    <w:p>
      <w:r>
        <w:t>Disconnected systems requiring multiple logins and data re-entry</w:t>
      </w:r>
    </w:p>
    <w:p>
      <w:pPr>
        <w:pStyle w:val="CustomH4"/>
      </w:pPr>
      <w:r>
        <w:t>Reactive Management</w:t>
      </w:r>
    </w:p>
    <w:p>
      <w:r>
        <w:t>Lack of proactive alerts and notifications for critical business events</w:t>
      </w:r>
    </w:p>
    <w:p>
      <w:pPr>
        <w:pStyle w:val="CustomH2"/>
      </w:pPr>
      <w:r>
        <w:t>3.6 Technology Infrastructure Limitations</w:t>
      </w:r>
    </w:p>
    <w:p>
      <w:pPr>
        <w:pStyle w:val="CustomH3"/>
      </w:pPr>
      <w:r>
        <w:t>Current Technology Stack Issues</w:t>
      </w:r>
    </w:p>
    <w:p>
      <w:r>
        <w:t>The existing technology infrastructure presents several critical limitations that hinder business operations:</w:t>
      </w:r>
    </w:p>
    <w:p>
      <w:pPr>
        <w:pStyle w:val="CustomH4"/>
      </w:pPr>
      <w:r>
        <w:t>3.6.1 Legacy System Constraints</w:t>
      </w:r>
    </w:p>
    <w:p>
      <w:pPr>
        <w:pStyle w:val="ListBullet"/>
      </w:pPr>
      <w:r>
        <w:t>Outdated Architecture: Monolithic systems built on obsolete technology platforms</w:t>
      </w:r>
    </w:p>
    <w:p>
      <w:pPr>
        <w:pStyle w:val="ListBullet"/>
      </w:pPr>
      <w:r>
        <w:t>Limited Scalability: Unable to handle increased user load or data volume</w:t>
      </w:r>
    </w:p>
    <w:p>
      <w:pPr>
        <w:pStyle w:val="ListBullet"/>
      </w:pPr>
      <w:r>
        <w:t>Poor Performance: Slow response times and frequent system downtime</w:t>
      </w:r>
    </w:p>
    <w:p>
      <w:pPr>
        <w:pStyle w:val="ListBullet"/>
      </w:pPr>
      <w:r>
        <w:t>Security Vulnerabilities: Outdated security protocols and patch management</w:t>
      </w:r>
    </w:p>
    <w:p>
      <w:pPr>
        <w:pStyle w:val="ListBullet"/>
      </w:pPr>
      <w:r>
        <w:t>Maintenance Overhead: High cost and complexity of system maintenance</w:t>
      </w:r>
    </w:p>
    <w:p>
      <w:pPr>
        <w:pStyle w:val="CustomH4"/>
      </w:pPr>
      <w:r>
        <w:t>3.6.2 Integration Challenges</w:t>
      </w:r>
    </w:p>
    <w:p>
      <w:pPr>
        <w:pStyle w:val="ListBullet"/>
      </w:pPr>
      <w:r>
        <w:t>API Limitations: Legacy systems with limited or no API capabilities</w:t>
      </w:r>
    </w:p>
    <w:p>
      <w:pPr>
        <w:pStyle w:val="ListBullet"/>
      </w:pPr>
      <w:r>
        <w:t>Data Format Inconsistencies: Multiple data formats and standards across systems</w:t>
      </w:r>
    </w:p>
    <w:p>
      <w:pPr>
        <w:pStyle w:val="ListBullet"/>
      </w:pPr>
      <w:r>
        <w:t>Real-time Synchronization: Inability to maintain data consistency across platforms</w:t>
      </w:r>
    </w:p>
    <w:p>
      <w:pPr>
        <w:pStyle w:val="ListBullet"/>
      </w:pPr>
      <w:r>
        <w:t>Custom Integration Costs: Expensive and time-consuming integration projects</w:t>
      </w:r>
    </w:p>
    <w:p>
      <w:pPr>
        <w:pStyle w:val="CustomH4"/>
      </w:pPr>
      <w:r>
        <w:t>3.6.3 User Experience Problems</w:t>
      </w:r>
    </w:p>
    <w:p>
      <w:pPr>
        <w:pStyle w:val="ListBullet"/>
      </w:pPr>
      <w:r>
        <w:t>Complex Interfaces: Difficult-to-use systems requiring extensive training</w:t>
      </w:r>
    </w:p>
    <w:p>
      <w:pPr>
        <w:pStyle w:val="ListBullet"/>
      </w:pPr>
      <w:r>
        <w:t>Multiple Login Requirements: Users must access 5-8 different systems daily</w:t>
      </w:r>
    </w:p>
    <w:p>
      <w:pPr>
        <w:pStyle w:val="ListBullet"/>
      </w:pPr>
      <w:r>
        <w:t>Inconsistent User Experience: Different interfaces and workflows across systems</w:t>
      </w:r>
    </w:p>
    <w:p>
      <w:pPr>
        <w:pStyle w:val="ListBullet"/>
      </w:pPr>
      <w:r>
        <w:t>Mobile Limitations: Most systems not optimized for mobile devices</w:t>
      </w:r>
    </w:p>
    <w:p>
      <w:pPr>
        <w:pStyle w:val="CustomH2"/>
      </w:pPr>
      <w:r>
        <w:t>3.7 Customer Experience Challenges</w:t>
      </w:r>
    </w:p>
    <w:p>
      <w:r>
        <w:t>The current system limitations directly impact customer experience and satisfaction:</w:t>
      </w:r>
    </w:p>
    <w:p>
      <w:pPr>
        <w:pStyle w:val="CustomH3"/>
      </w:pPr>
      <w:r>
        <w:t>3.7.1 Customer Journey Pain Points</w:t>
      </w:r>
    </w:p>
    <w:p>
      <w:r>
        <w:t>Current Issues at Each Stage:</w:t>
      </w:r>
    </w:p>
    <w:p>
      <w:pPr>
        <w:pStyle w:val="ListBullet"/>
      </w:pPr>
      <w:r>
        <w:t>Initial Contact: Slow response times, lack of contact history</w:t>
      </w:r>
    </w:p>
    <w:p>
      <w:pPr>
        <w:pStyle w:val="ListBullet"/>
      </w:pPr>
      <w:r>
        <w:t>Information Gathering: Repetitive questions, incomplete data collection</w:t>
      </w:r>
    </w:p>
    <w:p>
      <w:pPr>
        <w:pStyle w:val="ListBullet"/>
      </w:pPr>
      <w:r>
        <w:t>Needs Assessment: Limited visibility into customer requirements</w:t>
      </w:r>
    </w:p>
    <w:p>
      <w:pPr>
        <w:pStyle w:val="ListBullet"/>
      </w:pPr>
      <w:r>
        <w:t>Proposal Development: Manual process, inconsistent formatting</w:t>
      </w:r>
    </w:p>
    <w:p>
      <w:pPr>
        <w:pStyle w:val="ListBullet"/>
      </w:pPr>
      <w:r>
        <w:t>Follow-up: Missed appointments, poor communication tracking</w:t>
      </w:r>
    </w:p>
    <w:p>
      <w:pPr>
        <w:pStyle w:val="ListBullet"/>
      </w:pPr>
      <w:r>
        <w:t>Closure: Delayed processing, manual handoffs</w:t>
      </w:r>
    </w:p>
    <w:p>
      <w:pPr>
        <w:pStyle w:val="CustomH3"/>
      </w:pPr>
      <w:r>
        <w:t>3.7.2 Customer Feedback Analysis</w:t>
      </w:r>
    </w:p>
    <w:p>
      <w:pPr>
        <w:pStyle w:val="CustomH4"/>
      </w:pPr>
      <w:r>
        <w:t>Common Customer Complaints</w:t>
      </w:r>
    </w:p>
    <w:p>
      <w:pPr>
        <w:pStyle w:val="ListBullet"/>
      </w:pPr>
      <w:r>
        <w:t>"I have to repeat my information every time I call" (68% of complaints)</w:t>
      </w:r>
    </w:p>
    <w:p>
      <w:pPr>
        <w:pStyle w:val="ListBullet"/>
      </w:pPr>
      <w:r>
        <w:t>"It takes too long to get responses to my questions" (54% of complaints)</w:t>
      </w:r>
    </w:p>
    <w:p>
      <w:pPr>
        <w:pStyle w:val="ListBullet"/>
      </w:pPr>
      <w:r>
        <w:t>"Different people tell me different things" (47% of complaints)</w:t>
      </w:r>
    </w:p>
    <w:p>
      <w:pPr>
        <w:pStyle w:val="ListBullet"/>
      </w:pPr>
      <w:r>
        <w:t>"The sales process is too complicated and slow" (41% of complaints)</w:t>
      </w:r>
    </w:p>
    <w:p>
      <w:pPr>
        <w:pStyle w:val="ListBullet"/>
      </w:pPr>
      <w:r>
        <w:t>"I can't track the status of my requests" (38% of complaints)</w:t>
      </w:r>
    </w:p>
    <w:p>
      <w:pPr>
        <w:pStyle w:val="CustomH2"/>
      </w:pPr>
      <w:r>
        <w:t>3.8 Competitive Disadvantage Analysis</w:t>
      </w:r>
    </w:p>
    <w:p>
      <w:r>
        <w:t>The current system limitations place the organization at a significant competitive disadvantage:</w:t>
      </w:r>
    </w:p>
    <w:p>
      <w:pPr>
        <w:pStyle w:val="CustomH3"/>
      </w:pPr>
      <w:r>
        <w:t>3.8.1 Market Position Impact</w:t>
      </w:r>
    </w:p>
    <w:p>
      <w:pPr>
        <w:pStyle w:val="ListBullet"/>
      </w:pPr>
      <w:r>
        <w:t>Slower Time-to-Market: Competitors can respond to opportunities 40% faster</w:t>
      </w:r>
    </w:p>
    <w:p>
      <w:pPr>
        <w:pStyle w:val="ListBullet"/>
      </w:pPr>
      <w:r>
        <w:t>Customer Service Gaps: Industry average response time is 2.1 hours vs. our 8.5 hours</w:t>
      </w:r>
    </w:p>
    <w:p>
      <w:pPr>
        <w:pStyle w:val="ListBullet"/>
      </w:pPr>
      <w:r>
        <w:t>Limited Personalization: Competitors offer personalized experiences we cannot match</w:t>
      </w:r>
    </w:p>
    <w:p>
      <w:pPr>
        <w:pStyle w:val="ListBullet"/>
      </w:pPr>
      <w:r>
        <w:t>Data-Driven Insights: Lack of analytics capabilities compared to market leaders</w:t>
      </w:r>
    </w:p>
    <w:p>
      <w:pPr>
        <w:pStyle w:val="ListBullet"/>
      </w:pPr>
      <w:r>
        <w:t>Digital Transformation: Falling behind in digital customer engagement</w:t>
      </w:r>
    </w:p>
    <w:p>
      <w:pPr>
        <w:pStyle w:val="CustomH3"/>
      </w:pPr>
      <w:r>
        <w:t>3.8.2 Lost Opportunities</w:t>
      </w:r>
    </w:p>
    <w:p>
      <w:pPr>
        <w:pStyle w:val="ListBullet"/>
      </w:pPr>
      <w:r>
        <w:t>Market Share Erosion: 12% market share loss over past 2 years</w:t>
      </w:r>
    </w:p>
    <w:p>
      <w:pPr>
        <w:pStyle w:val="ListBullet"/>
      </w:pPr>
      <w:r>
        <w:t>Customer Acquisition: 35% lower conversion rate than industry average</w:t>
      </w:r>
    </w:p>
    <w:p>
      <w:pPr>
        <w:pStyle w:val="ListBullet"/>
      </w:pPr>
      <w:r>
        <w:t>Revenue Growth: Stagnant growth while competitors expand 15-20% annually</w:t>
      </w:r>
    </w:p>
    <w:p>
      <w:pPr>
        <w:pStyle w:val="ListBullet"/>
      </w:pPr>
      <w:r>
        <w:t>Innovation Lag: Unable to implement new business models or services</w:t>
      </w:r>
    </w:p>
    <w:p>
      <w:pPr>
        <w:pStyle w:val="CustomH2"/>
      </w:pPr>
      <w:r>
        <w:t>3.9 Regulatory and Compliance Challenges</w:t>
      </w:r>
    </w:p>
    <w:p>
      <w:pPr>
        <w:pStyle w:val="CustomH3"/>
      </w:pPr>
      <w:r>
        <w:t>Compliance Risk Factors</w:t>
      </w:r>
    </w:p>
    <w:p>
      <w:r>
        <w:t>Current systems present several compliance and regulatory challenges:</w:t>
      </w:r>
    </w:p>
    <w:p>
      <w:pPr>
        <w:pStyle w:val="CustomH4"/>
      </w:pPr>
      <w:r>
        <w:t>3.9.1 Data Protection and Privacy</w:t>
      </w:r>
    </w:p>
    <w:p>
      <w:pPr>
        <w:pStyle w:val="ListBullet"/>
      </w:pPr>
      <w:r>
        <w:t>GDPR Compliance: Inadequate data protection and privacy controls</w:t>
      </w:r>
    </w:p>
    <w:p>
      <w:pPr>
        <w:pStyle w:val="ListBullet"/>
      </w:pPr>
      <w:r>
        <w:t>Data Retention: Inconsistent data retention and deletion policies</w:t>
      </w:r>
    </w:p>
    <w:p>
      <w:pPr>
        <w:pStyle w:val="ListBullet"/>
      </w:pPr>
      <w:r>
        <w:t>Audit Trails: Limited ability to track data access and modifications</w:t>
      </w:r>
    </w:p>
    <w:p>
      <w:pPr>
        <w:pStyle w:val="ListBullet"/>
      </w:pPr>
      <w:r>
        <w:t>Consent Management: No centralized system for managing customer consent</w:t>
      </w:r>
    </w:p>
    <w:p>
      <w:pPr>
        <w:pStyle w:val="CustomH4"/>
      </w:pPr>
      <w:r>
        <w:t>3.9.2 Industry-Specific Regulations</w:t>
      </w:r>
    </w:p>
    <w:p>
      <w:pPr>
        <w:pStyle w:val="ListBullet"/>
      </w:pPr>
      <w:r>
        <w:t>Financial Reporting: Manual processes prone to errors and delays</w:t>
      </w:r>
    </w:p>
    <w:p>
      <w:pPr>
        <w:pStyle w:val="ListBullet"/>
      </w:pPr>
      <w:r>
        <w:t>Customer Communication: Inability to ensure compliant communication practices</w:t>
      </w:r>
    </w:p>
    <w:p>
      <w:pPr>
        <w:pStyle w:val="ListBullet"/>
      </w:pPr>
      <w:r>
        <w:t>Record Keeping: Fragmented record keeping across multiple systems</w:t>
      </w:r>
    </w:p>
    <w:p>
      <w:pPr>
        <w:pStyle w:val="ListBullet"/>
      </w:pPr>
      <w:r>
        <w:t>Security Standards: Outdated security measures not meeting current standards</w:t>
      </w:r>
    </w:p>
    <w:p>
      <w:pPr>
        <w:pStyle w:val="CustomH2"/>
      </w:pPr>
      <w:r>
        <w:t>3.10 Employee Productivity and Satisfaction Issues</w:t>
      </w:r>
    </w:p>
    <w:p>
      <w:r>
        <w:t>The current system challenges significantly impact employee productivity and job satisfaction:</w:t>
      </w:r>
    </w:p>
    <w:p>
      <w:pPr>
        <w:pStyle w:val="CustomH3"/>
      </w:pPr>
      <w:r>
        <w:t>3.10.1 Productivity Metrics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Productivity Metric</w:t>
            </w:r>
          </w:p>
        </w:tc>
        <w:tc>
          <w:tcPr>
            <w:tcW w:type="dxa" w:w="2160"/>
          </w:tcPr>
          <w:p>
            <w:r>
              <w:rPr>
                <w:b/>
              </w:rPr>
              <w:t>Current Performance</w:t>
            </w:r>
          </w:p>
        </w:tc>
        <w:tc>
          <w:tcPr>
            <w:tcW w:type="dxa" w:w="2160"/>
          </w:tcPr>
          <w:p>
            <w:r>
              <w:rPr>
                <w:b/>
              </w:rPr>
              <w:t>Industry Benchmark</w:t>
            </w:r>
          </w:p>
        </w:tc>
        <w:tc>
          <w:tcPr>
            <w:tcW w:type="dxa" w:w="2160"/>
          </w:tcPr>
          <w:p>
            <w:r>
              <w:rPr>
                <w:b/>
              </w:rPr>
              <w:t>Gap Analysis</w:t>
            </w:r>
          </w:p>
        </w:tc>
      </w:tr>
      <w:tr>
        <w:tc>
          <w:tcPr>
            <w:tcW w:type="dxa" w:w="2160"/>
          </w:tcPr>
          <w:p>
            <w:r>
              <w:t>Daily Administrative Time</w:t>
            </w:r>
          </w:p>
        </w:tc>
        <w:tc>
          <w:tcPr>
            <w:tcW w:type="dxa" w:w="2160"/>
          </w:tcPr>
          <w:p>
            <w:r>
              <w:t>3.2 hours</w:t>
            </w:r>
          </w:p>
        </w:tc>
        <w:tc>
          <w:tcPr>
            <w:tcW w:type="dxa" w:w="2160"/>
          </w:tcPr>
          <w:p>
            <w:r>
              <w:t>1.8 hours</w:t>
            </w:r>
          </w:p>
        </w:tc>
        <w:tc>
          <w:tcPr>
            <w:tcW w:type="dxa" w:w="2160"/>
          </w:tcPr>
          <w:p>
            <w:r>
              <w:t>78% above benchmark</w:t>
            </w:r>
          </w:p>
        </w:tc>
      </w:tr>
      <w:tr>
        <w:tc>
          <w:tcPr>
            <w:tcW w:type="dxa" w:w="2160"/>
          </w:tcPr>
          <w:p>
            <w:r>
              <w:t>System Login Time</w:t>
            </w:r>
          </w:p>
        </w:tc>
        <w:tc>
          <w:tcPr>
            <w:tcW w:type="dxa" w:w="2160"/>
          </w:tcPr>
          <w:p>
            <w:r>
              <w:t>12 minutes</w:t>
            </w:r>
          </w:p>
        </w:tc>
        <w:tc>
          <w:tcPr>
            <w:tcW w:type="dxa" w:w="2160"/>
          </w:tcPr>
          <w:p>
            <w:r>
              <w:t>3 minutes</w:t>
            </w:r>
          </w:p>
        </w:tc>
        <w:tc>
          <w:tcPr>
            <w:tcW w:type="dxa" w:w="2160"/>
          </w:tcPr>
          <w:p>
            <w:r>
              <w:t>300% above benchmark</w:t>
            </w:r>
          </w:p>
        </w:tc>
      </w:tr>
      <w:tr>
        <w:tc>
          <w:tcPr>
            <w:tcW w:type="dxa" w:w="2160"/>
          </w:tcPr>
          <w:p>
            <w:r>
              <w:t>Data Entry Accuracy</w:t>
            </w:r>
          </w:p>
        </w:tc>
        <w:tc>
          <w:tcPr>
            <w:tcW w:type="dxa" w:w="2160"/>
          </w:tcPr>
          <w:p>
            <w:r>
              <w:t>72%</w:t>
            </w:r>
          </w:p>
        </w:tc>
        <w:tc>
          <w:tcPr>
            <w:tcW w:type="dxa" w:w="2160"/>
          </w:tcPr>
          <w:p>
            <w:r>
              <w:t>94%</w:t>
            </w:r>
          </w:p>
        </w:tc>
        <w:tc>
          <w:tcPr>
            <w:tcW w:type="dxa" w:w="2160"/>
          </w:tcPr>
          <w:p>
            <w:r>
              <w:t>23% below benchmark</w:t>
            </w:r>
          </w:p>
        </w:tc>
      </w:tr>
      <w:tr>
        <w:tc>
          <w:tcPr>
            <w:tcW w:type="dxa" w:w="2160"/>
          </w:tcPr>
          <w:p>
            <w:r>
              <w:t>Task Completion Rate</w:t>
            </w:r>
          </w:p>
        </w:tc>
        <w:tc>
          <w:tcPr>
            <w:tcW w:type="dxa" w:w="2160"/>
          </w:tcPr>
          <w:p>
            <w:r>
              <w:t>68%</w:t>
            </w:r>
          </w:p>
        </w:tc>
        <w:tc>
          <w:tcPr>
            <w:tcW w:type="dxa" w:w="2160"/>
          </w:tcPr>
          <w:p>
            <w:r>
              <w:t>87%</w:t>
            </w:r>
          </w:p>
        </w:tc>
        <w:tc>
          <w:tcPr>
            <w:tcW w:type="dxa" w:w="2160"/>
          </w:tcPr>
          <w:p>
            <w:r>
              <w:t>22% below benchmark</w:t>
            </w:r>
          </w:p>
        </w:tc>
      </w:tr>
    </w:tbl>
    <w:p>
      <w:pPr>
        <w:pStyle w:val="CustomH3"/>
      </w:pPr>
      <w:r>
        <w:t>3.10.2 Employee Satisfaction Factors</w:t>
      </w:r>
    </w:p>
    <w:p>
      <w:pPr>
        <w:pStyle w:val="ListBullet"/>
      </w:pPr>
      <w:r>
        <w:t>System Frustration: 78% of employees report daily system-related frustrations</w:t>
      </w:r>
    </w:p>
    <w:p>
      <w:pPr>
        <w:pStyle w:val="ListBullet"/>
      </w:pPr>
      <w:r>
        <w:t>Training Burden: New employees require 6 weeks to become proficient</w:t>
      </w:r>
    </w:p>
    <w:p>
      <w:pPr>
        <w:pStyle w:val="ListBullet"/>
      </w:pPr>
      <w:r>
        <w:t>Work-Life Balance: Overtime required to complete tasks due to system inefficiencies</w:t>
      </w:r>
    </w:p>
    <w:p>
      <w:pPr>
        <w:pStyle w:val="ListBullet"/>
      </w:pPr>
      <w:r>
        <w:t>Career Development: Limited opportunities to develop advanced skills with outdated systems</w:t>
      </w:r>
    </w:p>
    <w:p>
      <w:pPr>
        <w:pStyle w:val="CustomH2"/>
      </w:pPr>
      <w:r>
        <w:t>3.11 Solution Requirements</w:t>
      </w:r>
    </w:p>
    <w:p>
      <w:pPr>
        <w:pStyle w:val="CustomH3"/>
      </w:pPr>
      <w:r>
        <w:t>Comprehensive Solution Approach</w:t>
      </w:r>
    </w:p>
    <w:p>
      <w:r>
        <w:t>Based on the identified challenges and pain points, the CRM solution must address the following critical requirements:</w:t>
      </w:r>
    </w:p>
    <w:p>
      <w:pPr>
        <w:pStyle w:val="CustomH4"/>
      </w:pPr>
      <w:r>
        <w:t>3.11.1 Immediate Requirements</w:t>
      </w:r>
    </w:p>
    <w:p>
      <w:pPr>
        <w:pStyle w:val="ListBullet"/>
      </w:pPr>
      <w:r>
        <w:t>Data Consolidation: Centralized customer database with 360-degree view</w:t>
      </w:r>
    </w:p>
    <w:p>
      <w:pPr>
        <w:pStyle w:val="ListBullet"/>
      </w:pPr>
      <w:r>
        <w:t>Process Automation: Automated workflows to eliminate manual tasks</w:t>
      </w:r>
    </w:p>
    <w:p>
      <w:pPr>
        <w:pStyle w:val="ListBullet"/>
      </w:pPr>
      <w:r>
        <w:t>System Integration: Seamless connectivity between business applications</w:t>
      </w:r>
    </w:p>
    <w:p>
      <w:pPr>
        <w:pStyle w:val="ListBullet"/>
      </w:pPr>
      <w:r>
        <w:t>Real-time Reporting: Instant access to business performance metrics</w:t>
      </w:r>
    </w:p>
    <w:p>
      <w:pPr>
        <w:pStyle w:val="ListBullet"/>
      </w:pPr>
      <w:r>
        <w:t>Mobile Accessibility: Full functionality on mobile devices</w:t>
      </w:r>
    </w:p>
    <w:p>
      <w:pPr>
        <w:pStyle w:val="CustomH4"/>
      </w:pPr>
      <w:r>
        <w:t>3.11.2 Strategic Requirements</w:t>
      </w:r>
    </w:p>
    <w:p>
      <w:pPr>
        <w:pStyle w:val="ListBullet"/>
      </w:pPr>
      <w:r>
        <w:t>Scalability: Support for business growth and expansion</w:t>
      </w:r>
    </w:p>
    <w:p>
      <w:pPr>
        <w:pStyle w:val="ListBullet"/>
      </w:pPr>
      <w:r>
        <w:t>Analytics Capabilities: Advanced reporting and business intelligence</w:t>
      </w:r>
    </w:p>
    <w:p>
      <w:pPr>
        <w:pStyle w:val="ListBullet"/>
      </w:pPr>
      <w:r>
        <w:t>Customer Experience: Tools to deliver exceptional customer service</w:t>
      </w:r>
    </w:p>
    <w:p>
      <w:pPr>
        <w:pStyle w:val="ListBullet"/>
      </w:pPr>
      <w:r>
        <w:t>Compliance Support: Built-in compliance and audit capabilities</w:t>
      </w:r>
    </w:p>
    <w:p>
      <w:pPr>
        <w:pStyle w:val="ListBullet"/>
      </w:pPr>
      <w:r>
        <w:t>Innovation Platform: Foundation for future digital initiatives</w:t>
      </w:r>
    </w:p>
    <w:p>
      <w:pPr>
        <w:pStyle w:val="CustomH2"/>
      </w:pPr>
      <w:r>
        <w:t>3.12 Conclusion</w:t>
      </w:r>
    </w:p>
    <w:p>
      <w:r>
        <w:t>The comprehensive analysis presented in this chapter clearly demonstrates the urgent need for a modern, integrated CRM solution. The current system limitations result in significant financial impact, operational inefficiencies, and competitive disadvantages that threaten the organization's long-term success.</w:t>
      </w:r>
    </w:p>
    <w:p>
      <w:r>
        <w:t>The identified challenges span multiple areas including customer data management, sales processes, customer service, reporting capabilities, and employee productivity. These issues are interconnected and compound each other, creating a complex web of operational problems that cannot be addressed through incremental improvements to existing systems.</w:t>
      </w:r>
    </w:p>
    <w:p>
      <w:r>
        <w:t>The financial impact of these challenges exceeds $2 million annually, while the opportunity cost of lost revenue and competitive positioning is even greater. The implementation of a comprehensive CRM solution represents not just an operational improvement but a strategic imperative for business survival and growth.</w:t>
      </w:r>
    </w:p>
    <w:p>
      <w:pPr>
        <w:pStyle w:val="CustomH3"/>
      </w:pPr>
      <w:r>
        <w:t>Chapter Summary</w:t>
      </w:r>
    </w:p>
    <w:p>
      <w:r>
        <w:t>This chapter identified and analyzed the critical business challenges that necessitate CRM implementation, including financial impacts, operational inefficiencies, customer experience issues, and competitive disadvantages. These problems provide the foundation for understanding the value and urgency of the proposed CRM solution.</w:t>
      </w:r>
    </w:p>
    <w:p>
      <w:r>
        <w:br w:type="page"/>
      </w:r>
    </w:p>
    <w:p>
      <w:pPr>
        <w:pStyle w:val="ChapterTitle"/>
      </w:pPr>
      <w:r>
        <w:t>Chapter 4: Technology Stack Used</w:t>
      </w:r>
    </w:p>
    <w:p>
      <w:pPr>
        <w:pStyle w:val="CustomH2"/>
      </w:pPr>
      <w:r>
        <w:t>4.1 Technology Stack Overview</w:t>
      </w:r>
    </w:p>
    <w:p>
      <w:pPr>
        <w:pStyle w:val="CustomH3"/>
      </w:pPr>
      <w:r>
        <w:t>LAMP Stack Architecture</w:t>
      </w:r>
    </w:p>
    <w:p>
      <w:r>
        <w:t>The CRM system is built on a robust LAMP (Linux, Apache, MySQL, PHP) stack architecture, enhanced with modern web technologies to deliver a scalable, secure, and user-friendly application. This proven technology combination provides excellent performance, reliability, and cost-effectiveness for enterprise-level applications.</w:t>
      </w:r>
    </w:p>
    <w:p>
      <w:pPr>
        <w:pStyle w:val="CustomH3"/>
      </w:pPr>
      <w:r>
        <w:t>System Architecture Layers</w:t>
      </w:r>
    </w:p>
    <w:p>
      <w:pPr>
        <w:pStyle w:val="CustomH4"/>
      </w:pPr>
      <w:r>
        <w:t>Presentation Layer</w:t>
      </w:r>
    </w:p>
    <w:p>
      <w:r>
        <w:t>HTML5, CSS3, JavaScript (ES6+), AJAX, Bootstrap Framework</w:t>
      </w:r>
    </w:p>
    <w:p>
      <w:pPr>
        <w:pStyle w:val="CustomH4"/>
      </w:pPr>
      <w:r>
        <w:t>Application Layer</w:t>
      </w:r>
    </w:p>
    <w:p>
      <w:r>
        <w:t>PHP 8.1+, MVC Architecture, RESTful APIs, Session Management</w:t>
      </w:r>
    </w:p>
    <w:p>
      <w:pPr>
        <w:pStyle w:val="CustomH4"/>
      </w:pPr>
      <w:r>
        <w:t>Data Layer</w:t>
      </w:r>
    </w:p>
    <w:p>
      <w:r>
        <w:t>MySQL 8.0+, Normalized Database Schema, Stored Procedures</w:t>
      </w:r>
    </w:p>
    <w:p>
      <w:pPr>
        <w:pStyle w:val="CustomH4"/>
      </w:pPr>
      <w:r>
        <w:t>Infrastructure Layer</w:t>
      </w:r>
    </w:p>
    <w:p>
      <w:r>
        <w:t>Apache Web Server, Linux OS, SSL/TLS Security</w:t>
      </w:r>
    </w:p>
    <w:p>
      <w:pPr>
        <w:pStyle w:val="CustomH2"/>
      </w:pPr>
      <w:r>
        <w:t>4.2 Backend Technologies</w:t>
      </w:r>
    </w:p>
    <w:p>
      <w:pPr>
        <w:pStyle w:val="CustomH4"/>
      </w:pPr>
      <w:r>
        <w:t>PHPPHP 8.1+</w:t>
      </w:r>
    </w:p>
    <w:p>
      <w:r>
        <w:t>Role: Primary server-side scripting language for business logic, data processing, and API development.</w:t>
      </w:r>
    </w:p>
    <w:p>
      <w:pPr>
        <w:pStyle w:val="CodeBlock"/>
        <w:ind w:left="720"/>
      </w:pPr>
      <w:r>
        <w:t>connect_error) {</w:t>
      </w:r>
    </w:p>
    <w:p>
      <w:pPr>
        <w:pStyle w:val="CodeBlock"/>
        <w:ind w:left="720"/>
      </w:pPr>
      <w:r>
        <w:t xml:space="preserve">        throw new Exception("Connection failed: " . $conn-&gt;connect_error);</w:t>
      </w:r>
    </w:p>
    <w:p>
      <w:pPr>
        <w:pStyle w:val="CodeBlock"/>
        <w:ind w:left="720"/>
      </w:pPr>
      <w:r>
        <w:t xml:space="preserve">    }</w:t>
      </w:r>
    </w:p>
    <w:p>
      <w:pPr>
        <w:pStyle w:val="CodeBlock"/>
        <w:ind w:left="720"/>
      </w:pPr>
      <w:r>
        <w:t xml:space="preserve">    </w:t>
      </w:r>
    </w:p>
    <w:p>
      <w:pPr>
        <w:pStyle w:val="CodeBlock"/>
        <w:ind w:left="720"/>
      </w:pPr>
      <w:r>
        <w:t xml:space="preserve">    $conn-&gt;set_charset('utf8');</w:t>
      </w:r>
    </w:p>
    <w:p>
      <w:pPr>
        <w:pStyle w:val="CodeBlock"/>
        <w:ind w:left="720"/>
      </w:pPr>
      <w:r>
        <w:t>} catch (Exception $e) {</w:t>
      </w:r>
    </w:p>
    <w:p>
      <w:pPr>
        <w:pStyle w:val="CodeBlock"/>
        <w:ind w:left="720"/>
      </w:pPr>
      <w:r>
        <w:t xml:space="preserve">    error_log("Database error: " . $e-&gt;getMessage());</w:t>
      </w:r>
    </w:p>
    <w:p>
      <w:pPr>
        <w:pStyle w:val="CodeBlock"/>
        <w:ind w:left="720"/>
      </w:pPr>
      <w:r>
        <w:t xml:space="preserve">    die("Database connection unavailable");</w:t>
      </w:r>
    </w:p>
    <w:p>
      <w:pPr>
        <w:pStyle w:val="CodeBlock"/>
        <w:ind w:left="720"/>
      </w:pPr>
      <w:r>
        <w:t>}</w:t>
      </w:r>
    </w:p>
    <w:p>
      <w:pPr>
        <w:pStyle w:val="CodeBlock"/>
        <w:ind w:left="720"/>
      </w:pPr>
      <w:r>
        <w:t>?&gt;</w:t>
      </w:r>
    </w:p>
    <w:p>
      <w:pPr>
        <w:pStyle w:val="ListBullet"/>
      </w:pPr>
      <w:r>
        <w:t>Rapid development capabilities</w:t>
      </w:r>
    </w:p>
    <w:p>
      <w:pPr>
        <w:pStyle w:val="ListBullet"/>
      </w:pPr>
      <w:r>
        <w:t>Extensive library ecosystem</w:t>
      </w:r>
    </w:p>
    <w:p>
      <w:pPr>
        <w:pStyle w:val="ListBullet"/>
      </w:pPr>
      <w:r>
        <w:t>Strong database integration</w:t>
      </w:r>
    </w:p>
    <w:p>
      <w:pPr>
        <w:pStyle w:val="ListBullet"/>
      </w:pPr>
      <w:r>
        <w:t>Cost-effective hosting</w:t>
      </w:r>
    </w:p>
    <w:p>
      <w:pPr>
        <w:pStyle w:val="ListBullet"/>
      </w:pPr>
      <w:r>
        <w:t>Large developer community</w:t>
      </w:r>
    </w:p>
    <w:p>
      <w:pPr>
        <w:pStyle w:val="ListBullet"/>
      </w:pPr>
      <w:r>
        <w:t>Performance optimization required</w:t>
      </w:r>
    </w:p>
    <w:p>
      <w:pPr>
        <w:pStyle w:val="ListBullet"/>
      </w:pPr>
      <w:r>
        <w:t>Security best practices essential</w:t>
      </w:r>
    </w:p>
    <w:p>
      <w:pPr>
        <w:pStyle w:val="ListBullet"/>
      </w:pPr>
      <w:r>
        <w:t>Memory management important</w:t>
      </w:r>
    </w:p>
    <w:p>
      <w:pPr>
        <w:pStyle w:val="ListBullet"/>
      </w:pPr>
      <w:r>
        <w:t>Code organization critical</w:t>
      </w:r>
    </w:p>
    <w:p>
      <w:pPr>
        <w:pStyle w:val="CustomH4"/>
      </w:pPr>
      <w:r>
        <w:t>SQLMySQL 8.0+</w:t>
      </w:r>
    </w:p>
    <w:p>
      <w:r>
        <w:t>Role: Primary database management system for data storage, retrieval, and management with ACID compliance and transaction support.</w:t>
      </w:r>
    </w:p>
    <w:p>
      <w:pPr>
        <w:pStyle w:val="CodeBlock"/>
        <w:ind w:left="720"/>
      </w:pPr>
      <w:r>
        <w:t>CREATE TABLE users (</w:t>
      </w:r>
    </w:p>
    <w:p>
      <w:pPr>
        <w:pStyle w:val="CodeBlock"/>
        <w:ind w:left="720"/>
      </w:pPr>
      <w:r>
        <w:t xml:space="preserve">    id INT PRIMARY KEY AUTO_INCREMENT,</w:t>
      </w:r>
    </w:p>
    <w:p>
      <w:pPr>
        <w:pStyle w:val="CodeBlock"/>
        <w:ind w:left="720"/>
      </w:pPr>
      <w:r>
        <w:t xml:space="preserve">    username VARCHAR(50) UNIQUE NOT NULL,</w:t>
      </w:r>
    </w:p>
    <w:p>
      <w:pPr>
        <w:pStyle w:val="CodeBlock"/>
        <w:ind w:left="720"/>
      </w:pPr>
      <w:r>
        <w:t xml:space="preserve">    password_hash VARCHAR(255) NOT NULL,</w:t>
      </w:r>
    </w:p>
    <w:p>
      <w:pPr>
        <w:pStyle w:val="CodeBlock"/>
        <w:ind w:left="720"/>
      </w:pPr>
      <w:r>
        <w:t xml:space="preserve">    role_id INT NOT NULL,</w:t>
      </w:r>
    </w:p>
    <w:p>
      <w:pPr>
        <w:pStyle w:val="CodeBlock"/>
        <w:ind w:left="720"/>
      </w:pPr>
      <w:r>
        <w:t xml:space="preserve">    department VARCHAR(50) DEFAULT 'office',</w:t>
      </w:r>
    </w:p>
    <w:p>
      <w:pPr>
        <w:pStyle w:val="CodeBlock"/>
        <w:ind w:left="720"/>
      </w:pPr>
      <w:r>
        <w:t xml:space="preserve">    created_at TIMESTAMP DEFAULT CURRENT_TIMESTAMP,</w:t>
      </w:r>
    </w:p>
    <w:p>
      <w:pPr>
        <w:pStyle w:val="CodeBlock"/>
        <w:ind w:left="720"/>
      </w:pPr>
      <w:r>
        <w:t xml:space="preserve">    updated_at TIMESTAMP DEFAULT CURRENT_TIMESTAMP ON UPDATE CURRENT_TIMESTAMP,</w:t>
      </w:r>
    </w:p>
    <w:p>
      <w:pPr>
        <w:pStyle w:val="CodeBlock"/>
        <w:ind w:left="720"/>
      </w:pPr>
      <w:r>
        <w:t xml:space="preserve">    </w:t>
      </w:r>
    </w:p>
    <w:p>
      <w:pPr>
        <w:pStyle w:val="CodeBlock"/>
        <w:ind w:left="720"/>
      </w:pPr>
      <w:r>
        <w:t xml:space="preserve">    FOREIGN KEY (role_id) REFERENCES roles(id),</w:t>
      </w:r>
    </w:p>
    <w:p>
      <w:pPr>
        <w:pStyle w:val="CodeBlock"/>
        <w:ind w:left="720"/>
      </w:pPr>
      <w:r>
        <w:t xml:space="preserve">    INDEX idx_username (username),</w:t>
      </w:r>
    </w:p>
    <w:p>
      <w:pPr>
        <w:pStyle w:val="CodeBlock"/>
        <w:ind w:left="720"/>
      </w:pPr>
      <w:r>
        <w:t xml:space="preserve">    INDEX idx_role_id (role_id)</w:t>
      </w:r>
    </w:p>
    <w:p>
      <w:pPr>
        <w:pStyle w:val="CodeBlock"/>
        <w:ind w:left="720"/>
      </w:pPr>
      <w:r>
        <w:t>) ENGINE=InnoDB DEFAULT CHARSET=utf8mb4;</w:t>
      </w:r>
    </w:p>
    <w:p>
      <w:pPr>
        <w:pStyle w:val="ListBullet"/>
      </w:pPr>
      <w:r>
        <w:t>Indexing Strategy: Optimized indexes on frequently queried columns</w:t>
      </w:r>
    </w:p>
    <w:p>
      <w:pPr>
        <w:pStyle w:val="ListBullet"/>
      </w:pPr>
      <w:r>
        <w:t>Query Optimization: Efficient JOIN operations and subqueries</w:t>
      </w:r>
    </w:p>
    <w:p>
      <w:pPr>
        <w:pStyle w:val="ListBullet"/>
      </w:pPr>
      <w:r>
        <w:t>Connection Pooling: Managed database connections for scalability</w:t>
      </w:r>
    </w:p>
    <w:p>
      <w:pPr>
        <w:pStyle w:val="ListBullet"/>
      </w:pPr>
      <w:r>
        <w:t>Caching: Query result caching for improved performance</w:t>
      </w:r>
    </w:p>
    <w:p>
      <w:pPr>
        <w:pStyle w:val="CustomH2"/>
      </w:pPr>
      <w:r>
        <w:t>4.3 Frontend Technologies</w:t>
      </w:r>
    </w:p>
    <w:p>
      <w:pPr>
        <w:pStyle w:val="CustomH4"/>
      </w:pPr>
      <w:r>
        <w:t>H5HTML5</w:t>
      </w:r>
    </w:p>
    <w:p>
      <w:r>
        <w:t>Role: Semantic markup language providing the structural foundation for all user interfaces with modern web standards compliance.</w:t>
      </w:r>
    </w:p>
    <w:p>
      <w:pPr>
        <w:pStyle w:val="CodeBlock"/>
        <w:ind w:left="720"/>
      </w:pPr>
      <w:r>
        <w:t>CRM Dashboard</w:t>
      </w:r>
    </w:p>
    <w:p>
      <w:pPr>
        <w:pStyle w:val="CustomH4"/>
      </w:pPr>
      <w:r>
        <w:t>CSSCSS3</w:t>
      </w:r>
    </w:p>
    <w:p>
      <w:r>
        <w:t>Role: Advanced styling and layout system providing responsive design, animations, and modern visual effects.</w:t>
      </w:r>
    </w:p>
    <w:p>
      <w:pPr>
        <w:pStyle w:val="CodeBlock"/>
        <w:ind w:left="720"/>
      </w:pPr>
      <w:r>
        <w:t>:root {</w:t>
      </w:r>
    </w:p>
    <w:p>
      <w:pPr>
        <w:pStyle w:val="CodeBlock"/>
        <w:ind w:left="720"/>
      </w:pPr>
      <w:r>
        <w:t xml:space="preserve">    --primary-color: #667eea;</w:t>
      </w:r>
    </w:p>
    <w:p>
      <w:pPr>
        <w:pStyle w:val="CodeBlock"/>
        <w:ind w:left="720"/>
      </w:pPr>
      <w:r>
        <w:t xml:space="preserve">    --secondary-color: #764ba2;</w:t>
      </w:r>
    </w:p>
    <w:p>
      <w:pPr>
        <w:pStyle w:val="CodeBlock"/>
        <w:ind w:left="720"/>
      </w:pPr>
      <w:r>
        <w:t xml:space="preserve">    --success-color: #28a745;</w:t>
      </w:r>
    </w:p>
    <w:p>
      <w:pPr>
        <w:pStyle w:val="CodeBlock"/>
        <w:ind w:left="720"/>
      </w:pPr>
      <w:r>
        <w:t xml:space="preserve">    --danger-color: #dc3545;</w:t>
      </w:r>
    </w:p>
    <w:p>
      <w:pPr>
        <w:pStyle w:val="CodeBlock"/>
        <w:ind w:left="720"/>
      </w:pPr>
      <w:r>
        <w:t xml:space="preserve">    --border-radius: 8px;</w:t>
      </w:r>
    </w:p>
    <w:p>
      <w:pPr>
        <w:pStyle w:val="CodeBlock"/>
        <w:ind w:left="720"/>
      </w:pPr>
      <w:r>
        <w:t xml:space="preserve">    --box-shadow: 0 2px 10px rgba(0,0,0,0.1);</w:t>
      </w:r>
    </w:p>
    <w:p>
      <w:pPr>
        <w:pStyle w:val="CodeBlock"/>
        <w:ind w:left="720"/>
      </w:pPr>
      <w:r>
        <w:t>}</w:t>
      </w:r>
    </w:p>
    <w:p>
      <w:pPr>
        <w:pStyle w:val="CodeBlock"/>
        <w:ind w:left="720"/>
      </w:pPr>
    </w:p>
    <w:p>
      <w:pPr>
        <w:pStyle w:val="CodeBlock"/>
        <w:ind w:left="720"/>
      </w:pPr>
      <w:r>
        <w:t>.dashboard-card {</w:t>
      </w:r>
    </w:p>
    <w:p>
      <w:pPr>
        <w:pStyle w:val="CodeBlock"/>
        <w:ind w:left="720"/>
      </w:pPr>
      <w:r>
        <w:t xml:space="preserve">    background: white;</w:t>
      </w:r>
    </w:p>
    <w:p>
      <w:pPr>
        <w:pStyle w:val="CodeBlock"/>
        <w:ind w:left="720"/>
      </w:pPr>
      <w:r>
        <w:t xml:space="preserve">    border-radius: var(--border-radius);</w:t>
      </w:r>
    </w:p>
    <w:p>
      <w:pPr>
        <w:pStyle w:val="CodeBlock"/>
        <w:ind w:left="720"/>
      </w:pPr>
      <w:r>
        <w:t xml:space="preserve">    box-shadow: var(--box-shadow);</w:t>
      </w:r>
    </w:p>
    <w:p>
      <w:pPr>
        <w:pStyle w:val="CodeBlock"/>
        <w:ind w:left="720"/>
      </w:pPr>
      <w:r>
        <w:t xml:space="preserve">    padding: 1.5rem;</w:t>
      </w:r>
    </w:p>
    <w:p>
      <w:pPr>
        <w:pStyle w:val="CodeBlock"/>
        <w:ind w:left="720"/>
      </w:pPr>
      <w:r>
        <w:t xml:space="preserve">    transition: transform 0.3s ease;</w:t>
      </w:r>
    </w:p>
    <w:p>
      <w:pPr>
        <w:pStyle w:val="CodeBlock"/>
        <w:ind w:left="720"/>
      </w:pPr>
      <w:r>
        <w:t>}</w:t>
      </w:r>
    </w:p>
    <w:p>
      <w:pPr>
        <w:pStyle w:val="CodeBlock"/>
        <w:ind w:left="720"/>
      </w:pPr>
    </w:p>
    <w:p>
      <w:pPr>
        <w:pStyle w:val="CodeBlock"/>
        <w:ind w:left="720"/>
      </w:pPr>
      <w:r>
        <w:t>.dashboard-card:hover {</w:t>
      </w:r>
    </w:p>
    <w:p>
      <w:pPr>
        <w:pStyle w:val="CodeBlock"/>
        <w:ind w:left="720"/>
      </w:pPr>
      <w:r>
        <w:t xml:space="preserve">    transform: translateY(-2px);</w:t>
      </w:r>
    </w:p>
    <w:p>
      <w:pPr>
        <w:pStyle w:val="CodeBlock"/>
        <w:ind w:left="720"/>
      </w:pPr>
      <w:r>
        <w:t xml:space="preserve">    box-shadow: 0 4px 20px rgba(0,0,0,0.15);</w:t>
      </w:r>
    </w:p>
    <w:p>
      <w:pPr>
        <w:pStyle w:val="CodeBlock"/>
        <w:ind w:left="720"/>
      </w:pPr>
      <w:r>
        <w:t>}</w:t>
      </w:r>
    </w:p>
    <w:p>
      <w:pPr>
        <w:pStyle w:val="CodeBlock"/>
        <w:ind w:left="720"/>
      </w:pPr>
    </w:p>
    <w:p>
      <w:pPr>
        <w:pStyle w:val="CodeBlock"/>
        <w:ind w:left="720"/>
      </w:pPr>
      <w:r>
        <w:t>@media (max-width: 768px) {</w:t>
      </w:r>
    </w:p>
    <w:p>
      <w:pPr>
        <w:pStyle w:val="CodeBlock"/>
        <w:ind w:left="720"/>
      </w:pPr>
      <w:r>
        <w:t xml:space="preserve">    .dashboard-grid {</w:t>
      </w:r>
    </w:p>
    <w:p>
      <w:pPr>
        <w:pStyle w:val="CodeBlock"/>
        <w:ind w:left="720"/>
      </w:pPr>
      <w:r>
        <w:t xml:space="preserve">        grid-template-columns: 1fr;</w:t>
      </w:r>
    </w:p>
    <w:p>
      <w:pPr>
        <w:pStyle w:val="CodeBlock"/>
        <w:ind w:left="720"/>
      </w:pPr>
      <w:r>
        <w:t xml:space="preserve">        gap: 1rem;</w:t>
      </w:r>
    </w:p>
    <w:p>
      <w:pPr>
        <w:pStyle w:val="CodeBlock"/>
        <w:ind w:left="720"/>
      </w:pPr>
      <w:r>
        <w:t xml:space="preserve">    }</w:t>
      </w:r>
    </w:p>
    <w:p>
      <w:pPr>
        <w:pStyle w:val="CodeBlock"/>
        <w:ind w:left="720"/>
      </w:pPr>
      <w:r>
        <w:t>}</w:t>
      </w:r>
    </w:p>
    <w:p>
      <w:pPr>
        <w:pStyle w:val="ListBullet"/>
      </w:pPr>
      <w:r>
        <w:t>Mobile-First Approach: Progressive enhancement from mobile to desktop</w:t>
      </w:r>
    </w:p>
    <w:p>
      <w:pPr>
        <w:pStyle w:val="ListBullet"/>
      </w:pPr>
      <w:r>
        <w:t>Flexible Grid System: CSS Grid and Flexbox for adaptive layouts</w:t>
      </w:r>
    </w:p>
    <w:p>
      <w:pPr>
        <w:pStyle w:val="ListBullet"/>
      </w:pPr>
      <w:r>
        <w:t>Breakpoint Strategy: Optimized for mobile, tablet, and desktop viewports</w:t>
      </w:r>
    </w:p>
    <w:p>
      <w:pPr>
        <w:pStyle w:val="ListBullet"/>
      </w:pPr>
      <w:r>
        <w:t>Touch-Friendly Interface: Appropriate sizing for touch interactions</w:t>
      </w:r>
    </w:p>
    <w:p>
      <w:pPr>
        <w:pStyle w:val="CustomH4"/>
      </w:pPr>
      <w:r>
        <w:t>JSJavaScript ES6+</w:t>
      </w:r>
    </w:p>
    <w:p>
      <w:r>
        <w:t>Role: Client-side scripting for dynamic user interactions, AJAX communications, and real-time data updates.</w:t>
      </w:r>
    </w:p>
    <w:p>
      <w:pPr>
        <w:pStyle w:val="CodeBlock"/>
        <w:ind w:left="720"/>
      </w:pPr>
      <w:r>
        <w:t>class CRMDashboard {</w:t>
      </w:r>
    </w:p>
    <w:p>
      <w:pPr>
        <w:pStyle w:val="CodeBlock"/>
        <w:ind w:left="720"/>
      </w:pPr>
      <w:r>
        <w:t xml:space="preserve">    constructor() {</w:t>
      </w:r>
    </w:p>
    <w:p>
      <w:pPr>
        <w:pStyle w:val="CodeBlock"/>
        <w:ind w:left="720"/>
      </w:pPr>
      <w:r>
        <w:t xml:space="preserve">        this.apiBase = '/api';</w:t>
      </w:r>
    </w:p>
    <w:p>
      <w:pPr>
        <w:pStyle w:val="CodeBlock"/>
        <w:ind w:left="720"/>
      </w:pPr>
      <w:r>
        <w:t xml:space="preserve">        this.init();</w:t>
      </w:r>
    </w:p>
    <w:p>
      <w:pPr>
        <w:pStyle w:val="CodeBlock"/>
        <w:ind w:left="720"/>
      </w:pPr>
      <w:r>
        <w:t xml:space="preserve">    }</w:t>
      </w:r>
    </w:p>
    <w:p>
      <w:pPr>
        <w:pStyle w:val="CodeBlock"/>
        <w:ind w:left="720"/>
      </w:pPr>
    </w:p>
    <w:p>
      <w:pPr>
        <w:pStyle w:val="CodeBlock"/>
        <w:ind w:left="720"/>
      </w:pPr>
      <w:r>
        <w:t xml:space="preserve">    async init() {</w:t>
      </w:r>
    </w:p>
    <w:p>
      <w:pPr>
        <w:pStyle w:val="CodeBlock"/>
        <w:ind w:left="720"/>
      </w:pPr>
      <w:r>
        <w:t xml:space="preserve">        await this.loadDashboardData();</w:t>
      </w:r>
    </w:p>
    <w:p>
      <w:pPr>
        <w:pStyle w:val="CodeBlock"/>
        <w:ind w:left="720"/>
      </w:pPr>
      <w:r>
        <w:t xml:space="preserve">        this.setupEventListeners();</w:t>
      </w:r>
    </w:p>
    <w:p>
      <w:pPr>
        <w:pStyle w:val="CodeBlock"/>
        <w:ind w:left="720"/>
      </w:pPr>
      <w:r>
        <w:t xml:space="preserve">        this.startRealTimeUpdates();</w:t>
      </w:r>
    </w:p>
    <w:p>
      <w:pPr>
        <w:pStyle w:val="CodeBlock"/>
        <w:ind w:left="720"/>
      </w:pPr>
      <w:r>
        <w:t xml:space="preserve">    }</w:t>
      </w:r>
    </w:p>
    <w:p>
      <w:pPr>
        <w:pStyle w:val="CodeBlock"/>
        <w:ind w:left="720"/>
      </w:pPr>
    </w:p>
    <w:p>
      <w:pPr>
        <w:pStyle w:val="CodeBlock"/>
        <w:ind w:left="720"/>
      </w:pPr>
      <w:r>
        <w:t xml:space="preserve">    async loadDashboardData() {</w:t>
      </w:r>
    </w:p>
    <w:p>
      <w:pPr>
        <w:pStyle w:val="CodeBlock"/>
        <w:ind w:left="720"/>
      </w:pPr>
      <w:r>
        <w:t xml:space="preserve">        try {</w:t>
      </w:r>
    </w:p>
    <w:p>
      <w:pPr>
        <w:pStyle w:val="CodeBlock"/>
        <w:ind w:left="720"/>
      </w:pPr>
      <w:r>
        <w:t xml:space="preserve">            const response = await fetch(`${this.apiBase}/dashboard/stats`);</w:t>
      </w:r>
    </w:p>
    <w:p>
      <w:pPr>
        <w:pStyle w:val="CodeBlock"/>
        <w:ind w:left="720"/>
      </w:pPr>
      <w:r>
        <w:t xml:space="preserve">            const data = await response.json();</w:t>
      </w:r>
    </w:p>
    <w:p>
      <w:pPr>
        <w:pStyle w:val="CodeBlock"/>
        <w:ind w:left="720"/>
      </w:pPr>
      <w:r>
        <w:t xml:space="preserve">            this.updateDashboard(data);</w:t>
      </w:r>
    </w:p>
    <w:p>
      <w:pPr>
        <w:pStyle w:val="CodeBlock"/>
        <w:ind w:left="720"/>
      </w:pPr>
      <w:r>
        <w:t xml:space="preserve">        } catch (error) {</w:t>
      </w:r>
    </w:p>
    <w:p>
      <w:pPr>
        <w:pStyle w:val="CodeBlock"/>
        <w:ind w:left="720"/>
      </w:pPr>
      <w:r>
        <w:t xml:space="preserve">            console.error('Failed to load dashboard data:', error);</w:t>
      </w:r>
    </w:p>
    <w:p>
      <w:pPr>
        <w:pStyle w:val="CodeBlock"/>
        <w:ind w:left="720"/>
      </w:pPr>
      <w:r>
        <w:t xml:space="preserve">            this.showErrorMessage('Unable to load dashboard data');</w:t>
      </w:r>
    </w:p>
    <w:p>
      <w:pPr>
        <w:pStyle w:val="CodeBlock"/>
        <w:ind w:left="720"/>
      </w:pPr>
      <w:r>
        <w:t xml:space="preserve">        }</w:t>
      </w:r>
    </w:p>
    <w:p>
      <w:pPr>
        <w:pStyle w:val="CodeBlock"/>
        <w:ind w:left="720"/>
      </w:pPr>
      <w:r>
        <w:t xml:space="preserve">    }</w:t>
      </w:r>
    </w:p>
    <w:p>
      <w:pPr>
        <w:pStyle w:val="CodeBlock"/>
        <w:ind w:left="720"/>
      </w:pPr>
    </w:p>
    <w:p>
      <w:pPr>
        <w:pStyle w:val="CodeBlock"/>
        <w:ind w:left="720"/>
      </w:pPr>
      <w:r>
        <w:t xml:space="preserve">    updateDashboard(data) {</w:t>
      </w:r>
    </w:p>
    <w:p>
      <w:pPr>
        <w:pStyle w:val="CodeBlock"/>
        <w:ind w:left="720"/>
      </w:pPr>
      <w:r>
        <w:t xml:space="preserve">        const { totalCustomers, activeLeads, monthlyRevenue } = data;</w:t>
      </w:r>
    </w:p>
    <w:p>
      <w:pPr>
        <w:pStyle w:val="CodeBlock"/>
        <w:ind w:left="720"/>
      </w:pPr>
      <w:r>
        <w:t xml:space="preserve">        </w:t>
      </w:r>
    </w:p>
    <w:p>
      <w:pPr>
        <w:pStyle w:val="CodeBlock"/>
        <w:ind w:left="720"/>
      </w:pPr>
      <w:r>
        <w:t xml:space="preserve">        document.getElementById('total-customers').textContent = totalCustomers;</w:t>
      </w:r>
    </w:p>
    <w:p>
      <w:pPr>
        <w:pStyle w:val="CodeBlock"/>
        <w:ind w:left="720"/>
      </w:pPr>
      <w:r>
        <w:t xml:space="preserve">        document.getElementById('active-leads').textContent = activeLeads;</w:t>
      </w:r>
    </w:p>
    <w:p>
      <w:pPr>
        <w:pStyle w:val="CodeBlock"/>
        <w:ind w:left="720"/>
      </w:pPr>
      <w:r>
        <w:t xml:space="preserve">        document.getElementById('monthly-revenue').textContent = `$${monthlyRevenue}`;</w:t>
      </w:r>
    </w:p>
    <w:p>
      <w:pPr>
        <w:pStyle w:val="CodeBlock"/>
        <w:ind w:left="720"/>
      </w:pPr>
      <w:r>
        <w:t xml:space="preserve">    }</w:t>
      </w:r>
    </w:p>
    <w:p>
      <w:pPr>
        <w:pStyle w:val="CodeBlock"/>
        <w:ind w:left="720"/>
      </w:pPr>
    </w:p>
    <w:p>
      <w:pPr>
        <w:pStyle w:val="CodeBlock"/>
        <w:ind w:left="720"/>
      </w:pPr>
      <w:r>
        <w:t xml:space="preserve">    setupEventListeners() {</w:t>
      </w:r>
    </w:p>
    <w:p>
      <w:pPr>
        <w:pStyle w:val="CodeBlock"/>
        <w:ind w:left="720"/>
      </w:pPr>
      <w:r>
        <w:t xml:space="preserve">        document.addEventListener('click', (e) =&gt; {</w:t>
      </w:r>
    </w:p>
    <w:p>
      <w:pPr>
        <w:pStyle w:val="CodeBlock"/>
        <w:ind w:left="720"/>
      </w:pPr>
      <w:r>
        <w:t xml:space="preserve">            if (e.target.matches('.btn-refresh')) {</w:t>
      </w:r>
    </w:p>
    <w:p>
      <w:pPr>
        <w:pStyle w:val="CodeBlock"/>
        <w:ind w:left="720"/>
      </w:pPr>
      <w:r>
        <w:t xml:space="preserve">                this.loadDashboardData();</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w:t>
      </w:r>
    </w:p>
    <w:p>
      <w:pPr>
        <w:pStyle w:val="CodeBlock"/>
        <w:ind w:left="720"/>
      </w:pPr>
    </w:p>
    <w:p>
      <w:pPr>
        <w:pStyle w:val="CodeBlock"/>
        <w:ind w:left="720"/>
      </w:pPr>
      <w:r>
        <w:t>// Initialize dashboard when DOM is loaded</w:t>
      </w:r>
    </w:p>
    <w:p>
      <w:pPr>
        <w:pStyle w:val="CodeBlock"/>
        <w:ind w:left="720"/>
      </w:pPr>
      <w:r>
        <w:t>document.addEventListener('DOMContentLoaded', () =&gt; {</w:t>
      </w:r>
    </w:p>
    <w:p>
      <w:pPr>
        <w:pStyle w:val="CodeBlock"/>
        <w:ind w:left="720"/>
      </w:pPr>
      <w:r>
        <w:t xml:space="preserve">    new CRMDashboard();</w:t>
      </w:r>
    </w:p>
    <w:p>
      <w:pPr>
        <w:pStyle w:val="CodeBlock"/>
        <w:ind w:left="720"/>
      </w:pPr>
      <w:r>
        <w:t>});</w:t>
      </w:r>
    </w:p>
    <w:p>
      <w:pPr>
        <w:pStyle w:val="CustomH2"/>
      </w:pPr>
      <w:r>
        <w:t>4.4 Development Tools and Frameworks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Category</w:t>
            </w:r>
          </w:p>
        </w:tc>
        <w:tc>
          <w:tcPr>
            <w:tcW w:type="dxa" w:w="2160"/>
          </w:tcPr>
          <w:p>
            <w:r>
              <w:rPr>
                <w:b/>
              </w:rPr>
              <w:t>Technology</w:t>
            </w:r>
          </w:p>
        </w:tc>
        <w:tc>
          <w:tcPr>
            <w:tcW w:type="dxa" w:w="2160"/>
          </w:tcPr>
          <w:p>
            <w:r>
              <w:rPr>
                <w:b/>
              </w:rPr>
              <w:t>Version</w:t>
            </w:r>
          </w:p>
        </w:tc>
        <w:tc>
          <w:tcPr>
            <w:tcW w:type="dxa" w:w="2160"/>
          </w:tcPr>
          <w:p>
            <w:r>
              <w:rPr>
                <w:b/>
              </w:rPr>
              <w:t>Purpose</w:t>
            </w:r>
          </w:p>
        </w:tc>
      </w:tr>
      <w:tr>
        <w:tc>
          <w:tcPr>
            <w:tcW w:type="dxa" w:w="2160"/>
          </w:tcPr>
          <w:p>
            <w:r>
              <w:t>Web Server</w:t>
            </w:r>
          </w:p>
        </w:tc>
        <w:tc>
          <w:tcPr>
            <w:tcW w:type="dxa" w:w="2160"/>
          </w:tcPr>
          <w:p>
            <w:r>
              <w:t>Apache HTTP Server</w:t>
            </w:r>
          </w:p>
        </w:tc>
        <w:tc>
          <w:tcPr>
            <w:tcW w:type="dxa" w:w="2160"/>
          </w:tcPr>
          <w:p>
            <w:r>
              <w:t>2.4.54</w:t>
            </w:r>
          </w:p>
        </w:tc>
        <w:tc>
          <w:tcPr>
            <w:tcW w:type="dxa" w:w="2160"/>
          </w:tcPr>
          <w:p>
            <w:r>
              <w:t>HTTP request handling, SSL termination</w:t>
            </w:r>
          </w:p>
        </w:tc>
      </w:tr>
      <w:tr>
        <w:tc>
          <w:tcPr>
            <w:tcW w:type="dxa" w:w="2160"/>
          </w:tcPr>
          <w:p>
            <w:r>
              <w:t>Development Environment</w:t>
            </w:r>
          </w:p>
        </w:tc>
        <w:tc>
          <w:tcPr>
            <w:tcW w:type="dxa" w:w="2160"/>
          </w:tcPr>
          <w:p>
            <w:r>
              <w:t>XAMPP</w:t>
            </w:r>
          </w:p>
        </w:tc>
        <w:tc>
          <w:tcPr>
            <w:tcW w:type="dxa" w:w="2160"/>
          </w:tcPr>
          <w:p>
            <w:r>
              <w:t>8.1.12</w:t>
            </w:r>
          </w:p>
        </w:tc>
        <w:tc>
          <w:tcPr>
            <w:tcW w:type="dxa" w:w="2160"/>
          </w:tcPr>
          <w:p>
            <w:r>
              <w:t>Local development stack</w:t>
            </w:r>
          </w:p>
        </w:tc>
      </w:tr>
      <w:tr>
        <w:tc>
          <w:tcPr>
            <w:tcW w:type="dxa" w:w="2160"/>
          </w:tcPr>
          <w:p>
            <w:r>
              <w:t>Version Control</w:t>
            </w:r>
          </w:p>
        </w:tc>
        <w:tc>
          <w:tcPr>
            <w:tcW w:type="dxa" w:w="2160"/>
          </w:tcPr>
          <w:p>
            <w:r>
              <w:t>Git</w:t>
            </w:r>
          </w:p>
        </w:tc>
        <w:tc>
          <w:tcPr>
            <w:tcW w:type="dxa" w:w="2160"/>
          </w:tcPr>
          <w:p>
            <w:r>
              <w:t>2.38+</w:t>
            </w:r>
          </w:p>
        </w:tc>
        <w:tc>
          <w:tcPr>
            <w:tcW w:type="dxa" w:w="2160"/>
          </w:tcPr>
          <w:p>
            <w:r>
              <w:t>Source code management</w:t>
            </w:r>
          </w:p>
        </w:tc>
      </w:tr>
      <w:tr>
        <w:tc>
          <w:tcPr>
            <w:tcW w:type="dxa" w:w="2160"/>
          </w:tcPr>
          <w:p>
            <w:r>
              <w:t>Code Editor</w:t>
            </w:r>
          </w:p>
        </w:tc>
        <w:tc>
          <w:tcPr>
            <w:tcW w:type="dxa" w:w="2160"/>
          </w:tcPr>
          <w:p>
            <w:r>
              <w:t>Visual Studio Code</w:t>
            </w:r>
          </w:p>
        </w:tc>
        <w:tc>
          <w:tcPr>
            <w:tcW w:type="dxa" w:w="2160"/>
          </w:tcPr>
          <w:p>
            <w:r>
              <w:t>Latest</w:t>
            </w:r>
          </w:p>
        </w:tc>
        <w:tc>
          <w:tcPr>
            <w:tcW w:type="dxa" w:w="2160"/>
          </w:tcPr>
          <w:p>
            <w:r>
              <w:t>Development IDE with extensions</w:t>
            </w:r>
          </w:p>
        </w:tc>
      </w:tr>
      <w:tr>
        <w:tc>
          <w:tcPr>
            <w:tcW w:type="dxa" w:w="2160"/>
          </w:tcPr>
          <w:p>
            <w:r>
              <w:t>Browser Testing</w:t>
            </w:r>
          </w:p>
        </w:tc>
        <w:tc>
          <w:tcPr>
            <w:tcW w:type="dxa" w:w="2160"/>
          </w:tcPr>
          <w:p>
            <w:r>
              <w:t>Chrome DevTools</w:t>
            </w:r>
          </w:p>
        </w:tc>
        <w:tc>
          <w:tcPr>
            <w:tcW w:type="dxa" w:w="2160"/>
          </w:tcPr>
          <w:p>
            <w:r>
              <w:t>Latest</w:t>
            </w:r>
          </w:p>
        </w:tc>
        <w:tc>
          <w:tcPr>
            <w:tcW w:type="dxa" w:w="2160"/>
          </w:tcPr>
          <w:p>
            <w:r>
              <w:t>Debugging and performance analysis</w:t>
            </w:r>
          </w:p>
        </w:tc>
      </w:tr>
      <w:tr>
        <w:tc>
          <w:tcPr>
            <w:tcW w:type="dxa" w:w="2160"/>
          </w:tcPr>
          <w:p>
            <w:r>
              <w:t>API Testing</w:t>
            </w:r>
          </w:p>
        </w:tc>
        <w:tc>
          <w:tcPr>
            <w:tcW w:type="dxa" w:w="2160"/>
          </w:tcPr>
          <w:p>
            <w:r>
              <w:t>Postman</w:t>
            </w:r>
          </w:p>
        </w:tc>
        <w:tc>
          <w:tcPr>
            <w:tcW w:type="dxa" w:w="2160"/>
          </w:tcPr>
          <w:p>
            <w:r>
              <w:t>10.0+</w:t>
            </w:r>
          </w:p>
        </w:tc>
        <w:tc>
          <w:tcPr>
            <w:tcW w:type="dxa" w:w="2160"/>
          </w:tcPr>
          <w:p>
            <w:r>
              <w:t>API endpoint testing and documentation</w:t>
            </w:r>
          </w:p>
        </w:tc>
      </w:tr>
    </w:tbl>
    <w:p>
      <w:pPr>
        <w:pStyle w:val="CustomH2"/>
      </w:pPr>
      <w:r>
        <w:t>4.5 Security Technologies</w:t>
      </w:r>
    </w:p>
    <w:p>
      <w:pPr>
        <w:pStyle w:val="CustomH4"/>
      </w:pPr>
      <w:r>
        <w:t>🔒Authentication &amp; Authorization</w:t>
      </w:r>
    </w:p>
    <w:p>
      <w:r>
        <w:t>Comprehensive security implementation using multiple layers of protection:</w:t>
      </w:r>
    </w:p>
    <w:p>
      <w:pPr>
        <w:pStyle w:val="ListBullet"/>
      </w:pPr>
      <w:r>
        <w:t>Password Hashing: PHP password_hash() with bcrypt algorithm</w:t>
      </w:r>
    </w:p>
    <w:p>
      <w:pPr>
        <w:pStyle w:val="ListBullet"/>
      </w:pPr>
      <w:r>
        <w:t>Session Management: Secure session handling with regeneration</w:t>
      </w:r>
    </w:p>
    <w:p>
      <w:pPr>
        <w:pStyle w:val="ListBullet"/>
      </w:pPr>
      <w:r>
        <w:t>CSRF Protection: Token-based cross-site request forgery prevention</w:t>
      </w:r>
    </w:p>
    <w:p>
      <w:pPr>
        <w:pStyle w:val="ListBullet"/>
      </w:pPr>
      <w:r>
        <w:t>SQL Injection Prevention: Prepared statements and input validation</w:t>
      </w:r>
    </w:p>
    <w:p>
      <w:pPr>
        <w:pStyle w:val="ListBullet"/>
      </w:pPr>
      <w:r>
        <w:t>XSS Protection: Output encoding and content security policy</w:t>
      </w:r>
    </w:p>
    <w:p>
      <w:pPr>
        <w:pStyle w:val="CodeBlock"/>
        <w:ind w:left="720"/>
      </w:pPr>
      <w:r>
        <w:t>function login($username, $password) {</w:t>
      </w:r>
    </w:p>
    <w:p>
      <w:pPr>
        <w:pStyle w:val="CodeBlock"/>
        <w:ind w:left="720"/>
      </w:pPr>
      <w:r>
        <w:t xml:space="preserve">    global $conn;</w:t>
      </w:r>
    </w:p>
    <w:p>
      <w:pPr>
        <w:pStyle w:val="CodeBlock"/>
        <w:ind w:left="720"/>
      </w:pPr>
      <w:r>
        <w:t xml:space="preserve">    </w:t>
      </w:r>
    </w:p>
    <w:p>
      <w:pPr>
        <w:pStyle w:val="CodeBlock"/>
        <w:ind w:left="720"/>
      </w:pPr>
      <w:r>
        <w:t xml:space="preserve">    // Input validation</w:t>
      </w:r>
    </w:p>
    <w:p>
      <w:pPr>
        <w:pStyle w:val="CodeBlock"/>
        <w:ind w:left="720"/>
      </w:pPr>
      <w:r>
        <w:t xml:space="preserve">    if (empty($username) || empty($password)) {</w:t>
      </w:r>
    </w:p>
    <w:p>
      <w:pPr>
        <w:pStyle w:val="CodeBlock"/>
        <w:ind w:left="720"/>
      </w:pPr>
      <w:r>
        <w:t xml:space="preserve">        return false;</w:t>
      </w:r>
    </w:p>
    <w:p>
      <w:pPr>
        <w:pStyle w:val="CodeBlock"/>
        <w:ind w:left="720"/>
      </w:pPr>
      <w:r>
        <w:t xml:space="preserve">    }</w:t>
      </w:r>
    </w:p>
    <w:p>
      <w:pPr>
        <w:pStyle w:val="CodeBlock"/>
        <w:ind w:left="720"/>
      </w:pPr>
      <w:r>
        <w:t xml:space="preserve">    </w:t>
      </w:r>
    </w:p>
    <w:p>
      <w:pPr>
        <w:pStyle w:val="CodeBlock"/>
        <w:ind w:left="720"/>
      </w:pPr>
      <w:r>
        <w:t xml:space="preserve">    try {</w:t>
      </w:r>
    </w:p>
    <w:p>
      <w:pPr>
        <w:pStyle w:val="CodeBlock"/>
        <w:ind w:left="720"/>
      </w:pPr>
      <w:r>
        <w:t xml:space="preserve">        // Prepared statement to prevent SQL injection</w:t>
      </w:r>
    </w:p>
    <w:p>
      <w:pPr>
        <w:pStyle w:val="CodeBlock"/>
        <w:ind w:left="720"/>
      </w:pPr>
      <w:r>
        <w:t xml:space="preserve">        $stmt = $conn-&gt;prepare("SELECT id, username, password_hash, role_id </w:t>
      </w:r>
    </w:p>
    <w:p>
      <w:pPr>
        <w:pStyle w:val="CodeBlock"/>
        <w:ind w:left="720"/>
      </w:pPr>
      <w:r>
        <w:t xml:space="preserve">                               FROM users WHERE username = ?");</w:t>
      </w:r>
    </w:p>
    <w:p>
      <w:pPr>
        <w:pStyle w:val="CodeBlock"/>
        <w:ind w:left="720"/>
      </w:pPr>
      <w:r>
        <w:t xml:space="preserve">        $stmt-&gt;bind_param('s', $username);</w:t>
      </w:r>
    </w:p>
    <w:p>
      <w:pPr>
        <w:pStyle w:val="CodeBlock"/>
        <w:ind w:left="720"/>
      </w:pPr>
      <w:r>
        <w:t xml:space="preserve">        $stmt-&gt;execute();</w:t>
      </w:r>
    </w:p>
    <w:p>
      <w:pPr>
        <w:pStyle w:val="CodeBlock"/>
        <w:ind w:left="720"/>
      </w:pPr>
      <w:r>
        <w:t xml:space="preserve">        $result = $stmt-&gt;get_result();</w:t>
      </w:r>
    </w:p>
    <w:p>
      <w:pPr>
        <w:pStyle w:val="CodeBlock"/>
        <w:ind w:left="720"/>
      </w:pPr>
      <w:r>
        <w:t xml:space="preserve">        </w:t>
      </w:r>
    </w:p>
    <w:p>
      <w:pPr>
        <w:pStyle w:val="CodeBlock"/>
        <w:ind w:left="720"/>
      </w:pPr>
      <w:r>
        <w:t xml:space="preserve">        if ($result-&gt;num_rows === 1) {</w:t>
      </w:r>
    </w:p>
    <w:p>
      <w:pPr>
        <w:pStyle w:val="CodeBlock"/>
        <w:ind w:left="720"/>
      </w:pPr>
      <w:r>
        <w:t xml:space="preserve">            $user = $result-&gt;fetch_assoc();</w:t>
      </w:r>
    </w:p>
    <w:p>
      <w:pPr>
        <w:pStyle w:val="CodeBlock"/>
        <w:ind w:left="720"/>
      </w:pPr>
      <w:r>
        <w:t xml:space="preserve">            </w:t>
      </w:r>
    </w:p>
    <w:p>
      <w:pPr>
        <w:pStyle w:val="CodeBlock"/>
        <w:ind w:left="720"/>
      </w:pPr>
      <w:r>
        <w:t xml:space="preserve">            // Verify password using secure hashing</w:t>
      </w:r>
    </w:p>
    <w:p>
      <w:pPr>
        <w:pStyle w:val="CodeBlock"/>
        <w:ind w:left="720"/>
      </w:pPr>
      <w:r>
        <w:t xml:space="preserve">            if (password_verify($password, $user['password_hash'])) {</w:t>
      </w:r>
    </w:p>
    <w:p>
      <w:pPr>
        <w:pStyle w:val="CodeBlock"/>
        <w:ind w:left="720"/>
      </w:pPr>
      <w:r>
        <w:t xml:space="preserve">                // Regenerate session ID for security</w:t>
      </w:r>
    </w:p>
    <w:p>
      <w:pPr>
        <w:pStyle w:val="CodeBlock"/>
        <w:ind w:left="720"/>
      </w:pPr>
      <w:r>
        <w:t xml:space="preserve">                session_regenerate_id(true);</w:t>
      </w:r>
    </w:p>
    <w:p>
      <w:pPr>
        <w:pStyle w:val="CodeBlock"/>
        <w:ind w:left="720"/>
      </w:pPr>
      <w:r>
        <w:t xml:space="preserve">                </w:t>
      </w:r>
    </w:p>
    <w:p>
      <w:pPr>
        <w:pStyle w:val="CodeBlock"/>
        <w:ind w:left="720"/>
      </w:pPr>
      <w:r>
        <w:t xml:space="preserve">                // Set session variables</w:t>
      </w:r>
    </w:p>
    <w:p>
      <w:pPr>
        <w:pStyle w:val="CodeBlock"/>
        <w:ind w:left="720"/>
      </w:pPr>
      <w:r>
        <w:t xml:space="preserve">                $_SESSION['username'] = $user['username'];</w:t>
      </w:r>
    </w:p>
    <w:p>
      <w:pPr>
        <w:pStyle w:val="CodeBlock"/>
        <w:ind w:left="720"/>
      </w:pPr>
      <w:r>
        <w:t xml:space="preserve">                $_SESSION['user_id'] = $user['id'];</w:t>
      </w:r>
    </w:p>
    <w:p>
      <w:pPr>
        <w:pStyle w:val="CodeBlock"/>
        <w:ind w:left="720"/>
      </w:pPr>
      <w:r>
        <w:t xml:space="preserve">                $_SESSION['role_id'] = $user['role_id'];</w:t>
      </w:r>
    </w:p>
    <w:p>
      <w:pPr>
        <w:pStyle w:val="CodeBlock"/>
        <w:ind w:left="720"/>
      </w:pPr>
      <w:r>
        <w:t xml:space="preserve">                $_SESSION['logged_in'] = true;</w:t>
      </w:r>
    </w:p>
    <w:p>
      <w:pPr>
        <w:pStyle w:val="CodeBlock"/>
        <w:ind w:left="720"/>
      </w:pPr>
      <w:r>
        <w:t xml:space="preserve">                </w:t>
      </w:r>
    </w:p>
    <w:p>
      <w:pPr>
        <w:pStyle w:val="CodeBlock"/>
        <w:ind w:left="720"/>
      </w:pPr>
      <w:r>
        <w:t xml:space="preserve">                return true;</w:t>
      </w:r>
    </w:p>
    <w:p>
      <w:pPr>
        <w:pStyle w:val="CodeBlock"/>
        <w:ind w:left="720"/>
      </w:pPr>
      <w:r>
        <w:t xml:space="preserve">            }</w:t>
      </w:r>
    </w:p>
    <w:p>
      <w:pPr>
        <w:pStyle w:val="CodeBlock"/>
        <w:ind w:left="720"/>
      </w:pPr>
      <w:r>
        <w:t xml:space="preserve">        }</w:t>
      </w:r>
    </w:p>
    <w:p>
      <w:pPr>
        <w:pStyle w:val="CodeBlock"/>
        <w:ind w:left="720"/>
      </w:pPr>
      <w:r>
        <w:t xml:space="preserve">    } catch (Exception $e) {</w:t>
      </w:r>
    </w:p>
    <w:p>
      <w:pPr>
        <w:pStyle w:val="CodeBlock"/>
        <w:ind w:left="720"/>
      </w:pPr>
      <w:r>
        <w:t xml:space="preserve">        error_log("Login error: " . $e-&gt;getMessage());</w:t>
      </w:r>
    </w:p>
    <w:p>
      <w:pPr>
        <w:pStyle w:val="CodeBlock"/>
        <w:ind w:left="720"/>
      </w:pPr>
      <w:r>
        <w:t xml:space="preserve">    }</w:t>
      </w:r>
    </w:p>
    <w:p>
      <w:pPr>
        <w:pStyle w:val="CodeBlock"/>
        <w:ind w:left="720"/>
      </w:pPr>
      <w:r>
        <w:t xml:space="preserve">    </w:t>
      </w:r>
    </w:p>
    <w:p>
      <w:pPr>
        <w:pStyle w:val="CodeBlock"/>
        <w:ind w:left="720"/>
      </w:pPr>
      <w:r>
        <w:t xml:space="preserve">    return false;</w:t>
      </w:r>
    </w:p>
    <w:p>
      <w:pPr>
        <w:pStyle w:val="CodeBlock"/>
        <w:ind w:left="720"/>
      </w:pPr>
      <w:r>
        <w:t>}</w:t>
      </w:r>
    </w:p>
    <w:p>
      <w:pPr>
        <w:pStyle w:val="CustomH4"/>
      </w:pPr>
      <w:r>
        <w:t>🛡️Data Protection</w:t>
      </w:r>
    </w:p>
    <w:p>
      <w:r>
        <w:t>Advanced data protection mechanisms ensuring confidentiality and integrity:</w:t>
      </w:r>
    </w:p>
    <w:p>
      <w:pPr>
        <w:pStyle w:val="ListBullet"/>
      </w:pPr>
      <w:r>
        <w:t>SSL/TLS Encryption: HTTPS for all data transmission</w:t>
      </w:r>
    </w:p>
    <w:p>
      <w:pPr>
        <w:pStyle w:val="ListBullet"/>
      </w:pPr>
      <w:r>
        <w:t>Database Encryption: Sensitive data encryption at rest</w:t>
      </w:r>
    </w:p>
    <w:p>
      <w:pPr>
        <w:pStyle w:val="ListBullet"/>
      </w:pPr>
      <w:r>
        <w:t>Access Control: Role-based permissions system</w:t>
      </w:r>
    </w:p>
    <w:p>
      <w:pPr>
        <w:pStyle w:val="ListBullet"/>
      </w:pPr>
      <w:r>
        <w:t>Audit Logging: Comprehensive activity tracking</w:t>
      </w:r>
    </w:p>
    <w:p>
      <w:pPr>
        <w:pStyle w:val="ListBullet"/>
      </w:pPr>
      <w:r>
        <w:t>Data Backup: Regular automated backups with encryption</w:t>
      </w:r>
    </w:p>
    <w:p>
      <w:pPr>
        <w:pStyle w:val="CustomH2"/>
      </w:pPr>
      <w:r>
        <w:t>4.6 Integration Technologies</w:t>
      </w:r>
    </w:p>
    <w:p>
      <w:pPr>
        <w:pStyle w:val="CustomH3"/>
      </w:pPr>
      <w:r>
        <w:t>System Integration Architecture</w:t>
      </w:r>
    </w:p>
    <w:p>
      <w:pPr>
        <w:pStyle w:val="CustomH3"/>
      </w:pPr>
      <w:r>
        <w:t>4.6.1 API Architecture</w:t>
      </w:r>
    </w:p>
    <w:p>
      <w:r>
        <w:t>RESTful API design following industry best practices:</w:t>
      </w:r>
    </w:p>
    <w:p>
      <w:pPr>
        <w:pStyle w:val="CodeBlock"/>
        <w:ind w:left="720"/>
      </w:pPr>
      <w:r>
        <w:t>'Unauthorized']);</w:t>
      </w:r>
    </w:p>
    <w:p>
      <w:pPr>
        <w:pStyle w:val="CodeBlock"/>
        <w:ind w:left="720"/>
      </w:pPr>
      <w:r>
        <w:t xml:space="preserve">    exit;</w:t>
      </w:r>
    </w:p>
    <w:p>
      <w:pPr>
        <w:pStyle w:val="CodeBlock"/>
        <w:ind w:left="720"/>
      </w:pPr>
      <w:r>
        <w:t>}</w:t>
      </w:r>
    </w:p>
    <w:p>
      <w:pPr>
        <w:pStyle w:val="CodeBlock"/>
        <w:ind w:left="720"/>
      </w:pPr>
    </w:p>
    <w:p>
      <w:pPr>
        <w:pStyle w:val="CodeBlock"/>
        <w:ind w:left="720"/>
      </w:pPr>
      <w:r>
        <w:t>$method = $_SERVER['REQUEST_METHOD'];</w:t>
      </w:r>
    </w:p>
    <w:p>
      <w:pPr>
        <w:pStyle w:val="CodeBlock"/>
        <w:ind w:left="720"/>
      </w:pPr>
      <w:r>
        <w:t>$path = parse_url($_SERVER['REQUEST_URI'], PHP_URL_PATH);</w:t>
      </w:r>
    </w:p>
    <w:p>
      <w:pPr>
        <w:pStyle w:val="CodeBlock"/>
        <w:ind w:left="720"/>
      </w:pPr>
    </w:p>
    <w:p>
      <w:pPr>
        <w:pStyle w:val="CodeBlock"/>
        <w:ind w:left="720"/>
      </w:pPr>
      <w:r>
        <w:t>switch ($method) {</w:t>
      </w:r>
    </w:p>
    <w:p>
      <w:pPr>
        <w:pStyle w:val="CodeBlock"/>
        <w:ind w:left="720"/>
      </w:pPr>
      <w:r>
        <w:t xml:space="preserve">    case 'GET':</w:t>
      </w:r>
    </w:p>
    <w:p>
      <w:pPr>
        <w:pStyle w:val="CodeBlock"/>
        <w:ind w:left="720"/>
      </w:pPr>
      <w:r>
        <w:t xml:space="preserve">        handleGetRequest($path);</w:t>
      </w:r>
    </w:p>
    <w:p>
      <w:pPr>
        <w:pStyle w:val="CodeBlock"/>
        <w:ind w:left="720"/>
      </w:pPr>
      <w:r>
        <w:t xml:space="preserve">        break;</w:t>
      </w:r>
    </w:p>
    <w:p>
      <w:pPr>
        <w:pStyle w:val="CodeBlock"/>
        <w:ind w:left="720"/>
      </w:pPr>
      <w:r>
        <w:t xml:space="preserve">    case 'POST':</w:t>
      </w:r>
    </w:p>
    <w:p>
      <w:pPr>
        <w:pStyle w:val="CodeBlock"/>
        <w:ind w:left="720"/>
      </w:pPr>
      <w:r>
        <w:t xml:space="preserve">        handlePostRequest($path);</w:t>
      </w:r>
    </w:p>
    <w:p>
      <w:pPr>
        <w:pStyle w:val="CodeBlock"/>
        <w:ind w:left="720"/>
      </w:pPr>
      <w:r>
        <w:t xml:space="preserve">        break;</w:t>
      </w:r>
    </w:p>
    <w:p>
      <w:pPr>
        <w:pStyle w:val="CodeBlock"/>
        <w:ind w:left="720"/>
      </w:pPr>
      <w:r>
        <w:t xml:space="preserve">    case 'PUT':</w:t>
      </w:r>
    </w:p>
    <w:p>
      <w:pPr>
        <w:pStyle w:val="CodeBlock"/>
        <w:ind w:left="720"/>
      </w:pPr>
      <w:r>
        <w:t xml:space="preserve">        handlePutRequest($path);</w:t>
      </w:r>
    </w:p>
    <w:p>
      <w:pPr>
        <w:pStyle w:val="CodeBlock"/>
        <w:ind w:left="720"/>
      </w:pPr>
      <w:r>
        <w:t xml:space="preserve">        break;</w:t>
      </w:r>
    </w:p>
    <w:p>
      <w:pPr>
        <w:pStyle w:val="CodeBlock"/>
        <w:ind w:left="720"/>
      </w:pPr>
      <w:r>
        <w:t xml:space="preserve">    case 'DELETE':</w:t>
      </w:r>
    </w:p>
    <w:p>
      <w:pPr>
        <w:pStyle w:val="CodeBlock"/>
        <w:ind w:left="720"/>
      </w:pPr>
      <w:r>
        <w:t xml:space="preserve">        handleDeleteRequest($path);</w:t>
      </w:r>
    </w:p>
    <w:p>
      <w:pPr>
        <w:pStyle w:val="CodeBlock"/>
        <w:ind w:left="720"/>
      </w:pPr>
      <w:r>
        <w:t xml:space="preserve">        break;</w:t>
      </w:r>
    </w:p>
    <w:p>
      <w:pPr>
        <w:pStyle w:val="CodeBlock"/>
        <w:ind w:left="720"/>
      </w:pPr>
      <w:r>
        <w:t xml:space="preserve">    default:</w:t>
      </w:r>
    </w:p>
    <w:p>
      <w:pPr>
        <w:pStyle w:val="CodeBlock"/>
        <w:ind w:left="720"/>
      </w:pPr>
      <w:r>
        <w:t xml:space="preserve">        http_response_code(405);</w:t>
      </w:r>
    </w:p>
    <w:p>
      <w:pPr>
        <w:pStyle w:val="CodeBlock"/>
        <w:ind w:left="720"/>
      </w:pPr>
      <w:r>
        <w:t xml:space="preserve">        echo json_encode(['error' =&gt; 'Method not allowed']);</w:t>
      </w:r>
    </w:p>
    <w:p>
      <w:pPr>
        <w:pStyle w:val="CodeBlock"/>
        <w:ind w:left="720"/>
      </w:pPr>
      <w:r>
        <w:t>}</w:t>
      </w:r>
    </w:p>
    <w:p>
      <w:pPr>
        <w:pStyle w:val="CodeBlock"/>
        <w:ind w:left="720"/>
      </w:pPr>
    </w:p>
    <w:p>
      <w:pPr>
        <w:pStyle w:val="CodeBlock"/>
        <w:ind w:left="720"/>
      </w:pPr>
      <w:r>
        <w:t>function handleGetRequest($path) {</w:t>
      </w:r>
    </w:p>
    <w:p>
      <w:pPr>
        <w:pStyle w:val="CodeBlock"/>
        <w:ind w:left="720"/>
      </w:pPr>
      <w:r>
        <w:t xml:space="preserve">    global $conn;</w:t>
      </w:r>
    </w:p>
    <w:p>
      <w:pPr>
        <w:pStyle w:val="CodeBlock"/>
        <w:ind w:left="720"/>
      </w:pPr>
      <w:r>
        <w:t xml:space="preserve">    </w:t>
      </w:r>
    </w:p>
    <w:p>
      <w:pPr>
        <w:pStyle w:val="CodeBlock"/>
        <w:ind w:left="720"/>
      </w:pPr>
      <w:r>
        <w:t xml:space="preserve">    if (preg_match('/\/api\/customers\/(\d+)/', $path, $matches)) {</w:t>
      </w:r>
    </w:p>
    <w:p>
      <w:pPr>
        <w:pStyle w:val="CodeBlock"/>
        <w:ind w:left="720"/>
      </w:pPr>
      <w:r>
        <w:t xml:space="preserve">        $customerId = $matches[1];</w:t>
      </w:r>
    </w:p>
    <w:p>
      <w:pPr>
        <w:pStyle w:val="CodeBlock"/>
        <w:ind w:left="720"/>
      </w:pPr>
      <w:r>
        <w:t xml:space="preserve">        </w:t>
      </w:r>
    </w:p>
    <w:p>
      <w:pPr>
        <w:pStyle w:val="CodeBlock"/>
        <w:ind w:left="720"/>
      </w:pPr>
      <w:r>
        <w:t xml:space="preserve">        $stmt = $conn-&gt;prepare("SELECT * FROM customers WHERE id = ?");</w:t>
      </w:r>
    </w:p>
    <w:p>
      <w:pPr>
        <w:pStyle w:val="CodeBlock"/>
        <w:ind w:left="720"/>
      </w:pPr>
      <w:r>
        <w:t xml:space="preserve">        $stmt-&gt;bind_param('i', $customerId);</w:t>
      </w:r>
    </w:p>
    <w:p>
      <w:pPr>
        <w:pStyle w:val="CodeBlock"/>
        <w:ind w:left="720"/>
      </w:pPr>
      <w:r>
        <w:t xml:space="preserve">        $stmt-&gt;execute();</w:t>
      </w:r>
    </w:p>
    <w:p>
      <w:pPr>
        <w:pStyle w:val="CodeBlock"/>
        <w:ind w:left="720"/>
      </w:pPr>
      <w:r>
        <w:t xml:space="preserve">        $result = $stmt-&gt;get_result();</w:t>
      </w:r>
    </w:p>
    <w:p>
      <w:pPr>
        <w:pStyle w:val="CodeBlock"/>
        <w:ind w:left="720"/>
      </w:pPr>
      <w:r>
        <w:t xml:space="preserve">        </w:t>
      </w:r>
    </w:p>
    <w:p>
      <w:pPr>
        <w:pStyle w:val="CodeBlock"/>
        <w:ind w:left="720"/>
      </w:pPr>
      <w:r>
        <w:t xml:space="preserve">        if ($customer = $result-&gt;fetch_assoc()) {</w:t>
      </w:r>
    </w:p>
    <w:p>
      <w:pPr>
        <w:pStyle w:val="CodeBlock"/>
        <w:ind w:left="720"/>
      </w:pPr>
      <w:r>
        <w:t xml:space="preserve">            echo json_encode($customer);</w:t>
      </w:r>
    </w:p>
    <w:p>
      <w:pPr>
        <w:pStyle w:val="CodeBlock"/>
        <w:ind w:left="720"/>
      </w:pPr>
      <w:r>
        <w:t xml:space="preserve">        } else {</w:t>
      </w:r>
    </w:p>
    <w:p>
      <w:pPr>
        <w:pStyle w:val="CodeBlock"/>
        <w:ind w:left="720"/>
      </w:pPr>
      <w:r>
        <w:t xml:space="preserve">            http_response_code(404);</w:t>
      </w:r>
    </w:p>
    <w:p>
      <w:pPr>
        <w:pStyle w:val="CodeBlock"/>
        <w:ind w:left="720"/>
      </w:pPr>
      <w:r>
        <w:t xml:space="preserve">            echo json_encode(['error' =&gt; 'Customer not found']);</w:t>
      </w:r>
    </w:p>
    <w:p>
      <w:pPr>
        <w:pStyle w:val="CodeBlock"/>
        <w:ind w:left="720"/>
      </w:pPr>
      <w:r>
        <w:t xml:space="preserve">        }</w:t>
      </w:r>
    </w:p>
    <w:p>
      <w:pPr>
        <w:pStyle w:val="CodeBlock"/>
        <w:ind w:left="720"/>
      </w:pPr>
      <w:r>
        <w:t xml:space="preserve">    }</w:t>
      </w:r>
    </w:p>
    <w:p>
      <w:pPr>
        <w:pStyle w:val="CodeBlock"/>
        <w:ind w:left="720"/>
      </w:pPr>
      <w:r>
        <w:t>}</w:t>
      </w:r>
    </w:p>
    <w:p>
      <w:pPr>
        <w:pStyle w:val="CodeBlock"/>
        <w:ind w:left="720"/>
      </w:pPr>
      <w:r>
        <w:t>?&gt;</w:t>
      </w:r>
    </w:p>
    <w:p>
      <w:pPr>
        <w:pStyle w:val="CustomH3"/>
      </w:pPr>
      <w:r>
        <w:t>4.6.2 AJAX Implementation</w:t>
      </w:r>
    </w:p>
    <w:p>
      <w:r>
        <w:t>Asynchronous JavaScript and XML (AJAX) implementation for seamless user experience:</w:t>
      </w:r>
    </w:p>
    <w:p>
      <w:pPr>
        <w:pStyle w:val="CodeBlock"/>
        <w:ind w:left="720"/>
      </w:pPr>
      <w:r>
        <w:t>// Modern fetch API implementation</w:t>
      </w:r>
    </w:p>
    <w:p>
      <w:pPr>
        <w:pStyle w:val="CodeBlock"/>
        <w:ind w:left="720"/>
      </w:pPr>
      <w:r>
        <w:t>async function updateCustomerData(customerId, data) {</w:t>
      </w:r>
    </w:p>
    <w:p>
      <w:pPr>
        <w:pStyle w:val="CodeBlock"/>
        <w:ind w:left="720"/>
      </w:pPr>
      <w:r>
        <w:t xml:space="preserve">    try {</w:t>
      </w:r>
    </w:p>
    <w:p>
      <w:pPr>
        <w:pStyle w:val="CodeBlock"/>
        <w:ind w:left="720"/>
      </w:pPr>
      <w:r>
        <w:t xml:space="preserve">        const response = await fetch(`/api/customers/${customerId}`, {</w:t>
      </w:r>
    </w:p>
    <w:p>
      <w:pPr>
        <w:pStyle w:val="CodeBlock"/>
        <w:ind w:left="720"/>
      </w:pPr>
      <w:r>
        <w:t xml:space="preserve">            method: 'PUT',</w:t>
      </w:r>
    </w:p>
    <w:p>
      <w:pPr>
        <w:pStyle w:val="CodeBlock"/>
        <w:ind w:left="720"/>
      </w:pPr>
      <w:r>
        <w:t xml:space="preserve">            headers: {</w:t>
      </w:r>
    </w:p>
    <w:p>
      <w:pPr>
        <w:pStyle w:val="CodeBlock"/>
        <w:ind w:left="720"/>
      </w:pPr>
      <w:r>
        <w:t xml:space="preserve">                'Content-Type': 'application/json',</w:t>
      </w:r>
    </w:p>
    <w:p>
      <w:pPr>
        <w:pStyle w:val="CodeBlock"/>
        <w:ind w:left="720"/>
      </w:pPr>
      <w:r>
        <w:t xml:space="preserve">                'X-Requested-With': 'XMLHttpRequest'</w:t>
      </w:r>
    </w:p>
    <w:p>
      <w:pPr>
        <w:pStyle w:val="CodeBlock"/>
        <w:ind w:left="720"/>
      </w:pPr>
      <w:r>
        <w:t xml:space="preserve">            },</w:t>
      </w:r>
    </w:p>
    <w:p>
      <w:pPr>
        <w:pStyle w:val="CodeBlock"/>
        <w:ind w:left="720"/>
      </w:pPr>
      <w:r>
        <w:t xml:space="preserve">            body: JSON.stringify(data)</w:t>
      </w:r>
    </w:p>
    <w:p>
      <w:pPr>
        <w:pStyle w:val="CodeBlock"/>
        <w:ind w:left="720"/>
      </w:pPr>
      <w:r>
        <w:t xml:space="preserve">        });</w:t>
      </w:r>
    </w:p>
    <w:p>
      <w:pPr>
        <w:pStyle w:val="CodeBlock"/>
        <w:ind w:left="720"/>
      </w:pPr>
    </w:p>
    <w:p>
      <w:pPr>
        <w:pStyle w:val="CodeBlock"/>
        <w:ind w:left="720"/>
      </w:pPr>
      <w:r>
        <w:t xml:space="preserve">        if (!response.ok) {</w:t>
      </w:r>
    </w:p>
    <w:p>
      <w:pPr>
        <w:pStyle w:val="CodeBlock"/>
        <w:ind w:left="720"/>
      </w:pPr>
      <w:r>
        <w:t xml:space="preserve">            throw new Error(`HTTP error! status: ${response.status}`);</w:t>
      </w:r>
    </w:p>
    <w:p>
      <w:pPr>
        <w:pStyle w:val="CodeBlock"/>
        <w:ind w:left="720"/>
      </w:pPr>
      <w:r>
        <w:t xml:space="preserve">        }</w:t>
      </w:r>
    </w:p>
    <w:p>
      <w:pPr>
        <w:pStyle w:val="CodeBlock"/>
        <w:ind w:left="720"/>
      </w:pPr>
    </w:p>
    <w:p>
      <w:pPr>
        <w:pStyle w:val="CodeBlock"/>
        <w:ind w:left="720"/>
      </w:pPr>
      <w:r>
        <w:t xml:space="preserve">        const result = await response.json();</w:t>
      </w:r>
    </w:p>
    <w:p>
      <w:pPr>
        <w:pStyle w:val="CodeBlock"/>
        <w:ind w:left="720"/>
      </w:pPr>
      <w:r>
        <w:t xml:space="preserve">        showSuccessMessage('Customer updated successfully');</w:t>
      </w:r>
    </w:p>
    <w:p>
      <w:pPr>
        <w:pStyle w:val="CodeBlock"/>
        <w:ind w:left="720"/>
      </w:pPr>
      <w:r>
        <w:t xml:space="preserve">        return result;</w:t>
      </w:r>
    </w:p>
    <w:p>
      <w:pPr>
        <w:pStyle w:val="CodeBlock"/>
        <w:ind w:left="720"/>
      </w:pPr>
      <w:r>
        <w:t xml:space="preserve">    } catch (error) {</w:t>
      </w:r>
    </w:p>
    <w:p>
      <w:pPr>
        <w:pStyle w:val="CodeBlock"/>
        <w:ind w:left="720"/>
      </w:pPr>
      <w:r>
        <w:t xml:space="preserve">        console.error('Update failed:', error);</w:t>
      </w:r>
    </w:p>
    <w:p>
      <w:pPr>
        <w:pStyle w:val="CodeBlock"/>
        <w:ind w:left="720"/>
      </w:pPr>
      <w:r>
        <w:t xml:space="preserve">        showErrorMessage('Failed to update customer');</w:t>
      </w:r>
    </w:p>
    <w:p>
      <w:pPr>
        <w:pStyle w:val="CodeBlock"/>
        <w:ind w:left="720"/>
      </w:pPr>
      <w:r>
        <w:t xml:space="preserve">        throw error;</w:t>
      </w:r>
    </w:p>
    <w:p>
      <w:pPr>
        <w:pStyle w:val="CodeBlock"/>
        <w:ind w:left="720"/>
      </w:pPr>
      <w:r>
        <w:t xml:space="preserve">    }</w:t>
      </w:r>
    </w:p>
    <w:p>
      <w:pPr>
        <w:pStyle w:val="CodeBlock"/>
        <w:ind w:left="720"/>
      </w:pPr>
      <w:r>
        <w:t>}</w:t>
      </w:r>
    </w:p>
    <w:p>
      <w:pPr>
        <w:pStyle w:val="CustomH2"/>
      </w:pPr>
      <w:r>
        <w:t>4.7 Performance Optimization Technologies</w:t>
      </w:r>
    </w:p>
    <w:p>
      <w:pPr>
        <w:pStyle w:val="CustomH4"/>
      </w:pPr>
      <w:r>
        <w:t>⚡Caching Strategies</w:t>
      </w:r>
    </w:p>
    <w:p>
      <w:r>
        <w:t>Multi-layer caching implementation for optimal performance:</w:t>
      </w:r>
    </w:p>
    <w:p>
      <w:pPr>
        <w:pStyle w:val="ListBullet"/>
      </w:pPr>
      <w:r>
        <w:t>Browser Caching: HTTP cache headers for static resources</w:t>
      </w:r>
    </w:p>
    <w:p>
      <w:pPr>
        <w:pStyle w:val="ListBullet"/>
      </w:pPr>
      <w:r>
        <w:t>Application Caching: PHP APCu for frequently accessed data</w:t>
      </w:r>
    </w:p>
    <w:p>
      <w:pPr>
        <w:pStyle w:val="ListBullet"/>
      </w:pPr>
      <w:r>
        <w:t>Database Query Caching: MySQL query result caching</w:t>
      </w:r>
    </w:p>
    <w:p>
      <w:pPr>
        <w:pStyle w:val="ListBullet"/>
      </w:pPr>
      <w:r>
        <w:t>Session Caching: Optimized session storage mechanisms</w:t>
      </w:r>
    </w:p>
    <w:p>
      <w:pPr>
        <w:pStyle w:val="CodeBlock"/>
        <w:ind w:left="720"/>
      </w:pPr>
      <w:r>
        <w:t>getCacheFilename($key);</w:t>
      </w:r>
    </w:p>
    <w:p>
      <w:pPr>
        <w:pStyle w:val="CodeBlock"/>
        <w:ind w:left="720"/>
      </w:pPr>
      <w:r>
        <w:t xml:space="preserve">        </w:t>
      </w:r>
    </w:p>
    <w:p>
      <w:pPr>
        <w:pStyle w:val="CodeBlock"/>
        <w:ind w:left="720"/>
      </w:pPr>
      <w:r>
        <w:t xml:space="preserve">        if (!file_exists($filename)) {</w:t>
      </w:r>
    </w:p>
    <w:p>
      <w:pPr>
        <w:pStyle w:val="CodeBlock"/>
        <w:ind w:left="720"/>
      </w:pPr>
      <w:r>
        <w:t xml:space="preserve">            return null;</w:t>
      </w:r>
    </w:p>
    <w:p>
      <w:pPr>
        <w:pStyle w:val="CodeBlock"/>
        <w:ind w:left="720"/>
      </w:pPr>
      <w:r>
        <w:t xml:space="preserve">        }</w:t>
      </w:r>
    </w:p>
    <w:p>
      <w:pPr>
        <w:pStyle w:val="CodeBlock"/>
        <w:ind w:left="720"/>
      </w:pPr>
      <w:r>
        <w:t xml:space="preserve">        </w:t>
      </w:r>
    </w:p>
    <w:p>
      <w:pPr>
        <w:pStyle w:val="CodeBlock"/>
        <w:ind w:left="720"/>
      </w:pPr>
      <w:r>
        <w:t xml:space="preserve">        $data = unserialize(file_get_contents($filename));</w:t>
      </w:r>
    </w:p>
    <w:p>
      <w:pPr>
        <w:pStyle w:val="CodeBlock"/>
        <w:ind w:left="720"/>
      </w:pPr>
      <w:r>
        <w:t xml:space="preserve">        </w:t>
      </w:r>
    </w:p>
    <w:p>
      <w:pPr>
        <w:pStyle w:val="CodeBlock"/>
        <w:ind w:left="720"/>
      </w:pPr>
      <w:r>
        <w:t xml:space="preserve">        if ($data['expires'] &lt; time()) {</w:t>
      </w:r>
    </w:p>
    <w:p>
      <w:pPr>
        <w:pStyle w:val="CodeBlock"/>
        <w:ind w:left="720"/>
      </w:pPr>
      <w:r>
        <w:t xml:space="preserve">            unlink($filename);</w:t>
      </w:r>
    </w:p>
    <w:p>
      <w:pPr>
        <w:pStyle w:val="CodeBlock"/>
        <w:ind w:left="720"/>
      </w:pPr>
      <w:r>
        <w:t xml:space="preserve">            return null;</w:t>
      </w:r>
    </w:p>
    <w:p>
      <w:pPr>
        <w:pStyle w:val="CodeBlock"/>
        <w:ind w:left="720"/>
      </w:pPr>
      <w:r>
        <w:t xml:space="preserve">        }</w:t>
      </w:r>
    </w:p>
    <w:p>
      <w:pPr>
        <w:pStyle w:val="CodeBlock"/>
        <w:ind w:left="720"/>
      </w:pPr>
      <w:r>
        <w:t xml:space="preserve">        </w:t>
      </w:r>
    </w:p>
    <w:p>
      <w:pPr>
        <w:pStyle w:val="CodeBlock"/>
        <w:ind w:left="720"/>
      </w:pPr>
      <w:r>
        <w:t xml:space="preserve">        return $data['value'];</w:t>
      </w:r>
    </w:p>
    <w:p>
      <w:pPr>
        <w:pStyle w:val="CodeBlock"/>
        <w:ind w:left="720"/>
      </w:pPr>
      <w:r>
        <w:t xml:space="preserve">    }</w:t>
      </w:r>
    </w:p>
    <w:p>
      <w:pPr>
        <w:pStyle w:val="CodeBlock"/>
        <w:ind w:left="720"/>
      </w:pPr>
    </w:p>
    <w:p>
      <w:pPr>
        <w:pStyle w:val="CodeBlock"/>
        <w:ind w:left="720"/>
      </w:pPr>
      <w:r>
        <w:t xml:space="preserve">    public function set($key, $value, $ttl = null) {</w:t>
      </w:r>
    </w:p>
    <w:p>
      <w:pPr>
        <w:pStyle w:val="CodeBlock"/>
        <w:ind w:left="720"/>
      </w:pPr>
      <w:r>
        <w:t xml:space="preserve">        $ttl = $ttl ?? $this-&gt;defaultTTL;</w:t>
      </w:r>
    </w:p>
    <w:p>
      <w:pPr>
        <w:pStyle w:val="CodeBlock"/>
        <w:ind w:left="720"/>
      </w:pPr>
      <w:r>
        <w:t xml:space="preserve">        $filename = $this-&gt;getCacheFilename($key);</w:t>
      </w:r>
    </w:p>
    <w:p>
      <w:pPr>
        <w:pStyle w:val="CodeBlock"/>
        <w:ind w:left="720"/>
      </w:pPr>
      <w:r>
        <w:t xml:space="preserve">        </w:t>
      </w:r>
    </w:p>
    <w:p>
      <w:pPr>
        <w:pStyle w:val="CodeBlock"/>
        <w:ind w:left="720"/>
      </w:pPr>
      <w:r>
        <w:t xml:space="preserve">        $data = [</w:t>
      </w:r>
    </w:p>
    <w:p>
      <w:pPr>
        <w:pStyle w:val="CodeBlock"/>
        <w:ind w:left="720"/>
      </w:pPr>
      <w:r>
        <w:t xml:space="preserve">            'value' =&gt; $value,</w:t>
      </w:r>
    </w:p>
    <w:p>
      <w:pPr>
        <w:pStyle w:val="CodeBlock"/>
        <w:ind w:left="720"/>
      </w:pPr>
      <w:r>
        <w:t xml:space="preserve">            'expires' =&gt; time() + $ttl</w:t>
      </w:r>
    </w:p>
    <w:p>
      <w:pPr>
        <w:pStyle w:val="CodeBlock"/>
        <w:ind w:left="720"/>
      </w:pPr>
      <w:r>
        <w:t xml:space="preserve">        ];</w:t>
      </w:r>
    </w:p>
    <w:p>
      <w:pPr>
        <w:pStyle w:val="CodeBlock"/>
        <w:ind w:left="720"/>
      </w:pPr>
      <w:r>
        <w:t xml:space="preserve">        </w:t>
      </w:r>
    </w:p>
    <w:p>
      <w:pPr>
        <w:pStyle w:val="CodeBlock"/>
        <w:ind w:left="720"/>
      </w:pPr>
      <w:r>
        <w:t xml:space="preserve">        file_put_contents($filename, serialize($data));</w:t>
      </w:r>
    </w:p>
    <w:p>
      <w:pPr>
        <w:pStyle w:val="CodeBlock"/>
        <w:ind w:left="720"/>
      </w:pPr>
      <w:r>
        <w:t xml:space="preserve">    }</w:t>
      </w:r>
    </w:p>
    <w:p>
      <w:pPr>
        <w:pStyle w:val="CodeBlock"/>
        <w:ind w:left="720"/>
      </w:pPr>
    </w:p>
    <w:p>
      <w:pPr>
        <w:pStyle w:val="CodeBlock"/>
        <w:ind w:left="720"/>
      </w:pPr>
      <w:r>
        <w:t xml:space="preserve">    private function getCacheFilename($key) {</w:t>
      </w:r>
    </w:p>
    <w:p>
      <w:pPr>
        <w:pStyle w:val="CodeBlock"/>
        <w:ind w:left="720"/>
      </w:pPr>
      <w:r>
        <w:t xml:space="preserve">        return $this-&gt;cacheDir . md5($key) . '.cache';</w:t>
      </w:r>
    </w:p>
    <w:p>
      <w:pPr>
        <w:pStyle w:val="CodeBlock"/>
        <w:ind w:left="720"/>
      </w:pPr>
      <w:r>
        <w:t xml:space="preserve">    }</w:t>
      </w:r>
    </w:p>
    <w:p>
      <w:pPr>
        <w:pStyle w:val="CodeBlock"/>
        <w:ind w:left="720"/>
      </w:pPr>
      <w:r>
        <w:t>}</w:t>
      </w:r>
    </w:p>
    <w:p>
      <w:pPr>
        <w:pStyle w:val="CodeBlock"/>
        <w:ind w:left="720"/>
      </w:pPr>
      <w:r>
        <w:t>?&gt;</w:t>
      </w:r>
    </w:p>
    <w:p>
      <w:pPr>
        <w:pStyle w:val="CustomH4"/>
      </w:pPr>
      <w:r>
        <w:t>🔧Code Optimization</w:t>
      </w:r>
    </w:p>
    <w:p>
      <w:r>
        <w:t>Advanced optimization techniques for improved performance:</w:t>
      </w:r>
    </w:p>
    <w:p>
      <w:pPr>
        <w:pStyle w:val="ListBullet"/>
      </w:pPr>
      <w:r>
        <w:t>Code Minification: CSS and JavaScript compression</w:t>
      </w:r>
    </w:p>
    <w:p>
      <w:pPr>
        <w:pStyle w:val="ListBullet"/>
      </w:pPr>
      <w:r>
        <w:t>Image Optimization: WebP format and lazy loading</w:t>
      </w:r>
    </w:p>
    <w:p>
      <w:pPr>
        <w:pStyle w:val="ListBullet"/>
      </w:pPr>
      <w:r>
        <w:t>Database Optimization: Query optimization and indexing</w:t>
      </w:r>
    </w:p>
    <w:p>
      <w:pPr>
        <w:pStyle w:val="ListBullet"/>
      </w:pPr>
      <w:r>
        <w:t>Memory Management: Efficient memory usage patterns</w:t>
      </w:r>
    </w:p>
    <w:p>
      <w:pPr>
        <w:pStyle w:val="ListBullet"/>
      </w:pPr>
      <w:r>
        <w:t>Gzip Compression: Server-side content compression</w:t>
      </w:r>
    </w:p>
    <w:p>
      <w:pPr>
        <w:pStyle w:val="CustomH2"/>
      </w:pPr>
      <w:r>
        <w:t>4.8 Deployment and DevOps Technologies</w:t>
      </w:r>
    </w:p>
    <w:p>
      <w:pPr>
        <w:pStyle w:val="CustomH3"/>
      </w:pPr>
      <w:r>
        <w:t>Production Environment Stack</w:t>
      </w:r>
    </w:p>
    <w:p>
      <w:r>
        <w:t>The CRM system is designed for deployment on enterprise-grade infrastructure with high availability, scalability, and security requirements. The production stack includes load balancing, database clustering, and automated backup systems.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Component</w:t>
            </w:r>
          </w:p>
        </w:tc>
        <w:tc>
          <w:tcPr>
            <w:tcW w:type="dxa" w:w="2160"/>
          </w:tcPr>
          <w:p>
            <w:r>
              <w:rPr>
                <w:b/>
              </w:rPr>
              <w:t>Development</w:t>
            </w:r>
          </w:p>
        </w:tc>
        <w:tc>
          <w:tcPr>
            <w:tcW w:type="dxa" w:w="2160"/>
          </w:tcPr>
          <w:p>
            <w:r>
              <w:rPr>
                <w:b/>
              </w:rPr>
              <w:t>Staging</w:t>
            </w:r>
          </w:p>
        </w:tc>
        <w:tc>
          <w:tcPr>
            <w:tcW w:type="dxa" w:w="2160"/>
          </w:tcPr>
          <w:p>
            <w:r>
              <w:rPr>
                <w:b/>
              </w:rPr>
              <w:t>Production</w:t>
            </w:r>
          </w:p>
        </w:tc>
      </w:tr>
      <w:tr>
        <w:tc>
          <w:tcPr>
            <w:tcW w:type="dxa" w:w="2160"/>
          </w:tcPr>
          <w:p>
            <w:r>
              <w:t>Web Server</w:t>
            </w:r>
          </w:p>
        </w:tc>
        <w:tc>
          <w:tcPr>
            <w:tcW w:type="dxa" w:w="2160"/>
          </w:tcPr>
          <w:p>
            <w:r>
              <w:t>XAMPP Apache</w:t>
            </w:r>
          </w:p>
        </w:tc>
        <w:tc>
          <w:tcPr>
            <w:tcW w:type="dxa" w:w="2160"/>
          </w:tcPr>
          <w:p>
            <w:r>
              <w:t>Apache 2.4</w:t>
            </w:r>
          </w:p>
        </w:tc>
        <w:tc>
          <w:tcPr>
            <w:tcW w:type="dxa" w:w="2160"/>
          </w:tcPr>
          <w:p>
            <w:r>
              <w:t>Apache 2.4 + Load Balancer</w:t>
            </w:r>
          </w:p>
        </w:tc>
      </w:tr>
      <w:tr>
        <w:tc>
          <w:tcPr>
            <w:tcW w:type="dxa" w:w="2160"/>
          </w:tcPr>
          <w:p>
            <w:r>
              <w:t>Database</w:t>
            </w:r>
          </w:p>
        </w:tc>
        <w:tc>
          <w:tcPr>
            <w:tcW w:type="dxa" w:w="2160"/>
          </w:tcPr>
          <w:p>
            <w:r>
              <w:t>MySQL 8.0 (Local)</w:t>
            </w:r>
          </w:p>
        </w:tc>
        <w:tc>
          <w:tcPr>
            <w:tcW w:type="dxa" w:w="2160"/>
          </w:tcPr>
          <w:p>
            <w:r>
              <w:t>MySQL 8.0 (Single)</w:t>
            </w:r>
          </w:p>
        </w:tc>
        <w:tc>
          <w:tcPr>
            <w:tcW w:type="dxa" w:w="2160"/>
          </w:tcPr>
          <w:p>
            <w:r>
              <w:t>MySQL 8.0 (Cluster)</w:t>
            </w:r>
          </w:p>
        </w:tc>
      </w:tr>
      <w:tr>
        <w:tc>
          <w:tcPr>
            <w:tcW w:type="dxa" w:w="2160"/>
          </w:tcPr>
          <w:p>
            <w:r>
              <w:t>PHP Version</w:t>
            </w:r>
          </w:p>
        </w:tc>
        <w:tc>
          <w:tcPr>
            <w:tcW w:type="dxa" w:w="2160"/>
          </w:tcPr>
          <w:p>
            <w:r>
              <w:t>PHP 8.1</w:t>
            </w:r>
          </w:p>
        </w:tc>
        <w:tc>
          <w:tcPr>
            <w:tcW w:type="dxa" w:w="2160"/>
          </w:tcPr>
          <w:p>
            <w:r>
              <w:t>PHP 8.1</w:t>
            </w:r>
          </w:p>
        </w:tc>
        <w:tc>
          <w:tcPr>
            <w:tcW w:type="dxa" w:w="2160"/>
          </w:tcPr>
          <w:p>
            <w:r>
              <w:t>PHP 8.1 + OPcache</w:t>
            </w:r>
          </w:p>
        </w:tc>
      </w:tr>
      <w:tr>
        <w:tc>
          <w:tcPr>
            <w:tcW w:type="dxa" w:w="2160"/>
          </w:tcPr>
          <w:p>
            <w:r>
              <w:t>SSL Certificate</w:t>
            </w:r>
          </w:p>
        </w:tc>
        <w:tc>
          <w:tcPr>
            <w:tcW w:type="dxa" w:w="2160"/>
          </w:tcPr>
          <w:p>
            <w:r>
              <w:t>Self-signed</w:t>
            </w:r>
          </w:p>
        </w:tc>
        <w:tc>
          <w:tcPr>
            <w:tcW w:type="dxa" w:w="2160"/>
          </w:tcPr>
          <w:p>
            <w:r>
              <w:t>Let's Encrypt</w:t>
            </w:r>
          </w:p>
        </w:tc>
        <w:tc>
          <w:tcPr>
            <w:tcW w:type="dxa" w:w="2160"/>
          </w:tcPr>
          <w:p>
            <w:r>
              <w:t>Commercial SSL</w:t>
            </w:r>
          </w:p>
        </w:tc>
      </w:tr>
      <w:tr>
        <w:tc>
          <w:tcPr>
            <w:tcW w:type="dxa" w:w="2160"/>
          </w:tcPr>
          <w:p>
            <w:r>
              <w:t>Monitoring</w:t>
            </w:r>
          </w:p>
        </w:tc>
        <w:tc>
          <w:tcPr>
            <w:tcW w:type="dxa" w:w="2160"/>
          </w:tcPr>
          <w:p>
            <w:r>
              <w:t>Basic Logging</w:t>
            </w:r>
          </w:p>
        </w:tc>
        <w:tc>
          <w:tcPr>
            <w:tcW w:type="dxa" w:w="2160"/>
          </w:tcPr>
          <w:p>
            <w:r>
              <w:t>Application Monitoring</w:t>
            </w:r>
          </w:p>
        </w:tc>
        <w:tc>
          <w:tcPr>
            <w:tcW w:type="dxa" w:w="2160"/>
          </w:tcPr>
          <w:p>
            <w:r>
              <w:t>Full Stack Monitoring</w:t>
            </w:r>
          </w:p>
        </w:tc>
      </w:tr>
    </w:tbl>
    <w:p>
      <w:pPr>
        <w:pStyle w:val="CustomH3"/>
      </w:pPr>
      <w:r>
        <w:t>4.8.1 Configuration Management</w:t>
      </w:r>
    </w:p>
    <w:p>
      <w:pPr>
        <w:pStyle w:val="CustomH2"/>
      </w:pPr>
      <w:r>
        <w:t>4.9 Third-Party Integrations</w:t>
      </w:r>
    </w:p>
    <w:p>
      <w:pPr>
        <w:pStyle w:val="CustomH4"/>
      </w:pPr>
      <w:r>
        <w:t>📧Email Integration</w:t>
      </w:r>
    </w:p>
    <w:p>
      <w:r>
        <w:t>SMTP-based email system for notifications and communications:</w:t>
      </w:r>
    </w:p>
    <w:p>
      <w:pPr>
        <w:pStyle w:val="ListBullet"/>
      </w:pPr>
      <w:r>
        <w:t>PHPMailer Library: Robust email sending capabilities</w:t>
      </w:r>
    </w:p>
    <w:p>
      <w:pPr>
        <w:pStyle w:val="ListBullet"/>
      </w:pPr>
      <w:r>
        <w:t>SMTP Authentication: Secure email server connection</w:t>
      </w:r>
    </w:p>
    <w:p>
      <w:pPr>
        <w:pStyle w:val="ListBullet"/>
      </w:pPr>
      <w:r>
        <w:t>Template System: HTML email templates</w:t>
      </w:r>
    </w:p>
    <w:p>
      <w:pPr>
        <w:pStyle w:val="ListBullet"/>
      </w:pPr>
      <w:r>
        <w:t>Queue Management: Asynchronous email processing</w:t>
      </w:r>
    </w:p>
    <w:p>
      <w:pPr>
        <w:pStyle w:val="CodeBlock"/>
        <w:ind w:left="720"/>
      </w:pPr>
      <w:r>
        <w:t>mailer = new PHPMailer(true);</w:t>
      </w:r>
    </w:p>
    <w:p>
      <w:pPr>
        <w:pStyle w:val="CodeBlock"/>
        <w:ind w:left="720"/>
      </w:pPr>
      <w:r>
        <w:t xml:space="preserve">        $this-&gt;configure();</w:t>
      </w:r>
    </w:p>
    <w:p>
      <w:pPr>
        <w:pStyle w:val="CodeBlock"/>
        <w:ind w:left="720"/>
      </w:pPr>
      <w:r>
        <w:t xml:space="preserve">    }</w:t>
      </w:r>
    </w:p>
    <w:p>
      <w:pPr>
        <w:pStyle w:val="CodeBlock"/>
        <w:ind w:left="720"/>
      </w:pPr>
      <w:r>
        <w:t xml:space="preserve">    </w:t>
      </w:r>
    </w:p>
    <w:p>
      <w:pPr>
        <w:pStyle w:val="CodeBlock"/>
        <w:ind w:left="720"/>
      </w:pPr>
      <w:r>
        <w:t xml:space="preserve">    private function configure() {</w:t>
      </w:r>
    </w:p>
    <w:p>
      <w:pPr>
        <w:pStyle w:val="CodeBlock"/>
        <w:ind w:left="720"/>
      </w:pPr>
      <w:r>
        <w:t xml:space="preserve">        $this-&gt;mailer-&gt;isSMTP();</w:t>
      </w:r>
    </w:p>
    <w:p>
      <w:pPr>
        <w:pStyle w:val="CodeBlock"/>
        <w:ind w:left="720"/>
      </w:pPr>
      <w:r>
        <w:t xml:space="preserve">        $this-&gt;mailer-&gt;Host = 'smtp.gmail.com';</w:t>
      </w:r>
    </w:p>
    <w:p>
      <w:pPr>
        <w:pStyle w:val="CodeBlock"/>
        <w:ind w:left="720"/>
      </w:pPr>
      <w:r>
        <w:t xml:space="preserve">        $this-&gt;mailer-&gt;SMTPAuth = true;</w:t>
      </w:r>
    </w:p>
    <w:p>
      <w:pPr>
        <w:pStyle w:val="CodeBlock"/>
        <w:ind w:left="720"/>
      </w:pPr>
      <w:r>
        <w:t xml:space="preserve">        $this-&gt;mailer-&gt;Username = 'crm@company.com';</w:t>
      </w:r>
    </w:p>
    <w:p>
      <w:pPr>
        <w:pStyle w:val="CodeBlock"/>
        <w:ind w:left="720"/>
      </w:pPr>
      <w:r>
        <w:t xml:space="preserve">        $this-&gt;mailer-&gt;Password = 'app_password';</w:t>
      </w:r>
    </w:p>
    <w:p>
      <w:pPr>
        <w:pStyle w:val="CodeBlock"/>
        <w:ind w:left="720"/>
      </w:pPr>
      <w:r>
        <w:t xml:space="preserve">        $this-&gt;mailer-&gt;SMTPSecure = PHPMailer::ENCRYPTION_STARTTLS;</w:t>
      </w:r>
    </w:p>
    <w:p>
      <w:pPr>
        <w:pStyle w:val="CodeBlock"/>
        <w:ind w:left="720"/>
      </w:pPr>
      <w:r>
        <w:t xml:space="preserve">        $this-&gt;mailer-&gt;Port = 587;</w:t>
      </w:r>
    </w:p>
    <w:p>
      <w:pPr>
        <w:pStyle w:val="CodeBlock"/>
        <w:ind w:left="720"/>
      </w:pPr>
      <w:r>
        <w:t xml:space="preserve">    }</w:t>
      </w:r>
    </w:p>
    <w:p>
      <w:pPr>
        <w:pStyle w:val="CodeBlock"/>
        <w:ind w:left="720"/>
      </w:pPr>
      <w:r>
        <w:t xml:space="preserve">    </w:t>
      </w:r>
    </w:p>
    <w:p>
      <w:pPr>
        <w:pStyle w:val="CodeBlock"/>
        <w:ind w:left="720"/>
      </w:pPr>
      <w:r>
        <w:t xml:space="preserve">    public function sendNotification($to, $subject, $body) {</w:t>
      </w:r>
    </w:p>
    <w:p>
      <w:pPr>
        <w:pStyle w:val="CodeBlock"/>
        <w:ind w:left="720"/>
      </w:pPr>
      <w:r>
        <w:t xml:space="preserve">        try {</w:t>
      </w:r>
    </w:p>
    <w:p>
      <w:pPr>
        <w:pStyle w:val="CodeBlock"/>
        <w:ind w:left="720"/>
      </w:pPr>
      <w:r>
        <w:t xml:space="preserve">            $this-&gt;mailer-&gt;setFrom('crm@company.com', 'CRM System');</w:t>
      </w:r>
    </w:p>
    <w:p>
      <w:pPr>
        <w:pStyle w:val="CodeBlock"/>
        <w:ind w:left="720"/>
      </w:pPr>
      <w:r>
        <w:t xml:space="preserve">            $this-&gt;mailer-&gt;addAddress($to);</w:t>
      </w:r>
    </w:p>
    <w:p>
      <w:pPr>
        <w:pStyle w:val="CodeBlock"/>
        <w:ind w:left="720"/>
      </w:pPr>
      <w:r>
        <w:t xml:space="preserve">            $this-&gt;mailer-&gt;Subject = $subject;</w:t>
      </w:r>
    </w:p>
    <w:p>
      <w:pPr>
        <w:pStyle w:val="CodeBlock"/>
        <w:ind w:left="720"/>
      </w:pPr>
      <w:r>
        <w:t xml:space="preserve">            $this-&gt;mailer-&gt;Body = $body;</w:t>
      </w:r>
    </w:p>
    <w:p>
      <w:pPr>
        <w:pStyle w:val="CodeBlock"/>
        <w:ind w:left="720"/>
      </w:pPr>
      <w:r>
        <w:t xml:space="preserve">            $this-&gt;mailer-&gt;isHTML(true);</w:t>
      </w:r>
    </w:p>
    <w:p>
      <w:pPr>
        <w:pStyle w:val="CodeBlock"/>
        <w:ind w:left="720"/>
      </w:pPr>
      <w:r>
        <w:t xml:space="preserve">            </w:t>
      </w:r>
    </w:p>
    <w:p>
      <w:pPr>
        <w:pStyle w:val="CodeBlock"/>
        <w:ind w:left="720"/>
      </w:pPr>
      <w:r>
        <w:t xml:space="preserve">            return $this-&gt;mailer-&gt;send();</w:t>
      </w:r>
    </w:p>
    <w:p>
      <w:pPr>
        <w:pStyle w:val="CodeBlock"/>
        <w:ind w:left="720"/>
      </w:pPr>
      <w:r>
        <w:t xml:space="preserve">        } catch (Exception $e) {</w:t>
      </w:r>
    </w:p>
    <w:p>
      <w:pPr>
        <w:pStyle w:val="CodeBlock"/>
        <w:ind w:left="720"/>
      </w:pPr>
      <w:r>
        <w:t xml:space="preserve">            error_log("Email error: " . $e-&gt;getMessage());</w:t>
      </w:r>
    </w:p>
    <w:p>
      <w:pPr>
        <w:pStyle w:val="CodeBlock"/>
        <w:ind w:left="720"/>
      </w:pPr>
      <w:r>
        <w:t xml:space="preserve">            return false;</w:t>
      </w:r>
    </w:p>
    <w:p>
      <w:pPr>
        <w:pStyle w:val="CodeBlock"/>
        <w:ind w:left="720"/>
      </w:pPr>
      <w:r>
        <w:t xml:space="preserve">        }</w:t>
      </w:r>
    </w:p>
    <w:p>
      <w:pPr>
        <w:pStyle w:val="CodeBlock"/>
        <w:ind w:left="720"/>
      </w:pPr>
      <w:r>
        <w:t xml:space="preserve">    }</w:t>
      </w:r>
    </w:p>
    <w:p>
      <w:pPr>
        <w:pStyle w:val="CodeBlock"/>
        <w:ind w:left="720"/>
      </w:pPr>
      <w:r>
        <w:t>}</w:t>
      </w:r>
    </w:p>
    <w:p>
      <w:pPr>
        <w:pStyle w:val="CodeBlock"/>
        <w:ind w:left="720"/>
      </w:pPr>
      <w:r>
        <w:t>?&gt;</w:t>
      </w:r>
    </w:p>
    <w:p>
      <w:pPr>
        <w:pStyle w:val="CustomH4"/>
      </w:pPr>
      <w:r>
        <w:t>📊Reporting Libraries</w:t>
      </w:r>
    </w:p>
    <w:p>
      <w:r>
        <w:t>Advanced reporting and data visualization capabilities:</w:t>
      </w:r>
    </w:p>
    <w:p>
      <w:pPr>
        <w:pStyle w:val="ListBullet"/>
      </w:pPr>
      <w:r>
        <w:t>Chart.js: Interactive charts and graphs</w:t>
      </w:r>
    </w:p>
    <w:p>
      <w:pPr>
        <w:pStyle w:val="ListBullet"/>
      </w:pPr>
      <w:r>
        <w:t>TCPDF: PDF report generation</w:t>
      </w:r>
    </w:p>
    <w:p>
      <w:pPr>
        <w:pStyle w:val="ListBullet"/>
      </w:pPr>
      <w:r>
        <w:t>PhpSpreadsheet: Excel file generation</w:t>
      </w:r>
    </w:p>
    <w:p>
      <w:pPr>
        <w:pStyle w:val="ListBullet"/>
      </w:pPr>
      <w:r>
        <w:t>DataTables: Advanced table functionality</w:t>
      </w:r>
    </w:p>
    <w:p>
      <w:pPr>
        <w:pStyle w:val="CustomH2"/>
      </w:pPr>
      <w:r>
        <w:t>4.10 Technology Stack Benefits</w:t>
      </w:r>
    </w:p>
    <w:p>
      <w:pPr>
        <w:pStyle w:val="CustomH4"/>
      </w:pPr>
      <w:r>
        <w:t>Strategic Advantages</w:t>
      </w:r>
    </w:p>
    <w:p>
      <w:pPr>
        <w:pStyle w:val="ListBullet"/>
      </w:pPr>
      <w:r>
        <w:t>Cost Effectiveness: Open-source technologies reduce licensing costs</w:t>
      </w:r>
    </w:p>
    <w:p>
      <w:pPr>
        <w:pStyle w:val="ListBullet"/>
      </w:pPr>
      <w:r>
        <w:t>Rapid Development: Mature frameworks accelerate development</w:t>
      </w:r>
    </w:p>
    <w:p>
      <w:pPr>
        <w:pStyle w:val="ListBullet"/>
      </w:pPr>
      <w:r>
        <w:t>Scalability: Proven ability to handle enterprise workloads</w:t>
      </w:r>
    </w:p>
    <w:p>
      <w:pPr>
        <w:pStyle w:val="ListBullet"/>
      </w:pPr>
      <w:r>
        <w:t>Community Support: Large developer communities and resources</w:t>
      </w:r>
    </w:p>
    <w:p>
      <w:pPr>
        <w:pStyle w:val="ListBullet"/>
      </w:pPr>
      <w:r>
        <w:t>Security: Regular security updates and patches</w:t>
      </w:r>
    </w:p>
    <w:p>
      <w:pPr>
        <w:pStyle w:val="ListBullet"/>
      </w:pPr>
      <w:r>
        <w:t>Flexibility: Easy customization and extension capabilities</w:t>
      </w:r>
    </w:p>
    <w:p>
      <w:pPr>
        <w:pStyle w:val="ListBullet"/>
      </w:pPr>
      <w:r>
        <w:t>Performance: Optimized for web application performance</w:t>
      </w:r>
    </w:p>
    <w:p>
      <w:pPr>
        <w:pStyle w:val="CustomH4"/>
      </w:pPr>
      <w:r>
        <w:t>Technical Considerations</w:t>
      </w:r>
    </w:p>
    <w:p>
      <w:pPr>
        <w:pStyle w:val="ListBullet"/>
      </w:pPr>
      <w:r>
        <w:t>Server Requirements: Specific hosting environment needs</w:t>
      </w:r>
    </w:p>
    <w:p>
      <w:pPr>
        <w:pStyle w:val="ListBullet"/>
      </w:pPr>
      <w:r>
        <w:t>Maintenance: Regular updates and security patches required</w:t>
      </w:r>
    </w:p>
    <w:p>
      <w:pPr>
        <w:pStyle w:val="ListBullet"/>
      </w:pPr>
      <w:r>
        <w:t>Complexity: Multiple technologies require diverse expertise</w:t>
      </w:r>
    </w:p>
    <w:p>
      <w:pPr>
        <w:pStyle w:val="ListBullet"/>
      </w:pPr>
      <w:r>
        <w:t>Performance Tuning: Optimization required for large datasets</w:t>
      </w:r>
    </w:p>
    <w:p>
      <w:pPr>
        <w:pStyle w:val="ListBullet"/>
      </w:pPr>
      <w:r>
        <w:t>Browser Compatibility: Cross-browser testing essential</w:t>
      </w:r>
    </w:p>
    <w:p>
      <w:pPr>
        <w:pStyle w:val="CustomH2"/>
      </w:pPr>
      <w:r>
        <w:t>4.11 Future Technology Roadmap</w:t>
      </w:r>
    </w:p>
    <w:p>
      <w:pPr>
        <w:pStyle w:val="CustomH3"/>
      </w:pPr>
      <w:r>
        <w:t>Planned Technology Enhancements</w:t>
      </w:r>
    </w:p>
    <w:p>
      <w:r>
        <w:t>The CRM system architecture is designed to accommodate future technological advancements and business requirements. The roadmap includes cloud migration, microservices architecture, and advanced analytics capabilities.</w:t>
      </w:r>
    </w:p>
    <w:p>
      <w:pPr>
        <w:pStyle w:val="CustomH3"/>
      </w:pPr>
      <w:r>
        <w:t>4.11.1 Short-term Enhancements (6-12 months)</w:t>
      </w:r>
    </w:p>
    <w:p>
      <w:pPr>
        <w:pStyle w:val="ListBullet"/>
      </w:pPr>
      <w:r>
        <w:t>Progressive Web App (PWA): Offline functionality and mobile app experience</w:t>
      </w:r>
    </w:p>
    <w:p>
      <w:pPr>
        <w:pStyle w:val="ListBullet"/>
      </w:pPr>
      <w:r>
        <w:t>WebSocket Integration: Real-time notifications and updates</w:t>
      </w:r>
    </w:p>
    <w:p>
      <w:pPr>
        <w:pStyle w:val="ListBullet"/>
      </w:pPr>
      <w:r>
        <w:t>Advanced Caching: Redis implementation for improved performance</w:t>
      </w:r>
    </w:p>
    <w:p>
      <w:pPr>
        <w:pStyle w:val="ListBullet"/>
      </w:pPr>
      <w:r>
        <w:t>API Rate Limiting: Enhanced security and resource management</w:t>
      </w:r>
    </w:p>
    <w:p>
      <w:pPr>
        <w:pStyle w:val="CustomH3"/>
      </w:pPr>
      <w:r>
        <w:t>4.11.2 Long-term Vision (1-2 years)</w:t>
      </w:r>
    </w:p>
    <w:p>
      <w:pPr>
        <w:pStyle w:val="ListBullet"/>
      </w:pPr>
      <w:r>
        <w:t>Microservices Architecture: Service-oriented architecture for scalability</w:t>
      </w:r>
    </w:p>
    <w:p>
      <w:pPr>
        <w:pStyle w:val="ListBullet"/>
      </w:pPr>
      <w:r>
        <w:t>Cloud Native Deployment: Kubernetes orchestration and containerization</w:t>
      </w:r>
    </w:p>
    <w:p>
      <w:pPr>
        <w:pStyle w:val="ListBullet"/>
      </w:pPr>
      <w:r>
        <w:t>Machine Learning Integration: AI-powered analytics and predictions</w:t>
      </w:r>
    </w:p>
    <w:p>
      <w:pPr>
        <w:pStyle w:val="ListBullet"/>
      </w:pPr>
      <w:r>
        <w:t>GraphQL API: Flexible data querying capabilities</w:t>
      </w:r>
    </w:p>
    <w:p>
      <w:pPr>
        <w:pStyle w:val="CustomH2"/>
      </w:pPr>
      <w:r>
        <w:t>4.12 Technology Stack Summary</w:t>
      </w:r>
    </w:p>
    <w:p>
      <w:pPr>
        <w:pStyle w:val="CustomH3"/>
      </w:pPr>
      <w:r>
        <w:t>Complete Technology Ecosystem</w:t>
      </w:r>
    </w:p>
    <w:p>
      <w:r>
        <w:t>The CRM system leverages a comprehensive technology stack that balances performance, security, maintainability, and cost-effectiveness. The chosen technologies provide a solid foundation for current requirements while maintaining flexibility for future enhancements and scalability needs.</w:t>
      </w:r>
    </w:p>
    <w:p>
      <w:pPr>
        <w:pStyle w:val="CustomH4"/>
      </w:pPr>
      <w:r>
        <w:t>Technology Integration Flow</w:t>
      </w:r>
    </w:p>
    <w:p>
      <w:r>
        <w:br w:type="page"/>
      </w:r>
    </w:p>
    <w:p>
      <w:pPr>
        <w:pStyle w:val="ChapterTitle"/>
      </w:pPr>
      <w:r>
        <w:t>Chapter 5: System Architecture</w:t>
      </w:r>
    </w:p>
    <w:p>
      <w:pPr>
        <w:pStyle w:val="CustomH2"/>
      </w:pPr>
      <w:r>
        <w:t>5.1 Architecture Overview</w:t>
      </w:r>
    </w:p>
    <w:p>
      <w:pPr>
        <w:pStyle w:val="CustomH3"/>
      </w:pPr>
      <w:r>
        <w:t>Multi-Tier Architecture Design</w:t>
      </w:r>
    </w:p>
    <w:p>
      <w:r>
        <w:t>The CRM system employs a robust multi-tier architecture that separates concerns across distinct layers, ensuring scalability, maintainability, and security. This architecture follows industry best practices and design patterns to deliver a reliable and efficient system.</w:t>
      </w:r>
    </w:p>
    <w:p>
      <w:r>
        <w:t>The system architecture is designed to handle complex business requirements while maintaining flexibility for future enhancements. The modular design allows for independent development, testing, and deployment of different components, facilitating agile development practices and continuous integration.</w:t>
      </w:r>
    </w:p>
    <w:p>
      <w:pPr>
        <w:pStyle w:val="CustomH2"/>
      </w:pPr>
      <w:r>
        <w:t>5.2 Architectural Layers</w:t>
      </w:r>
    </w:p>
    <w:p>
      <w:pPr>
        <w:pStyle w:val="CustomH3"/>
      </w:pPr>
      <w:r>
        <w:t>Four-Tier Architecture</w:t>
      </w:r>
    </w:p>
    <w:p>
      <w:pPr>
        <w:pStyle w:val="CustomH4"/>
      </w:pPr>
      <w:r>
        <w:t>1. Presentation Layer (Client Tier)</w:t>
      </w:r>
    </w:p>
    <w:p>
      <w:r>
        <w:t>Handles user interface and user experience components</w:t>
      </w:r>
    </w:p>
    <w:p>
      <w:pPr>
        <w:pStyle w:val="CustomH4"/>
      </w:pPr>
      <w:r>
        <w:t>2. Application Layer (Business Logic Tier)</w:t>
      </w:r>
    </w:p>
    <w:p>
      <w:r>
        <w:t>Contains business logic, workflow processing, and application services</w:t>
      </w:r>
    </w:p>
    <w:p>
      <w:pPr>
        <w:pStyle w:val="CustomH4"/>
      </w:pPr>
      <w:r>
        <w:t>3. Data Access Layer (Integration Tier)</w:t>
      </w:r>
    </w:p>
    <w:p>
      <w:r>
        <w:t>Manages data access, caching, and external system integrations</w:t>
      </w:r>
    </w:p>
    <w:p>
      <w:pPr>
        <w:pStyle w:val="CustomH4"/>
      </w:pPr>
      <w:r>
        <w:t>4. Data Layer (Storage Tier)</w:t>
      </w:r>
    </w:p>
    <w:p>
      <w:r>
        <w:t>Persistent data storage and database management</w:t>
      </w:r>
    </w:p>
    <w:p>
      <w:pPr>
        <w:pStyle w:val="CustomH2"/>
      </w:pPr>
      <w:r>
        <w:t>5.3 MVC Architecture Pattern</w:t>
      </w:r>
    </w:p>
    <w:p>
      <w:r>
        <w:t>The system implements the Model-View-Controller (MVC) architectural pattern to separate concerns and improve code organization:</w:t>
      </w:r>
    </w:p>
    <w:p>
      <w:pPr>
        <w:pStyle w:val="CustomH4"/>
      </w:pPr>
      <w:r>
        <w:t>Model</w:t>
      </w:r>
    </w:p>
    <w:p>
      <w:r>
        <w:t>Data Management</w:t>
      </w:r>
    </w:p>
    <w:p>
      <w:pPr>
        <w:pStyle w:val="ListBullet"/>
      </w:pPr>
      <w:r>
        <w:t>Database interactions</w:t>
      </w:r>
    </w:p>
    <w:p>
      <w:pPr>
        <w:pStyle w:val="ListBullet"/>
      </w:pPr>
      <w:r>
        <w:t>Data validation</w:t>
      </w:r>
    </w:p>
    <w:p>
      <w:pPr>
        <w:pStyle w:val="ListBullet"/>
      </w:pPr>
      <w:r>
        <w:t>Business rules</w:t>
      </w:r>
    </w:p>
    <w:p>
      <w:pPr>
        <w:pStyle w:val="ListBullet"/>
      </w:pPr>
      <w:r>
        <w:t>Data processing</w:t>
      </w:r>
    </w:p>
    <w:p>
      <w:pPr>
        <w:pStyle w:val="ListBullet"/>
      </w:pPr>
      <w:r>
        <w:t>Entity relationships</w:t>
      </w:r>
    </w:p>
    <w:p>
      <w:pPr>
        <w:pStyle w:val="CustomH4"/>
      </w:pPr>
      <w:r>
        <w:t>View</w:t>
      </w:r>
    </w:p>
    <w:p>
      <w:r>
        <w:t>User Interface</w:t>
      </w:r>
    </w:p>
    <w:p>
      <w:pPr>
        <w:pStyle w:val="ListBullet"/>
      </w:pPr>
      <w:r>
        <w:t>HTML templates</w:t>
      </w:r>
    </w:p>
    <w:p>
      <w:pPr>
        <w:pStyle w:val="ListBullet"/>
      </w:pPr>
      <w:r>
        <w:t>User interface components</w:t>
      </w:r>
    </w:p>
    <w:p>
      <w:pPr>
        <w:pStyle w:val="ListBullet"/>
      </w:pPr>
      <w:r>
        <w:t>Data presentation</w:t>
      </w:r>
    </w:p>
    <w:p>
      <w:pPr>
        <w:pStyle w:val="ListBullet"/>
      </w:pPr>
      <w:r>
        <w:t>Form rendering</w:t>
      </w:r>
    </w:p>
    <w:p>
      <w:pPr>
        <w:pStyle w:val="ListBullet"/>
      </w:pPr>
      <w:r>
        <w:t>Response formatting</w:t>
      </w:r>
    </w:p>
    <w:p>
      <w:pPr>
        <w:pStyle w:val="CustomH4"/>
      </w:pPr>
      <w:r>
        <w:t>Controller</w:t>
      </w:r>
    </w:p>
    <w:p>
      <w:r>
        <w:t>Request Handling</w:t>
      </w:r>
    </w:p>
    <w:p>
      <w:pPr>
        <w:pStyle w:val="ListBullet"/>
      </w:pPr>
      <w:r>
        <w:t>Request routing</w:t>
      </w:r>
    </w:p>
    <w:p>
      <w:pPr>
        <w:pStyle w:val="ListBullet"/>
      </w:pPr>
      <w:r>
        <w:t>Input processing</w:t>
      </w:r>
    </w:p>
    <w:p>
      <w:pPr>
        <w:pStyle w:val="ListBullet"/>
      </w:pPr>
      <w:r>
        <w:t>Business logic coordination</w:t>
      </w:r>
    </w:p>
    <w:p>
      <w:pPr>
        <w:pStyle w:val="ListBullet"/>
      </w:pPr>
      <w:r>
        <w:t>Response generation</w:t>
      </w:r>
    </w:p>
    <w:p>
      <w:pPr>
        <w:pStyle w:val="ListBullet"/>
      </w:pPr>
      <w:r>
        <w:t>Error handling</w:t>
      </w:r>
    </w:p>
    <w:p>
      <w:pPr>
        <w:pStyle w:val="CustomH3"/>
      </w:pPr>
      <w:r>
        <w:t>5.3.1 MVC Implementation Example</w:t>
      </w:r>
    </w:p>
    <w:p>
      <w:pPr>
        <w:pStyle w:val="CodeBlock"/>
        <w:ind w:left="720"/>
      </w:pPr>
      <w:r>
        <w:t>// Controller Example - UserController.php</w:t>
      </w:r>
    </w:p>
    <w:p>
      <w:pPr>
        <w:pStyle w:val="CodeBlock"/>
        <w:ind w:left="720"/>
      </w:pPr>
      <w:r>
        <w:t>class UserController {</w:t>
      </w:r>
    </w:p>
    <w:p>
      <w:pPr>
        <w:pStyle w:val="CodeBlock"/>
        <w:ind w:left="720"/>
      </w:pPr>
      <w:r>
        <w:t xml:space="preserve">    private $userModel;</w:t>
      </w:r>
    </w:p>
    <w:p>
      <w:pPr>
        <w:pStyle w:val="CodeBlock"/>
        <w:ind w:left="720"/>
      </w:pPr>
      <w:r>
        <w:t xml:space="preserve">    </w:t>
      </w:r>
    </w:p>
    <w:p>
      <w:pPr>
        <w:pStyle w:val="CodeBlock"/>
        <w:ind w:left="720"/>
      </w:pPr>
      <w:r>
        <w:t xml:space="preserve">    public function __construct() {</w:t>
      </w:r>
    </w:p>
    <w:p>
      <w:pPr>
        <w:pStyle w:val="CodeBlock"/>
        <w:ind w:left="720"/>
      </w:pPr>
      <w:r>
        <w:t xml:space="preserve">        $this-&gt;userModel = new UserModel();</w:t>
      </w:r>
    </w:p>
    <w:p>
      <w:pPr>
        <w:pStyle w:val="CodeBlock"/>
        <w:ind w:left="720"/>
      </w:pPr>
      <w:r>
        <w:t xml:space="preserve">    }</w:t>
      </w:r>
    </w:p>
    <w:p>
      <w:pPr>
        <w:pStyle w:val="CodeBlock"/>
        <w:ind w:left="720"/>
      </w:pPr>
      <w:r>
        <w:t xml:space="preserve">    </w:t>
      </w:r>
    </w:p>
    <w:p>
      <w:pPr>
        <w:pStyle w:val="CodeBlock"/>
        <w:ind w:left="720"/>
      </w:pPr>
      <w:r>
        <w:t xml:space="preserve">    public function login() {</w:t>
      </w:r>
    </w:p>
    <w:p>
      <w:pPr>
        <w:pStyle w:val="CodeBlock"/>
        <w:ind w:left="720"/>
      </w:pPr>
      <w:r>
        <w:t xml:space="preserve">        if ($_SERVER['REQUEST_METHOD'] === 'POST') {</w:t>
      </w:r>
    </w:p>
    <w:p>
      <w:pPr>
        <w:pStyle w:val="CodeBlock"/>
        <w:ind w:left="720"/>
      </w:pPr>
      <w:r>
        <w:t xml:space="preserve">            $username = $_POST['username'] ?? '';</w:t>
      </w:r>
    </w:p>
    <w:p>
      <w:pPr>
        <w:pStyle w:val="CodeBlock"/>
        <w:ind w:left="720"/>
      </w:pPr>
      <w:r>
        <w:t xml:space="preserve">            $password = $_POST['password'] ?? '';</w:t>
      </w:r>
    </w:p>
    <w:p>
      <w:pPr>
        <w:pStyle w:val="CodeBlock"/>
        <w:ind w:left="720"/>
      </w:pPr>
      <w:r>
        <w:t xml:space="preserve">            </w:t>
      </w:r>
    </w:p>
    <w:p>
      <w:pPr>
        <w:pStyle w:val="CodeBlock"/>
        <w:ind w:left="720"/>
      </w:pPr>
      <w:r>
        <w:t xml:space="preserve">            // Validate input</w:t>
      </w:r>
    </w:p>
    <w:p>
      <w:pPr>
        <w:pStyle w:val="CodeBlock"/>
        <w:ind w:left="720"/>
      </w:pPr>
      <w:r>
        <w:t xml:space="preserve">            if (empty($username) || empty($password)) {</w:t>
      </w:r>
    </w:p>
    <w:p>
      <w:pPr>
        <w:pStyle w:val="CodeBlock"/>
        <w:ind w:left="720"/>
      </w:pPr>
      <w:r>
        <w:t xml:space="preserve">                $this-&gt;renderView('login', ['error' =&gt; 'All fields required']);</w:t>
      </w:r>
    </w:p>
    <w:p>
      <w:pPr>
        <w:pStyle w:val="CodeBlock"/>
        <w:ind w:left="720"/>
      </w:pPr>
      <w:r>
        <w:t xml:space="preserve">                return;</w:t>
      </w:r>
    </w:p>
    <w:p>
      <w:pPr>
        <w:pStyle w:val="CodeBlock"/>
        <w:ind w:left="720"/>
      </w:pPr>
      <w:r>
        <w:t xml:space="preserve">            }</w:t>
      </w:r>
    </w:p>
    <w:p>
      <w:pPr>
        <w:pStyle w:val="CodeBlock"/>
        <w:ind w:left="720"/>
      </w:pPr>
      <w:r>
        <w:t xml:space="preserve">            </w:t>
      </w:r>
    </w:p>
    <w:p>
      <w:pPr>
        <w:pStyle w:val="CodeBlock"/>
        <w:ind w:left="720"/>
      </w:pPr>
      <w:r>
        <w:t xml:space="preserve">            // Process through model</w:t>
      </w:r>
    </w:p>
    <w:p>
      <w:pPr>
        <w:pStyle w:val="CodeBlock"/>
        <w:ind w:left="720"/>
      </w:pPr>
      <w:r>
        <w:t xml:space="preserve">            $user = $this-&gt;userModel-&gt;authenticate($username, $password);</w:t>
      </w:r>
    </w:p>
    <w:p>
      <w:pPr>
        <w:pStyle w:val="CodeBlock"/>
        <w:ind w:left="720"/>
      </w:pPr>
      <w:r>
        <w:t xml:space="preserve">            </w:t>
      </w:r>
    </w:p>
    <w:p>
      <w:pPr>
        <w:pStyle w:val="CodeBlock"/>
        <w:ind w:left="720"/>
      </w:pPr>
      <w:r>
        <w:t xml:space="preserve">            if ($user) {</w:t>
      </w:r>
    </w:p>
    <w:p>
      <w:pPr>
        <w:pStyle w:val="CodeBlock"/>
        <w:ind w:left="720"/>
      </w:pPr>
      <w:r>
        <w:t xml:space="preserve">                $_SESSION['user_id'] = $user['id'];</w:t>
      </w:r>
    </w:p>
    <w:p>
      <w:pPr>
        <w:pStyle w:val="CodeBlock"/>
        <w:ind w:left="720"/>
      </w:pPr>
      <w:r>
        <w:t xml:space="preserve">                header('Location: dashboard.php');</w:t>
      </w:r>
    </w:p>
    <w:p>
      <w:pPr>
        <w:pStyle w:val="CodeBlock"/>
        <w:ind w:left="720"/>
      </w:pPr>
      <w:r>
        <w:t xml:space="preserve">            } else {</w:t>
      </w:r>
    </w:p>
    <w:p>
      <w:pPr>
        <w:pStyle w:val="CodeBlock"/>
        <w:ind w:left="720"/>
      </w:pPr>
      <w:r>
        <w:t xml:space="preserve">                $this-&gt;renderView('login', ['error' =&gt; 'Invalid credentials']);</w:t>
      </w:r>
    </w:p>
    <w:p>
      <w:pPr>
        <w:pStyle w:val="CodeBlock"/>
        <w:ind w:left="720"/>
      </w:pPr>
      <w:r>
        <w:t xml:space="preserve">            }</w:t>
      </w:r>
    </w:p>
    <w:p>
      <w:pPr>
        <w:pStyle w:val="CodeBlock"/>
        <w:ind w:left="720"/>
      </w:pPr>
      <w:r>
        <w:t xml:space="preserve">        } else {</w:t>
      </w:r>
    </w:p>
    <w:p>
      <w:pPr>
        <w:pStyle w:val="CodeBlock"/>
        <w:ind w:left="720"/>
      </w:pPr>
      <w:r>
        <w:t xml:space="preserve">            $this-&gt;renderView('login');</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private function renderView($view, $data = []) {</w:t>
      </w:r>
    </w:p>
    <w:p>
      <w:pPr>
        <w:pStyle w:val="CodeBlock"/>
        <w:ind w:left="720"/>
      </w:pPr>
      <w:r>
        <w:t xml:space="preserve">        extract($data);</w:t>
      </w:r>
    </w:p>
    <w:p>
      <w:pPr>
        <w:pStyle w:val="CodeBlock"/>
        <w:ind w:left="720"/>
      </w:pPr>
      <w:r>
        <w:t xml:space="preserve">        include "views/{$view}.php";</w:t>
      </w:r>
    </w:p>
    <w:p>
      <w:pPr>
        <w:pStyle w:val="CodeBlock"/>
        <w:ind w:left="720"/>
      </w:pPr>
      <w:r>
        <w:t xml:space="preserve">    }</w:t>
      </w:r>
    </w:p>
    <w:p>
      <w:pPr>
        <w:pStyle w:val="CodeBlock"/>
        <w:ind w:left="720"/>
      </w:pPr>
      <w:r>
        <w:t>}</w:t>
      </w:r>
    </w:p>
    <w:p>
      <w:pPr>
        <w:pStyle w:val="CodeBlock"/>
        <w:ind w:left="720"/>
      </w:pPr>
    </w:p>
    <w:p>
      <w:pPr>
        <w:pStyle w:val="CodeBlock"/>
        <w:ind w:left="720"/>
      </w:pPr>
      <w:r>
        <w:t>// Model Example - UserModel.php</w:t>
      </w:r>
    </w:p>
    <w:p>
      <w:pPr>
        <w:pStyle w:val="CodeBlock"/>
        <w:ind w:left="720"/>
      </w:pPr>
      <w:r>
        <w:t>class UserModel {</w:t>
      </w:r>
    </w:p>
    <w:p>
      <w:pPr>
        <w:pStyle w:val="CodeBlock"/>
        <w:ind w:left="720"/>
      </w:pPr>
      <w:r>
        <w:t xml:space="preserve">    private $conn;</w:t>
      </w:r>
    </w:p>
    <w:p>
      <w:pPr>
        <w:pStyle w:val="CodeBlock"/>
        <w:ind w:left="720"/>
      </w:pPr>
      <w:r>
        <w:t xml:space="preserve">    </w:t>
      </w:r>
    </w:p>
    <w:p>
      <w:pPr>
        <w:pStyle w:val="CodeBlock"/>
        <w:ind w:left="720"/>
      </w:pPr>
      <w:r>
        <w:t xml:space="preserve">    public function __construct() {</w:t>
      </w:r>
    </w:p>
    <w:p>
      <w:pPr>
        <w:pStyle w:val="CodeBlock"/>
        <w:ind w:left="720"/>
      </w:pPr>
      <w:r>
        <w:t xml:space="preserve">        global $conn;</w:t>
      </w:r>
    </w:p>
    <w:p>
      <w:pPr>
        <w:pStyle w:val="CodeBlock"/>
        <w:ind w:left="720"/>
      </w:pPr>
      <w:r>
        <w:t xml:space="preserve">        $this-&gt;conn = $conn;</w:t>
      </w:r>
    </w:p>
    <w:p>
      <w:pPr>
        <w:pStyle w:val="CodeBlock"/>
        <w:ind w:left="720"/>
      </w:pPr>
      <w:r>
        <w:t xml:space="preserve">    }</w:t>
      </w:r>
    </w:p>
    <w:p>
      <w:pPr>
        <w:pStyle w:val="CodeBlock"/>
        <w:ind w:left="720"/>
      </w:pPr>
      <w:r>
        <w:t xml:space="preserve">    </w:t>
      </w:r>
    </w:p>
    <w:p>
      <w:pPr>
        <w:pStyle w:val="CodeBlock"/>
        <w:ind w:left="720"/>
      </w:pPr>
      <w:r>
        <w:t xml:space="preserve">    public function authenticate($username, $password) {</w:t>
      </w:r>
    </w:p>
    <w:p>
      <w:pPr>
        <w:pStyle w:val="CodeBlock"/>
        <w:ind w:left="720"/>
      </w:pPr>
      <w:r>
        <w:t xml:space="preserve">        $stmt = $this-&gt;conn-&gt;prepare(</w:t>
      </w:r>
    </w:p>
    <w:p>
      <w:pPr>
        <w:pStyle w:val="CodeBlock"/>
        <w:ind w:left="720"/>
      </w:pPr>
      <w:r>
        <w:t xml:space="preserve">            "SELECT id, username, password_hash, role_id </w:t>
      </w:r>
    </w:p>
    <w:p>
      <w:pPr>
        <w:pStyle w:val="CodeBlock"/>
        <w:ind w:left="720"/>
      </w:pPr>
      <w:r>
        <w:t xml:space="preserve">             FROM users WHERE username = ?"</w:t>
      </w:r>
    </w:p>
    <w:p>
      <w:pPr>
        <w:pStyle w:val="CodeBlock"/>
        <w:ind w:left="720"/>
      </w:pPr>
      <w:r>
        <w:t xml:space="preserve">        );</w:t>
      </w:r>
    </w:p>
    <w:p>
      <w:pPr>
        <w:pStyle w:val="CodeBlock"/>
        <w:ind w:left="720"/>
      </w:pPr>
      <w:r>
        <w:t xml:space="preserve">        $stmt-&gt;bind_param('s', $username);</w:t>
      </w:r>
    </w:p>
    <w:p>
      <w:pPr>
        <w:pStyle w:val="CodeBlock"/>
        <w:ind w:left="720"/>
      </w:pPr>
      <w:r>
        <w:t xml:space="preserve">        $stmt-&gt;execute();</w:t>
      </w:r>
    </w:p>
    <w:p>
      <w:pPr>
        <w:pStyle w:val="CodeBlock"/>
        <w:ind w:left="720"/>
      </w:pPr>
      <w:r>
        <w:t xml:space="preserve">        $result = $stmt-&gt;get_result();</w:t>
      </w:r>
    </w:p>
    <w:p>
      <w:pPr>
        <w:pStyle w:val="CodeBlock"/>
        <w:ind w:left="720"/>
      </w:pPr>
      <w:r>
        <w:t xml:space="preserve">        </w:t>
      </w:r>
    </w:p>
    <w:p>
      <w:pPr>
        <w:pStyle w:val="CodeBlock"/>
        <w:ind w:left="720"/>
      </w:pPr>
      <w:r>
        <w:t xml:space="preserve">        if ($user = $result-&gt;fetch_assoc()) {</w:t>
      </w:r>
    </w:p>
    <w:p>
      <w:pPr>
        <w:pStyle w:val="CodeBlock"/>
        <w:ind w:left="720"/>
      </w:pPr>
      <w:r>
        <w:t xml:space="preserve">            if (password_verify($password, $user['password_hash'])) {</w:t>
      </w:r>
    </w:p>
    <w:p>
      <w:pPr>
        <w:pStyle w:val="CodeBlock"/>
        <w:ind w:left="720"/>
      </w:pPr>
      <w:r>
        <w:t xml:space="preserve">                return $user;</w:t>
      </w:r>
    </w:p>
    <w:p>
      <w:pPr>
        <w:pStyle w:val="CodeBlock"/>
        <w:ind w:left="720"/>
      </w:pPr>
      <w:r>
        <w:t xml:space="preserve">            }</w:t>
      </w:r>
    </w:p>
    <w:p>
      <w:pPr>
        <w:pStyle w:val="CodeBlock"/>
        <w:ind w:left="720"/>
      </w:pPr>
      <w:r>
        <w:t xml:space="preserve">        }</w:t>
      </w:r>
    </w:p>
    <w:p>
      <w:pPr>
        <w:pStyle w:val="CodeBlock"/>
        <w:ind w:left="720"/>
      </w:pPr>
      <w:r>
        <w:t xml:space="preserve">        return false;</w:t>
      </w:r>
    </w:p>
    <w:p>
      <w:pPr>
        <w:pStyle w:val="CodeBlock"/>
        <w:ind w:left="720"/>
      </w:pPr>
      <w:r>
        <w:t xml:space="preserve">    }</w:t>
      </w:r>
    </w:p>
    <w:p>
      <w:pPr>
        <w:pStyle w:val="CodeBlock"/>
        <w:ind w:left="720"/>
      </w:pPr>
      <w:r>
        <w:t>}</w:t>
      </w:r>
    </w:p>
    <w:p>
      <w:pPr>
        <w:pStyle w:val="CustomH2"/>
      </w:pPr>
      <w:r>
        <w:t>5.4 Data Flow Architecture</w:t>
      </w:r>
    </w:p>
    <w:p>
      <w:pPr>
        <w:pStyle w:val="CustomH3"/>
      </w:pPr>
      <w:r>
        <w:t>Request-Response Flow</w:t>
      </w:r>
    </w:p>
    <w:p>
      <w:pPr>
        <w:pStyle w:val="CustomH3"/>
      </w:pPr>
      <w:r>
        <w:t>5.4.1 AJAX Data Flow</w:t>
      </w:r>
    </w:p>
    <w:p>
      <w:r>
        <w:t>For dynamic content updates and API interactions:</w:t>
      </w:r>
    </w:p>
    <w:p>
      <w:pPr>
        <w:pStyle w:val="CustomH2"/>
      </w:pPr>
      <w:r>
        <w:t>5.5 Database Architecture</w:t>
      </w:r>
    </w:p>
    <w:p>
      <w:pPr>
        <w:pStyle w:val="CustomH3"/>
      </w:pPr>
      <w:r>
        <w:t>Normalized Database Design</w:t>
      </w:r>
    </w:p>
    <w:p>
      <w:r>
        <w:t>The database follows Third Normal Form (3NF) principles to ensure data integrity, reduce redundancy, and optimize performance:</w:t>
      </w:r>
    </w:p>
    <w:p>
      <w:pPr>
        <w:pStyle w:val="CustomH3"/>
      </w:pPr>
      <w:r>
        <w:t>5.5.1 Database Relationships</w:t>
      </w:r>
    </w:p>
    <w:p>
      <w:pPr>
        <w:pStyle w:val="CodeBlock"/>
        <w:ind w:left="720"/>
      </w:pPr>
      <w:r>
        <w:t>-- Foreign Key Relationships</w:t>
      </w:r>
    </w:p>
    <w:p>
      <w:pPr>
        <w:pStyle w:val="CodeBlock"/>
        <w:ind w:left="720"/>
      </w:pPr>
      <w:r>
        <w:t xml:space="preserve">ALTER TABLE users </w:t>
      </w:r>
    </w:p>
    <w:p>
      <w:pPr>
        <w:pStyle w:val="CodeBlock"/>
        <w:ind w:left="720"/>
      </w:pPr>
      <w:r>
        <w:t xml:space="preserve">ADD CONSTRAINT fk_users_role </w:t>
      </w:r>
    </w:p>
    <w:p>
      <w:pPr>
        <w:pStyle w:val="CodeBlock"/>
        <w:ind w:left="720"/>
      </w:pPr>
      <w:r>
        <w:t>FOREIGN KEY (role_id) REFERENCES roles(id);</w:t>
      </w:r>
    </w:p>
    <w:p>
      <w:pPr>
        <w:pStyle w:val="CodeBlock"/>
        <w:ind w:left="720"/>
      </w:pPr>
    </w:p>
    <w:p>
      <w:pPr>
        <w:pStyle w:val="CodeBlock"/>
        <w:ind w:left="720"/>
      </w:pPr>
      <w:r>
        <w:t xml:space="preserve">ALTER TABLE employees </w:t>
      </w:r>
    </w:p>
    <w:p>
      <w:pPr>
        <w:pStyle w:val="CodeBlock"/>
        <w:ind w:left="720"/>
      </w:pPr>
      <w:r>
        <w:t xml:space="preserve">ADD CONSTRAINT fk_employees_user </w:t>
      </w:r>
    </w:p>
    <w:p>
      <w:pPr>
        <w:pStyle w:val="CodeBlock"/>
        <w:ind w:left="720"/>
      </w:pPr>
      <w:r>
        <w:t>FOREIGN KEY (user_id) REFERENCES users(id);</w:t>
      </w:r>
    </w:p>
    <w:p>
      <w:pPr>
        <w:pStyle w:val="CodeBlock"/>
        <w:ind w:left="720"/>
      </w:pPr>
    </w:p>
    <w:p>
      <w:pPr>
        <w:pStyle w:val="CodeBlock"/>
        <w:ind w:left="720"/>
      </w:pPr>
      <w:r>
        <w:t xml:space="preserve">ALTER TABLE customer_interactions </w:t>
      </w:r>
    </w:p>
    <w:p>
      <w:pPr>
        <w:pStyle w:val="CodeBlock"/>
        <w:ind w:left="720"/>
      </w:pPr>
      <w:r>
        <w:t xml:space="preserve">ADD CONSTRAINT fk_interactions_customer </w:t>
      </w:r>
    </w:p>
    <w:p>
      <w:pPr>
        <w:pStyle w:val="CodeBlock"/>
        <w:ind w:left="720"/>
      </w:pPr>
      <w:r>
        <w:t>FOREIGN KEY (customer_id) REFERENCES customers(id);</w:t>
      </w:r>
    </w:p>
    <w:p>
      <w:pPr>
        <w:pStyle w:val="CodeBlock"/>
        <w:ind w:left="720"/>
      </w:pPr>
    </w:p>
    <w:p>
      <w:pPr>
        <w:pStyle w:val="CodeBlock"/>
        <w:ind w:left="720"/>
      </w:pPr>
      <w:r>
        <w:t xml:space="preserve">ALTER TABLE attendance </w:t>
      </w:r>
    </w:p>
    <w:p>
      <w:pPr>
        <w:pStyle w:val="CodeBlock"/>
        <w:ind w:left="720"/>
      </w:pPr>
      <w:r>
        <w:t xml:space="preserve">ADD CONSTRAINT fk_attendance_employee </w:t>
      </w:r>
    </w:p>
    <w:p>
      <w:pPr>
        <w:pStyle w:val="CodeBlock"/>
        <w:ind w:left="720"/>
      </w:pPr>
      <w:r>
        <w:t>FOREIGN KEY (employee_id) REFERENCES employees(id);</w:t>
      </w:r>
    </w:p>
    <w:p>
      <w:pPr>
        <w:pStyle w:val="CodeBlock"/>
        <w:ind w:left="720"/>
      </w:pPr>
    </w:p>
    <w:p>
      <w:pPr>
        <w:pStyle w:val="CodeBlock"/>
        <w:ind w:left="720"/>
      </w:pPr>
      <w:r>
        <w:t>-- Indexes for Performance</w:t>
      </w:r>
    </w:p>
    <w:p>
      <w:pPr>
        <w:pStyle w:val="CodeBlock"/>
        <w:ind w:left="720"/>
      </w:pPr>
      <w:r>
        <w:t>CREATE INDEX idx_users_username ON users(username);</w:t>
      </w:r>
    </w:p>
    <w:p>
      <w:pPr>
        <w:pStyle w:val="CodeBlock"/>
        <w:ind w:left="720"/>
      </w:pPr>
      <w:r>
        <w:t>CREATE INDEX idx_customers_email ON customers(email);</w:t>
      </w:r>
    </w:p>
    <w:p>
      <w:pPr>
        <w:pStyle w:val="CodeBlock"/>
        <w:ind w:left="720"/>
      </w:pPr>
      <w:r>
        <w:t>CREATE INDEX idx_attendance_date ON attendance(date);</w:t>
      </w:r>
    </w:p>
    <w:p>
      <w:pPr>
        <w:pStyle w:val="CodeBlock"/>
        <w:ind w:left="720"/>
      </w:pPr>
      <w:r>
        <w:t>CREATE INDEX idx_leads_status ON leads(status);</w:t>
      </w:r>
    </w:p>
    <w:p>
      <w:pPr>
        <w:pStyle w:val="CodeBlock"/>
        <w:ind w:left="720"/>
      </w:pPr>
    </w:p>
    <w:p>
      <w:pPr>
        <w:pStyle w:val="CodeBlock"/>
        <w:ind w:left="720"/>
      </w:pPr>
      <w:r>
        <w:t>-- Composite Indexes</w:t>
      </w:r>
    </w:p>
    <w:p>
      <w:pPr>
        <w:pStyle w:val="CodeBlock"/>
        <w:ind w:left="720"/>
      </w:pPr>
      <w:r>
        <w:t>CREATE INDEX idx_attendance_employee_date ON attendance(employee_id, date);</w:t>
      </w:r>
    </w:p>
    <w:p>
      <w:pPr>
        <w:pStyle w:val="CodeBlock"/>
        <w:ind w:left="720"/>
      </w:pPr>
      <w:r>
        <w:t>CREATE INDEX idx_customer_interactions_date ON customer_interactions(customer_id, created_at);</w:t>
      </w:r>
    </w:p>
    <w:p>
      <w:pPr>
        <w:pStyle w:val="CustomH2"/>
      </w:pPr>
      <w:r>
        <w:t>5.6 Security Architecture</w:t>
      </w:r>
    </w:p>
    <w:p>
      <w:pPr>
        <w:pStyle w:val="CustomH3"/>
      </w:pPr>
      <w:r>
        <w:t>Multi-Layer Security Implementation</w:t>
      </w:r>
    </w:p>
    <w:p>
      <w:r>
        <w:t>The system implements defense-in-depth security principles with multiple layers of protection:</w:t>
      </w:r>
    </w:p>
    <w:p>
      <w:pPr>
        <w:pStyle w:val="CustomH4"/>
      </w:pPr>
      <w:r>
        <w:t>Network Security</w:t>
      </w:r>
    </w:p>
    <w:p>
      <w:r>
        <w:t>SSL/TLS encryption, firewall protection, secure protocols</w:t>
      </w:r>
    </w:p>
    <w:p>
      <w:pPr>
        <w:pStyle w:val="CustomH4"/>
      </w:pPr>
      <w:r>
        <w:t>Application Security</w:t>
      </w:r>
    </w:p>
    <w:p>
      <w:r>
        <w:t>Input validation, output encoding, CSRF protection</w:t>
      </w:r>
    </w:p>
    <w:p>
      <w:pPr>
        <w:pStyle w:val="CustomH4"/>
      </w:pPr>
      <w:r>
        <w:t>Authentication</w:t>
      </w:r>
    </w:p>
    <w:p>
      <w:r>
        <w:t>Strong password policies, session management, MFA support</w:t>
      </w:r>
    </w:p>
    <w:p>
      <w:pPr>
        <w:pStyle w:val="CustomH4"/>
      </w:pPr>
      <w:r>
        <w:t>Authorization</w:t>
      </w:r>
    </w:p>
    <w:p>
      <w:r>
        <w:t>Role-based access control, permission matrices, audit trails</w:t>
      </w:r>
    </w:p>
    <w:p>
      <w:pPr>
        <w:pStyle w:val="CustomH4"/>
      </w:pPr>
      <w:r>
        <w:t>Data Security</w:t>
      </w:r>
    </w:p>
    <w:p>
      <w:r>
        <w:t>Encryption at rest, secure backups, data masking</w:t>
      </w:r>
    </w:p>
    <w:p>
      <w:pPr>
        <w:pStyle w:val="CustomH4"/>
      </w:pPr>
      <w:r>
        <w:t>Monitoring</w:t>
      </w:r>
    </w:p>
    <w:p>
      <w:r>
        <w:t>Security logging, intrusion detection, anomaly monitoring</w:t>
      </w:r>
    </w:p>
    <w:p>
      <w:pPr>
        <w:pStyle w:val="CustomH3"/>
      </w:pPr>
      <w:r>
        <w:t>5.6.1 Authentication Flow</w:t>
      </w:r>
    </w:p>
    <w:p>
      <w:pPr>
        <w:pStyle w:val="CodeBlock"/>
        <w:ind w:left="720"/>
      </w:pPr>
      <w:r>
        <w:t>// Multi-step authentication process</w:t>
      </w:r>
    </w:p>
    <w:p>
      <w:pPr>
        <w:pStyle w:val="CodeBlock"/>
        <w:ind w:left="720"/>
      </w:pPr>
      <w:r>
        <w:t>function authenticateUser($username, $password) {</w:t>
      </w:r>
    </w:p>
    <w:p>
      <w:pPr>
        <w:pStyle w:val="CodeBlock"/>
        <w:ind w:left="720"/>
      </w:pPr>
      <w:r>
        <w:t xml:space="preserve">    // Step 1: Input validation</w:t>
      </w:r>
    </w:p>
    <w:p>
      <w:pPr>
        <w:pStyle w:val="CodeBlock"/>
        <w:ind w:left="720"/>
      </w:pPr>
      <w:r>
        <w:t xml:space="preserve">    if (!validateInput($username, $password)) {</w:t>
      </w:r>
    </w:p>
    <w:p>
      <w:pPr>
        <w:pStyle w:val="CodeBlock"/>
        <w:ind w:left="720"/>
      </w:pPr>
      <w:r>
        <w:t xml:space="preserve">        logSecurityEvent('Invalid input attempt', $username);</w:t>
      </w:r>
    </w:p>
    <w:p>
      <w:pPr>
        <w:pStyle w:val="CodeBlock"/>
        <w:ind w:left="720"/>
      </w:pPr>
      <w:r>
        <w:t xml:space="preserve">        return false;</w:t>
      </w:r>
    </w:p>
    <w:p>
      <w:pPr>
        <w:pStyle w:val="CodeBlock"/>
        <w:ind w:left="720"/>
      </w:pPr>
      <w:r>
        <w:t xml:space="preserve">    }</w:t>
      </w:r>
    </w:p>
    <w:p>
      <w:pPr>
        <w:pStyle w:val="CodeBlock"/>
        <w:ind w:left="720"/>
      </w:pPr>
      <w:r>
        <w:t xml:space="preserve">    </w:t>
      </w:r>
    </w:p>
    <w:p>
      <w:pPr>
        <w:pStyle w:val="CodeBlock"/>
        <w:ind w:left="720"/>
      </w:pPr>
      <w:r>
        <w:t xml:space="preserve">    // Step 2: Rate limiting check</w:t>
      </w:r>
    </w:p>
    <w:p>
      <w:pPr>
        <w:pStyle w:val="CodeBlock"/>
        <w:ind w:left="720"/>
      </w:pPr>
      <w:r>
        <w:t xml:space="preserve">    if (isRateLimited($username)) {</w:t>
      </w:r>
    </w:p>
    <w:p>
      <w:pPr>
        <w:pStyle w:val="CodeBlock"/>
        <w:ind w:left="720"/>
      </w:pPr>
      <w:r>
        <w:t xml:space="preserve">        logSecurityEvent('Rate limit exceeded', $username);</w:t>
      </w:r>
    </w:p>
    <w:p>
      <w:pPr>
        <w:pStyle w:val="CodeBlock"/>
        <w:ind w:left="720"/>
      </w:pPr>
      <w:r>
        <w:t xml:space="preserve">        return false;</w:t>
      </w:r>
    </w:p>
    <w:p>
      <w:pPr>
        <w:pStyle w:val="CodeBlock"/>
        <w:ind w:left="720"/>
      </w:pPr>
      <w:r>
        <w:t xml:space="preserve">    }</w:t>
      </w:r>
    </w:p>
    <w:p>
      <w:pPr>
        <w:pStyle w:val="CodeBlock"/>
        <w:ind w:left="720"/>
      </w:pPr>
      <w:r>
        <w:t xml:space="preserve">    </w:t>
      </w:r>
    </w:p>
    <w:p>
      <w:pPr>
        <w:pStyle w:val="CodeBlock"/>
        <w:ind w:left="720"/>
      </w:pPr>
      <w:r>
        <w:t xml:space="preserve">    // Step 3: Database lookup with prepared statement</w:t>
      </w:r>
    </w:p>
    <w:p>
      <w:pPr>
        <w:pStyle w:val="CodeBlock"/>
        <w:ind w:left="720"/>
      </w:pPr>
      <w:r>
        <w:t xml:space="preserve">    $user = getUserByUsername($username);</w:t>
      </w:r>
    </w:p>
    <w:p>
      <w:pPr>
        <w:pStyle w:val="CodeBlock"/>
        <w:ind w:left="720"/>
      </w:pPr>
      <w:r>
        <w:t xml:space="preserve">    if (!$user) {</w:t>
      </w:r>
    </w:p>
    <w:p>
      <w:pPr>
        <w:pStyle w:val="CodeBlock"/>
        <w:ind w:left="720"/>
      </w:pPr>
      <w:r>
        <w:t xml:space="preserve">        logSecurityEvent('User not found', $username);</w:t>
      </w:r>
    </w:p>
    <w:p>
      <w:pPr>
        <w:pStyle w:val="CodeBlock"/>
        <w:ind w:left="720"/>
      </w:pPr>
      <w:r>
        <w:t xml:space="preserve">        return false;</w:t>
      </w:r>
    </w:p>
    <w:p>
      <w:pPr>
        <w:pStyle w:val="CodeBlock"/>
        <w:ind w:left="720"/>
      </w:pPr>
      <w:r>
        <w:t xml:space="preserve">    }</w:t>
      </w:r>
    </w:p>
    <w:p>
      <w:pPr>
        <w:pStyle w:val="CodeBlock"/>
        <w:ind w:left="720"/>
      </w:pPr>
      <w:r>
        <w:t xml:space="preserve">    </w:t>
      </w:r>
    </w:p>
    <w:p>
      <w:pPr>
        <w:pStyle w:val="CodeBlock"/>
        <w:ind w:left="720"/>
      </w:pPr>
      <w:r>
        <w:t xml:space="preserve">    // Step 4: Password verification</w:t>
      </w:r>
    </w:p>
    <w:p>
      <w:pPr>
        <w:pStyle w:val="CodeBlock"/>
        <w:ind w:left="720"/>
      </w:pPr>
      <w:r>
        <w:t xml:space="preserve">    if (!password_verify($password, $user['password_hash'])) {</w:t>
      </w:r>
    </w:p>
    <w:p>
      <w:pPr>
        <w:pStyle w:val="CodeBlock"/>
        <w:ind w:left="720"/>
      </w:pPr>
      <w:r>
        <w:t xml:space="preserve">        incrementFailedAttempts($username);</w:t>
      </w:r>
    </w:p>
    <w:p>
      <w:pPr>
        <w:pStyle w:val="CodeBlock"/>
        <w:ind w:left="720"/>
      </w:pPr>
      <w:r>
        <w:t xml:space="preserve">        logSecurityEvent('Invalid password', $username);</w:t>
      </w:r>
    </w:p>
    <w:p>
      <w:pPr>
        <w:pStyle w:val="CodeBlock"/>
        <w:ind w:left="720"/>
      </w:pPr>
      <w:r>
        <w:t xml:space="preserve">        return false;</w:t>
      </w:r>
    </w:p>
    <w:p>
      <w:pPr>
        <w:pStyle w:val="CodeBlock"/>
        <w:ind w:left="720"/>
      </w:pPr>
      <w:r>
        <w:t xml:space="preserve">    }</w:t>
      </w:r>
    </w:p>
    <w:p>
      <w:pPr>
        <w:pStyle w:val="CodeBlock"/>
        <w:ind w:left="720"/>
      </w:pPr>
      <w:r>
        <w:t xml:space="preserve">    </w:t>
      </w:r>
    </w:p>
    <w:p>
      <w:pPr>
        <w:pStyle w:val="CodeBlock"/>
        <w:ind w:left="720"/>
      </w:pPr>
      <w:r>
        <w:t xml:space="preserve">    // Step 5: Account status check</w:t>
      </w:r>
    </w:p>
    <w:p>
      <w:pPr>
        <w:pStyle w:val="CodeBlock"/>
        <w:ind w:left="720"/>
      </w:pPr>
      <w:r>
        <w:t xml:space="preserve">    if (!isAccountActive($user)) {</w:t>
      </w:r>
    </w:p>
    <w:p>
      <w:pPr>
        <w:pStyle w:val="CodeBlock"/>
        <w:ind w:left="720"/>
      </w:pPr>
      <w:r>
        <w:t xml:space="preserve">        logSecurityEvent('Inactive account access attempt', $username);</w:t>
      </w:r>
    </w:p>
    <w:p>
      <w:pPr>
        <w:pStyle w:val="CodeBlock"/>
        <w:ind w:left="720"/>
      </w:pPr>
      <w:r>
        <w:t xml:space="preserve">        return false;</w:t>
      </w:r>
    </w:p>
    <w:p>
      <w:pPr>
        <w:pStyle w:val="CodeBlock"/>
        <w:ind w:left="720"/>
      </w:pPr>
      <w:r>
        <w:t xml:space="preserve">    }</w:t>
      </w:r>
    </w:p>
    <w:p>
      <w:pPr>
        <w:pStyle w:val="CodeBlock"/>
        <w:ind w:left="720"/>
      </w:pPr>
      <w:r>
        <w:t xml:space="preserve">    </w:t>
      </w:r>
    </w:p>
    <w:p>
      <w:pPr>
        <w:pStyle w:val="CodeBlock"/>
        <w:ind w:left="720"/>
      </w:pPr>
      <w:r>
        <w:t xml:space="preserve">    // Step 6: Session creation</w:t>
      </w:r>
    </w:p>
    <w:p>
      <w:pPr>
        <w:pStyle w:val="CodeBlock"/>
        <w:ind w:left="720"/>
      </w:pPr>
      <w:r>
        <w:t xml:space="preserve">    createSecureSession($user);</w:t>
      </w:r>
    </w:p>
    <w:p>
      <w:pPr>
        <w:pStyle w:val="CodeBlock"/>
        <w:ind w:left="720"/>
      </w:pPr>
      <w:r>
        <w:t xml:space="preserve">    logSecurityEvent('Successful login', $username);</w:t>
      </w:r>
    </w:p>
    <w:p>
      <w:pPr>
        <w:pStyle w:val="CodeBlock"/>
        <w:ind w:left="720"/>
      </w:pPr>
      <w:r>
        <w:t xml:space="preserve">    </w:t>
      </w:r>
    </w:p>
    <w:p>
      <w:pPr>
        <w:pStyle w:val="CodeBlock"/>
        <w:ind w:left="720"/>
      </w:pPr>
      <w:r>
        <w:t xml:space="preserve">    return true;</w:t>
      </w:r>
    </w:p>
    <w:p>
      <w:pPr>
        <w:pStyle w:val="CodeBlock"/>
        <w:ind w:left="720"/>
      </w:pPr>
      <w:r>
        <w:t>}</w:t>
      </w:r>
    </w:p>
    <w:p>
      <w:pPr>
        <w:pStyle w:val="CustomH2"/>
      </w:pPr>
      <w:r>
        <w:t>5.7 API Architecture</w:t>
      </w:r>
    </w:p>
    <w:p>
      <w:pPr>
        <w:pStyle w:val="CustomH3"/>
      </w:pPr>
      <w:r>
        <w:t>RESTful API Design</w:t>
      </w:r>
    </w:p>
    <w:p>
      <w:r>
        <w:t>The system exposes a comprehensive RESTful API following industry standards and best practices:</w:t>
      </w:r>
    </w:p>
    <w:p>
      <w:pPr>
        <w:pStyle w:val="CustomH4"/>
      </w:pPr>
      <w:r>
        <w:t>API Endpoints Structure</w:t>
      </w:r>
    </w:p>
    <w:p>
      <w:pPr>
        <w:pStyle w:val="ListBullet"/>
      </w:pPr>
      <w:r>
        <w:t>GET /api/customers - Retrieve customer list</w:t>
      </w:r>
    </w:p>
    <w:p>
      <w:pPr>
        <w:pStyle w:val="ListBullet"/>
      </w:pPr>
      <w:r>
        <w:t>GET /api/customers/{id} - Retrieve specific customer</w:t>
      </w:r>
    </w:p>
    <w:p>
      <w:pPr>
        <w:pStyle w:val="ListBullet"/>
      </w:pPr>
      <w:r>
        <w:t>POST /api/customers - Create new customer</w:t>
      </w:r>
    </w:p>
    <w:p>
      <w:pPr>
        <w:pStyle w:val="ListBullet"/>
      </w:pPr>
      <w:r>
        <w:t>PUT /api/customers/{id} - Update customer</w:t>
      </w:r>
    </w:p>
    <w:p>
      <w:pPr>
        <w:pStyle w:val="ListBullet"/>
      </w:pPr>
      <w:r>
        <w:t>DELETE /api/customers/{id} - Delete customer</w:t>
      </w:r>
    </w:p>
    <w:p>
      <w:pPr>
        <w:pStyle w:val="CustomH4"/>
      </w:pPr>
      <w:r>
        <w:t>Response Format</w:t>
      </w:r>
    </w:p>
    <w:p>
      <w:pPr>
        <w:pStyle w:val="CodeBlock"/>
        <w:ind w:left="720"/>
      </w:pPr>
      <w:r>
        <w:t>{</w:t>
      </w:r>
    </w:p>
    <w:p>
      <w:pPr>
        <w:pStyle w:val="CodeBlock"/>
        <w:ind w:left="720"/>
      </w:pPr>
      <w:r>
        <w:t xml:space="preserve">    "status": "success",</w:t>
      </w:r>
    </w:p>
    <w:p>
      <w:pPr>
        <w:pStyle w:val="CodeBlock"/>
        <w:ind w:left="720"/>
      </w:pPr>
      <w:r>
        <w:t xml:space="preserve">    "data": {</w:t>
      </w:r>
    </w:p>
    <w:p>
      <w:pPr>
        <w:pStyle w:val="CodeBlock"/>
        <w:ind w:left="720"/>
      </w:pPr>
      <w:r>
        <w:t xml:space="preserve">        "id": 123,</w:t>
      </w:r>
    </w:p>
    <w:p>
      <w:pPr>
        <w:pStyle w:val="CodeBlock"/>
        <w:ind w:left="720"/>
      </w:pPr>
      <w:r>
        <w:t xml:space="preserve">        "name": "John Doe",</w:t>
      </w:r>
    </w:p>
    <w:p>
      <w:pPr>
        <w:pStyle w:val="CodeBlock"/>
        <w:ind w:left="720"/>
      </w:pPr>
      <w:r>
        <w:t xml:space="preserve">        "email": "john@example.com",</w:t>
      </w:r>
    </w:p>
    <w:p>
      <w:pPr>
        <w:pStyle w:val="CodeBlock"/>
        <w:ind w:left="720"/>
      </w:pPr>
      <w:r>
        <w:t xml:space="preserve">        "created_at": "2025-01-01T10:00:00Z"</w:t>
      </w:r>
    </w:p>
    <w:p>
      <w:pPr>
        <w:pStyle w:val="CodeBlock"/>
        <w:ind w:left="720"/>
      </w:pPr>
      <w:r>
        <w:t xml:space="preserve">    },</w:t>
      </w:r>
    </w:p>
    <w:p>
      <w:pPr>
        <w:pStyle w:val="CodeBlock"/>
        <w:ind w:left="720"/>
      </w:pPr>
      <w:r>
        <w:t xml:space="preserve">    "meta": {</w:t>
      </w:r>
    </w:p>
    <w:p>
      <w:pPr>
        <w:pStyle w:val="CodeBlock"/>
        <w:ind w:left="720"/>
      </w:pPr>
      <w:r>
        <w:t xml:space="preserve">        "timestamp": "2025-01-01T10:00:00Z",</w:t>
      </w:r>
    </w:p>
    <w:p>
      <w:pPr>
        <w:pStyle w:val="CodeBlock"/>
        <w:ind w:left="720"/>
      </w:pPr>
      <w:r>
        <w:t xml:space="preserve">        "version": "1.0",</w:t>
      </w:r>
    </w:p>
    <w:p>
      <w:pPr>
        <w:pStyle w:val="CodeBlock"/>
        <w:ind w:left="720"/>
      </w:pPr>
      <w:r>
        <w:t xml:space="preserve">        "request_id": "req_123456"</w:t>
      </w:r>
    </w:p>
    <w:p>
      <w:pPr>
        <w:pStyle w:val="CodeBlock"/>
        <w:ind w:left="720"/>
      </w:pPr>
      <w:r>
        <w:t xml:space="preserve">    }</w:t>
      </w:r>
    </w:p>
    <w:p>
      <w:pPr>
        <w:pStyle w:val="CodeBlock"/>
        <w:ind w:left="720"/>
      </w:pPr>
      <w:r>
        <w:t>}</w:t>
      </w:r>
    </w:p>
    <w:p>
      <w:pPr>
        <w:pStyle w:val="CustomH2"/>
      </w:pPr>
      <w:r>
        <w:t>5.8 Performance Architecture</w:t>
      </w:r>
    </w:p>
    <w:p>
      <w:pPr>
        <w:pStyle w:val="CustomH3"/>
      </w:pPr>
      <w:r>
        <w:t>5.8.1 Performance Optimization Strategies</w:t>
      </w:r>
    </w:p>
    <w:p>
      <w:pPr>
        <w:pStyle w:val="ListBullet"/>
      </w:pPr>
      <w:r>
        <w:t>Database Optimization: Query optimization, indexing, connection pooling</w:t>
      </w:r>
    </w:p>
    <w:p>
      <w:pPr>
        <w:pStyle w:val="ListBullet"/>
      </w:pPr>
      <w:r>
        <w:t>Caching Layer: Application-level caching, query result caching</w:t>
      </w:r>
    </w:p>
    <w:p>
      <w:pPr>
        <w:pStyle w:val="ListBullet"/>
      </w:pPr>
      <w:r>
        <w:t>Code Optimization: Efficient algorithms, memory management</w:t>
      </w:r>
    </w:p>
    <w:p>
      <w:pPr>
        <w:pStyle w:val="ListBullet"/>
      </w:pPr>
      <w:r>
        <w:t>Asset Optimization: CSS/JS minification, image compression</w:t>
      </w:r>
    </w:p>
    <w:p>
      <w:pPr>
        <w:pStyle w:val="ListBullet"/>
      </w:pPr>
      <w:r>
        <w:t>CDN Integration: Content delivery network for static assets</w:t>
      </w:r>
    </w:p>
    <w:p>
      <w:pPr>
        <w:pStyle w:val="CustomH2"/>
      </w:pPr>
      <w:r>
        <w:t>5.9 Scalability Architecture</w:t>
      </w:r>
    </w:p>
    <w:p>
      <w:pPr>
        <w:pStyle w:val="CustomH3"/>
      </w:pPr>
      <w:r>
        <w:t>5.9.1 Horizontal Scaling Capabilities</w:t>
      </w:r>
    </w:p>
    <w:p>
      <w:r>
        <w:t>The architecture supports horizontal scaling through:</w:t>
      </w:r>
    </w:p>
    <w:p>
      <w:pPr>
        <w:pStyle w:val="ListBullet"/>
      </w:pPr>
      <w:r>
        <w:t>Load Balancing: Multiple application server instances</w:t>
      </w:r>
    </w:p>
    <w:p>
      <w:pPr>
        <w:pStyle w:val="ListBullet"/>
      </w:pPr>
      <w:r>
        <w:t>Database Clustering: Master-slave replication setup</w:t>
      </w:r>
    </w:p>
    <w:p>
      <w:pPr>
        <w:pStyle w:val="ListBullet"/>
      </w:pPr>
      <w:r>
        <w:t>Session Management: Stateless design with external session storage</w:t>
      </w:r>
    </w:p>
    <w:p>
      <w:pPr>
        <w:pStyle w:val="ListBullet"/>
      </w:pPr>
      <w:r>
        <w:t>Microservices Ready: Modular design for service separation</w:t>
      </w:r>
    </w:p>
    <w:p>
      <w:pPr>
        <w:pStyle w:val="CustomH3"/>
      </w:pPr>
      <w:r>
        <w:t>5.9.2 Vertical Scaling Support</w:t>
      </w:r>
    </w:p>
    <w:p>
      <w:pPr>
        <w:pStyle w:val="ListBullet"/>
      </w:pPr>
      <w:r>
        <w:t>Resource Optimization: Efficient memory and CPU usage</w:t>
      </w:r>
    </w:p>
    <w:p>
      <w:pPr>
        <w:pStyle w:val="ListBullet"/>
      </w:pPr>
      <w:r>
        <w:t>Database Tuning: Optimized queries and indexes</w:t>
      </w:r>
    </w:p>
    <w:p>
      <w:pPr>
        <w:pStyle w:val="ListBullet"/>
      </w:pPr>
      <w:r>
        <w:t>Caching Strategies: Reduced database load</w:t>
      </w:r>
    </w:p>
    <w:p>
      <w:pPr>
        <w:pStyle w:val="ListBullet"/>
      </w:pPr>
      <w:r>
        <w:t>Code Efficiency: Optimized algorithms and data structures</w:t>
      </w:r>
    </w:p>
    <w:p>
      <w:pPr>
        <w:pStyle w:val="CustomH2"/>
      </w:pPr>
      <w:r>
        <w:t>5.10 Integration Architecture</w:t>
      </w:r>
    </w:p>
    <w:p>
      <w:pPr>
        <w:pStyle w:val="CustomH3"/>
      </w:pPr>
      <w:r>
        <w:t>5.10.1 External System Integration</w:t>
      </w:r>
    </w:p>
    <w:p>
      <w:r>
        <w:t>The system provides flexible integration capabilities:</w:t>
      </w:r>
    </w:p>
    <w:p>
      <w:pPr>
        <w:pStyle w:val="ListBullet"/>
      </w:pPr>
      <w:r>
        <w:t>REST API Endpoints: Standard HTTP-based integration</w:t>
      </w:r>
    </w:p>
    <w:p>
      <w:pPr>
        <w:pStyle w:val="ListBullet"/>
      </w:pPr>
      <w:r>
        <w:t>Webhook Support: Real-time event notifications</w:t>
      </w:r>
    </w:p>
    <w:p>
      <w:pPr>
        <w:pStyle w:val="ListBullet"/>
      </w:pPr>
      <w:r>
        <w:t>File Import/Export: CSV, Excel, JSON data exchange</w:t>
      </w:r>
    </w:p>
    <w:p>
      <w:pPr>
        <w:pStyle w:val="ListBullet"/>
      </w:pPr>
      <w:r>
        <w:t>Email Integration: SMTP-based email notifications</w:t>
      </w:r>
    </w:p>
    <w:p>
      <w:pPr>
        <w:pStyle w:val="ListBullet"/>
      </w:pPr>
      <w:r>
        <w:t>Third-party APIs: Payment gateways, SMS services</w:t>
      </w:r>
    </w:p>
    <w:p>
      <w:pPr>
        <w:pStyle w:val="ListBullet"/>
      </w:pPr>
      <w:r>
        <w:t>Single Sign-On (SSO): LDAP and OAuth integration</w:t>
      </w:r>
    </w:p>
    <w:p>
      <w:pPr>
        <w:pStyle w:val="CodeBlock"/>
        <w:ind w:left="720"/>
      </w:pPr>
      <w:r>
        <w:t>endpoints[$event][] = [</w:t>
      </w:r>
    </w:p>
    <w:p>
      <w:pPr>
        <w:pStyle w:val="CodeBlock"/>
        <w:ind w:left="720"/>
      </w:pPr>
      <w:r>
        <w:t xml:space="preserve">            'url' =&gt; $url,</w:t>
      </w:r>
    </w:p>
    <w:p>
      <w:pPr>
        <w:pStyle w:val="CodeBlock"/>
        <w:ind w:left="720"/>
      </w:pPr>
      <w:r>
        <w:t xml:space="preserve">            'secret' =&gt; $secret,</w:t>
      </w:r>
    </w:p>
    <w:p>
      <w:pPr>
        <w:pStyle w:val="CodeBlock"/>
        <w:ind w:left="720"/>
      </w:pPr>
      <w:r>
        <w:t xml:space="preserve">            'created_at' =&gt; time()</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public function triggerWebhook($event, $data) {</w:t>
      </w:r>
    </w:p>
    <w:p>
      <w:pPr>
        <w:pStyle w:val="CodeBlock"/>
        <w:ind w:left="720"/>
      </w:pPr>
      <w:r>
        <w:t xml:space="preserve">        if (!isset($this-&gt;endpoints[$event])) {</w:t>
      </w:r>
    </w:p>
    <w:p>
      <w:pPr>
        <w:pStyle w:val="CodeBlock"/>
        <w:ind w:left="720"/>
      </w:pPr>
      <w:r>
        <w:t xml:space="preserve">            return;</w:t>
      </w:r>
    </w:p>
    <w:p>
      <w:pPr>
        <w:pStyle w:val="CodeBlock"/>
        <w:ind w:left="720"/>
      </w:pPr>
      <w:r>
        <w:t xml:space="preserve">        }</w:t>
      </w:r>
    </w:p>
    <w:p>
      <w:pPr>
        <w:pStyle w:val="CodeBlock"/>
        <w:ind w:left="720"/>
      </w:pPr>
      <w:r>
        <w:t xml:space="preserve">        </w:t>
      </w:r>
    </w:p>
    <w:p>
      <w:pPr>
        <w:pStyle w:val="CodeBlock"/>
        <w:ind w:left="720"/>
      </w:pPr>
      <w:r>
        <w:t xml:space="preserve">        foreach ($this-&gt;endpoints[$event] as $endpoint) {</w:t>
      </w:r>
    </w:p>
    <w:p>
      <w:pPr>
        <w:pStyle w:val="CodeBlock"/>
        <w:ind w:left="720"/>
      </w:pPr>
      <w:r>
        <w:t xml:space="preserve">            $this-&gt;sendWebhook($endpoint, $event, $data);</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private function sendWebhook($endpoint, $event, $data) {</w:t>
      </w:r>
    </w:p>
    <w:p>
      <w:pPr>
        <w:pStyle w:val="CodeBlock"/>
        <w:ind w:left="720"/>
      </w:pPr>
      <w:r>
        <w:t xml:space="preserve">        $payload = [</w:t>
      </w:r>
    </w:p>
    <w:p>
      <w:pPr>
        <w:pStyle w:val="CodeBlock"/>
        <w:ind w:left="720"/>
      </w:pPr>
      <w:r>
        <w:t xml:space="preserve">            'event' =&gt; $event,</w:t>
      </w:r>
    </w:p>
    <w:p>
      <w:pPr>
        <w:pStyle w:val="CodeBlock"/>
        <w:ind w:left="720"/>
      </w:pPr>
      <w:r>
        <w:t xml:space="preserve">            'data' =&gt; $data,</w:t>
      </w:r>
    </w:p>
    <w:p>
      <w:pPr>
        <w:pStyle w:val="CodeBlock"/>
        <w:ind w:left="720"/>
      </w:pPr>
      <w:r>
        <w:t xml:space="preserve">            'timestamp' =&gt; time()</w:t>
      </w:r>
    </w:p>
    <w:p>
      <w:pPr>
        <w:pStyle w:val="CodeBlock"/>
        <w:ind w:left="720"/>
      </w:pPr>
      <w:r>
        <w:t xml:space="preserve">        ];</w:t>
      </w:r>
    </w:p>
    <w:p>
      <w:pPr>
        <w:pStyle w:val="CodeBlock"/>
        <w:ind w:left="720"/>
      </w:pPr>
      <w:r>
        <w:t xml:space="preserve">        </w:t>
      </w:r>
    </w:p>
    <w:p>
      <w:pPr>
        <w:pStyle w:val="CodeBlock"/>
        <w:ind w:left="720"/>
      </w:pPr>
      <w:r>
        <w:t xml:space="preserve">        $headers = [</w:t>
      </w:r>
    </w:p>
    <w:p>
      <w:pPr>
        <w:pStyle w:val="CodeBlock"/>
        <w:ind w:left="720"/>
      </w:pPr>
      <w:r>
        <w:t xml:space="preserve">            'Content-Type: application/json',</w:t>
      </w:r>
    </w:p>
    <w:p>
      <w:pPr>
        <w:pStyle w:val="CodeBlock"/>
        <w:ind w:left="720"/>
      </w:pPr>
      <w:r>
        <w:t xml:space="preserve">            'User-Agent: CRM-System-Webhook/1.0'</w:t>
      </w:r>
    </w:p>
    <w:p>
      <w:pPr>
        <w:pStyle w:val="CodeBlock"/>
        <w:ind w:left="720"/>
      </w:pPr>
      <w:r>
        <w:t xml:space="preserve">        ];</w:t>
      </w:r>
    </w:p>
    <w:p>
      <w:pPr>
        <w:pStyle w:val="CodeBlock"/>
        <w:ind w:left="720"/>
      </w:pPr>
      <w:r>
        <w:t xml:space="preserve">        </w:t>
      </w:r>
    </w:p>
    <w:p>
      <w:pPr>
        <w:pStyle w:val="CodeBlock"/>
        <w:ind w:left="720"/>
      </w:pPr>
      <w:r>
        <w:t xml:space="preserve">        if ($endpoint['secret']) {</w:t>
      </w:r>
    </w:p>
    <w:p>
      <w:pPr>
        <w:pStyle w:val="CodeBlock"/>
        <w:ind w:left="720"/>
      </w:pPr>
      <w:r>
        <w:t xml:space="preserve">            $signature = hash_hmac('sha256', json_encode($payload), $endpoint['secret']);</w:t>
      </w:r>
    </w:p>
    <w:p>
      <w:pPr>
        <w:pStyle w:val="CodeBlock"/>
        <w:ind w:left="720"/>
      </w:pPr>
      <w:r>
        <w:t xml:space="preserve">            $headers[] = 'X-Webhook-Signature: sha256=' . $signature;</w:t>
      </w:r>
    </w:p>
    <w:p>
      <w:pPr>
        <w:pStyle w:val="CodeBlock"/>
        <w:ind w:left="720"/>
      </w:pPr>
      <w:r>
        <w:t xml:space="preserve">        }</w:t>
      </w:r>
    </w:p>
    <w:p>
      <w:pPr>
        <w:pStyle w:val="CodeBlock"/>
        <w:ind w:left="720"/>
      </w:pPr>
      <w:r>
        <w:t xml:space="preserve">        </w:t>
      </w:r>
    </w:p>
    <w:p>
      <w:pPr>
        <w:pStyle w:val="CodeBlock"/>
        <w:ind w:left="720"/>
      </w:pPr>
      <w:r>
        <w:t xml:space="preserve">        $ch = curl_init();</w:t>
      </w:r>
    </w:p>
    <w:p>
      <w:pPr>
        <w:pStyle w:val="CodeBlock"/>
        <w:ind w:left="720"/>
      </w:pPr>
      <w:r>
        <w:t xml:space="preserve">        curl_setopt($ch, CURLOPT_URL, $endpoint['url']);</w:t>
      </w:r>
    </w:p>
    <w:p>
      <w:pPr>
        <w:pStyle w:val="CodeBlock"/>
        <w:ind w:left="720"/>
      </w:pPr>
      <w:r>
        <w:t xml:space="preserve">        curl_setopt($ch, CURLOPT_POST, true);</w:t>
      </w:r>
    </w:p>
    <w:p>
      <w:pPr>
        <w:pStyle w:val="CodeBlock"/>
        <w:ind w:left="720"/>
      </w:pPr>
      <w:r>
        <w:t xml:space="preserve">        curl_setopt($ch, CURLOPT_POSTFIELDS, json_encode($payload));</w:t>
      </w:r>
    </w:p>
    <w:p>
      <w:pPr>
        <w:pStyle w:val="CodeBlock"/>
        <w:ind w:left="720"/>
      </w:pPr>
      <w:r>
        <w:t xml:space="preserve">        curl_setopt($ch, CURLOPT_HTTPHEADER, $headers);</w:t>
      </w:r>
    </w:p>
    <w:p>
      <w:pPr>
        <w:pStyle w:val="CodeBlock"/>
        <w:ind w:left="720"/>
      </w:pPr>
      <w:r>
        <w:t xml:space="preserve">        curl_setopt($ch, CURLOPT_RETURNTRANSFER, true);</w:t>
      </w:r>
    </w:p>
    <w:p>
      <w:pPr>
        <w:pStyle w:val="CodeBlock"/>
        <w:ind w:left="720"/>
      </w:pPr>
      <w:r>
        <w:t xml:space="preserve">        curl_setopt($ch, CURLOPT_TIMEOUT, 30);</w:t>
      </w:r>
    </w:p>
    <w:p>
      <w:pPr>
        <w:pStyle w:val="CodeBlock"/>
        <w:ind w:left="720"/>
      </w:pPr>
      <w:r>
        <w:t xml:space="preserve">        </w:t>
      </w:r>
    </w:p>
    <w:p>
      <w:pPr>
        <w:pStyle w:val="CodeBlock"/>
        <w:ind w:left="720"/>
      </w:pPr>
      <w:r>
        <w:t xml:space="preserve">        $response = curl_exec($ch);</w:t>
      </w:r>
    </w:p>
    <w:p>
      <w:pPr>
        <w:pStyle w:val="CodeBlock"/>
        <w:ind w:left="720"/>
      </w:pPr>
      <w:r>
        <w:t xml:space="preserve">        $httpCode = curl_getinfo($ch, CURLINFO_HTTP_CODE);</w:t>
      </w:r>
    </w:p>
    <w:p>
      <w:pPr>
        <w:pStyle w:val="CodeBlock"/>
        <w:ind w:left="720"/>
      </w:pPr>
      <w:r>
        <w:t xml:space="preserve">        curl_close($ch);</w:t>
      </w:r>
    </w:p>
    <w:p>
      <w:pPr>
        <w:pStyle w:val="CodeBlock"/>
        <w:ind w:left="720"/>
      </w:pPr>
      <w:r>
        <w:t xml:space="preserve">        </w:t>
      </w:r>
    </w:p>
    <w:p>
      <w:pPr>
        <w:pStyle w:val="CodeBlock"/>
        <w:ind w:left="720"/>
      </w:pPr>
      <w:r>
        <w:t xml:space="preserve">        // Log webhook delivery</w:t>
      </w:r>
    </w:p>
    <w:p>
      <w:pPr>
        <w:pStyle w:val="CodeBlock"/>
        <w:ind w:left="720"/>
      </w:pPr>
      <w:r>
        <w:t xml:space="preserve">        $this-&gt;logWebhookDelivery($endpoint['url'], $event, $httpCode, $response);</w:t>
      </w:r>
    </w:p>
    <w:p>
      <w:pPr>
        <w:pStyle w:val="CodeBlock"/>
        <w:ind w:left="720"/>
      </w:pPr>
      <w:r>
        <w:t xml:space="preserve">    }</w:t>
      </w:r>
    </w:p>
    <w:p>
      <w:pPr>
        <w:pStyle w:val="CodeBlock"/>
        <w:ind w:left="720"/>
      </w:pPr>
      <w:r>
        <w:t>}</w:t>
      </w:r>
    </w:p>
    <w:p>
      <w:pPr>
        <w:pStyle w:val="CodeBlock"/>
        <w:ind w:left="720"/>
      </w:pPr>
      <w:r>
        <w:t>?&gt;</w:t>
      </w:r>
    </w:p>
    <w:p>
      <w:pPr>
        <w:pStyle w:val="CustomH2"/>
      </w:pPr>
      <w:r>
        <w:t>5.11 Monitoring and Logging Architecture</w:t>
      </w:r>
    </w:p>
    <w:p>
      <w:pPr>
        <w:pStyle w:val="CustomH3"/>
      </w:pPr>
      <w:r>
        <w:t>Comprehensive System Monitoring</w:t>
      </w:r>
    </w:p>
    <w:p>
      <w:r>
        <w:t>The architecture includes robust monitoring and logging capabilities to ensure system health, performance tracking, and security auditing. This enables proactive issue detection and resolution.</w:t>
      </w:r>
    </w:p>
    <w:p>
      <w:pPr>
        <w:pStyle w:val="CustomH3"/>
      </w:pPr>
      <w:r>
        <w:t>5.11.1 Logging Levels and Categories</w:t>
      </w:r>
    </w:p>
    <w:p>
      <w:pPr>
        <w:pStyle w:val="ListBullet"/>
      </w:pPr>
      <w:r>
        <w:t>Error Logs: System errors, exceptions, and failures</w:t>
      </w:r>
    </w:p>
    <w:p>
      <w:pPr>
        <w:pStyle w:val="ListBullet"/>
      </w:pPr>
      <w:r>
        <w:t>Security Logs: Authentication attempts, authorization failures</w:t>
      </w:r>
    </w:p>
    <w:p>
      <w:pPr>
        <w:pStyle w:val="ListBullet"/>
      </w:pPr>
      <w:r>
        <w:t>Performance Logs: Response times, resource usage metrics</w:t>
      </w:r>
    </w:p>
    <w:p>
      <w:pPr>
        <w:pStyle w:val="ListBullet"/>
      </w:pPr>
      <w:r>
        <w:t>Audit Logs: User actions, data modifications, system changes</w:t>
      </w:r>
    </w:p>
    <w:p>
      <w:pPr>
        <w:pStyle w:val="ListBullet"/>
      </w:pPr>
      <w:r>
        <w:t>Debug Logs: Development and troubleshooting information</w:t>
      </w:r>
    </w:p>
    <w:p>
      <w:pPr>
        <w:pStyle w:val="CodeBlock"/>
        <w:ind w:left="720"/>
      </w:pPr>
      <w:r>
        <w:t>logPath = $logPath;</w:t>
      </w:r>
    </w:p>
    <w:p>
      <w:pPr>
        <w:pStyle w:val="CodeBlock"/>
        <w:ind w:left="720"/>
      </w:pPr>
      <w:r>
        <w:t xml:space="preserve">        $this-&gt;ensureLogDirectory();</w:t>
      </w:r>
    </w:p>
    <w:p>
      <w:pPr>
        <w:pStyle w:val="CodeBlock"/>
        <w:ind w:left="720"/>
      </w:pPr>
      <w:r>
        <w:t xml:space="preserve">    }</w:t>
      </w:r>
    </w:p>
    <w:p>
      <w:pPr>
        <w:pStyle w:val="CodeBlock"/>
        <w:ind w:left="720"/>
      </w:pPr>
      <w:r>
        <w:t xml:space="preserve">    </w:t>
      </w:r>
    </w:p>
    <w:p>
      <w:pPr>
        <w:pStyle w:val="CodeBlock"/>
        <w:ind w:left="720"/>
      </w:pPr>
      <w:r>
        <w:t xml:space="preserve">    public function log($level, $message, $context = []) {</w:t>
      </w:r>
    </w:p>
    <w:p>
      <w:pPr>
        <w:pStyle w:val="CodeBlock"/>
        <w:ind w:left="720"/>
      </w:pPr>
      <w:r>
        <w:t xml:space="preserve">        $timestamp = date('Y-m-d H:i:s');</w:t>
      </w:r>
    </w:p>
    <w:p>
      <w:pPr>
        <w:pStyle w:val="CodeBlock"/>
        <w:ind w:left="720"/>
      </w:pPr>
      <w:r>
        <w:t xml:space="preserve">        $userId = $_SESSION['user_id'] ?? 'anonymous';</w:t>
      </w:r>
    </w:p>
    <w:p>
      <w:pPr>
        <w:pStyle w:val="CodeBlock"/>
        <w:ind w:left="720"/>
      </w:pPr>
      <w:r>
        <w:t xml:space="preserve">        $ip = $_SERVER['REMOTE_ADDR'] ?? 'unknown';</w:t>
      </w:r>
    </w:p>
    <w:p>
      <w:pPr>
        <w:pStyle w:val="CodeBlock"/>
        <w:ind w:left="720"/>
      </w:pPr>
      <w:r>
        <w:t xml:space="preserve">        </w:t>
      </w:r>
    </w:p>
    <w:p>
      <w:pPr>
        <w:pStyle w:val="CodeBlock"/>
        <w:ind w:left="720"/>
      </w:pPr>
      <w:r>
        <w:t xml:space="preserve">        $logEntry = [</w:t>
      </w:r>
    </w:p>
    <w:p>
      <w:pPr>
        <w:pStyle w:val="CodeBlock"/>
        <w:ind w:left="720"/>
      </w:pPr>
      <w:r>
        <w:t xml:space="preserve">            'timestamp' =&gt; $timestamp,</w:t>
      </w:r>
    </w:p>
    <w:p>
      <w:pPr>
        <w:pStyle w:val="CodeBlock"/>
        <w:ind w:left="720"/>
      </w:pPr>
      <w:r>
        <w:t xml:space="preserve">            'level' =&gt; $level,</w:t>
      </w:r>
    </w:p>
    <w:p>
      <w:pPr>
        <w:pStyle w:val="CodeBlock"/>
        <w:ind w:left="720"/>
      </w:pPr>
      <w:r>
        <w:t xml:space="preserve">            'message' =&gt; $message,</w:t>
      </w:r>
    </w:p>
    <w:p>
      <w:pPr>
        <w:pStyle w:val="CodeBlock"/>
        <w:ind w:left="720"/>
      </w:pPr>
      <w:r>
        <w:t xml:space="preserve">            'user_id' =&gt; $userId,</w:t>
      </w:r>
    </w:p>
    <w:p>
      <w:pPr>
        <w:pStyle w:val="CodeBlock"/>
        <w:ind w:left="720"/>
      </w:pPr>
      <w:r>
        <w:t xml:space="preserve">            'ip_address' =&gt; $ip,</w:t>
      </w:r>
    </w:p>
    <w:p>
      <w:pPr>
        <w:pStyle w:val="CodeBlock"/>
        <w:ind w:left="720"/>
      </w:pPr>
      <w:r>
        <w:t xml:space="preserve">            'context' =&gt; $context,</w:t>
      </w:r>
    </w:p>
    <w:p>
      <w:pPr>
        <w:pStyle w:val="CodeBlock"/>
        <w:ind w:left="720"/>
      </w:pPr>
      <w:r>
        <w:t xml:space="preserve">            'request_id' =&gt; $this-&gt;getRequestId()</w:t>
      </w:r>
    </w:p>
    <w:p>
      <w:pPr>
        <w:pStyle w:val="CodeBlock"/>
        <w:ind w:left="720"/>
      </w:pPr>
      <w:r>
        <w:t xml:space="preserve">        ];</w:t>
      </w:r>
    </w:p>
    <w:p>
      <w:pPr>
        <w:pStyle w:val="CodeBlock"/>
        <w:ind w:left="720"/>
      </w:pPr>
      <w:r>
        <w:t xml:space="preserve">        </w:t>
      </w:r>
    </w:p>
    <w:p>
      <w:pPr>
        <w:pStyle w:val="CodeBlock"/>
        <w:ind w:left="720"/>
      </w:pPr>
      <w:r>
        <w:t xml:space="preserve">        $logLine = json_encode($logEntry) . PHP_EOL;</w:t>
      </w:r>
    </w:p>
    <w:p>
      <w:pPr>
        <w:pStyle w:val="CodeBlock"/>
        <w:ind w:left="720"/>
      </w:pPr>
      <w:r>
        <w:t xml:space="preserve">        </w:t>
      </w:r>
    </w:p>
    <w:p>
      <w:pPr>
        <w:pStyle w:val="CodeBlock"/>
        <w:ind w:left="720"/>
      </w:pPr>
      <w:r>
        <w:t xml:space="preserve">        $filename = $this-&gt;getLogFilename($level);</w:t>
      </w:r>
    </w:p>
    <w:p>
      <w:pPr>
        <w:pStyle w:val="CodeBlock"/>
        <w:ind w:left="720"/>
      </w:pPr>
      <w:r>
        <w:t xml:space="preserve">        $this-&gt;writeToFile($filename, $logLine);</w:t>
      </w:r>
    </w:p>
    <w:p>
      <w:pPr>
        <w:pStyle w:val="CodeBlock"/>
        <w:ind w:left="720"/>
      </w:pPr>
      <w:r>
        <w:t xml:space="preserve">        </w:t>
      </w:r>
    </w:p>
    <w:p>
      <w:pPr>
        <w:pStyle w:val="CodeBlock"/>
        <w:ind w:left="720"/>
      </w:pPr>
      <w:r>
        <w:t xml:space="preserve">        // Also log to database for critical events</w:t>
      </w:r>
    </w:p>
    <w:p>
      <w:pPr>
        <w:pStyle w:val="CodeBlock"/>
        <w:ind w:left="720"/>
      </w:pPr>
      <w:r>
        <w:t xml:space="preserve">        if (in_array($level, [self::ERROR, self::SECURITY, self::AUDIT])) {</w:t>
      </w:r>
    </w:p>
    <w:p>
      <w:pPr>
        <w:pStyle w:val="CodeBlock"/>
        <w:ind w:left="720"/>
      </w:pPr>
      <w:r>
        <w:t xml:space="preserve">            $this-&gt;logToDatabase($logEntry);</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public function error($message, $context = []) {</w:t>
      </w:r>
    </w:p>
    <w:p>
      <w:pPr>
        <w:pStyle w:val="CodeBlock"/>
        <w:ind w:left="720"/>
      </w:pPr>
      <w:r>
        <w:t xml:space="preserve">        $this-&gt;log(self::ERROR, $message, $context);</w:t>
      </w:r>
    </w:p>
    <w:p>
      <w:pPr>
        <w:pStyle w:val="CodeBlock"/>
        <w:ind w:left="720"/>
      </w:pPr>
      <w:r>
        <w:t xml:space="preserve">    }</w:t>
      </w:r>
    </w:p>
    <w:p>
      <w:pPr>
        <w:pStyle w:val="CodeBlock"/>
        <w:ind w:left="720"/>
      </w:pPr>
      <w:r>
        <w:t xml:space="preserve">    </w:t>
      </w:r>
    </w:p>
    <w:p>
      <w:pPr>
        <w:pStyle w:val="CodeBlock"/>
        <w:ind w:left="720"/>
      </w:pPr>
      <w:r>
        <w:t xml:space="preserve">    public function security($message, $context = []) {</w:t>
      </w:r>
    </w:p>
    <w:p>
      <w:pPr>
        <w:pStyle w:val="CodeBlock"/>
        <w:ind w:left="720"/>
      </w:pPr>
      <w:r>
        <w:t xml:space="preserve">        $this-&gt;log(self::SECURITY, $message, $context);</w:t>
      </w:r>
    </w:p>
    <w:p>
      <w:pPr>
        <w:pStyle w:val="CodeBlock"/>
        <w:ind w:left="720"/>
      </w:pPr>
      <w:r>
        <w:t xml:space="preserve">    }</w:t>
      </w:r>
    </w:p>
    <w:p>
      <w:pPr>
        <w:pStyle w:val="CodeBlock"/>
        <w:ind w:left="720"/>
      </w:pPr>
      <w:r>
        <w:t xml:space="preserve">    </w:t>
      </w:r>
    </w:p>
    <w:p>
      <w:pPr>
        <w:pStyle w:val="CodeBlock"/>
        <w:ind w:left="720"/>
      </w:pPr>
      <w:r>
        <w:t xml:space="preserve">    public function audit($action, $resource, $context = []) {</w:t>
      </w:r>
    </w:p>
    <w:p>
      <w:pPr>
        <w:pStyle w:val="CodeBlock"/>
        <w:ind w:left="720"/>
      </w:pPr>
      <w:r>
        <w:t xml:space="preserve">        $message = "Action: {$action} on {$resource}";</w:t>
      </w:r>
    </w:p>
    <w:p>
      <w:pPr>
        <w:pStyle w:val="CodeBlock"/>
        <w:ind w:left="720"/>
      </w:pPr>
      <w:r>
        <w:t xml:space="preserve">        $this-&gt;log(self::AUDIT, $message, $context);</w:t>
      </w:r>
    </w:p>
    <w:p>
      <w:pPr>
        <w:pStyle w:val="CodeBlock"/>
        <w:ind w:left="720"/>
      </w:pPr>
      <w:r>
        <w:t xml:space="preserve">    }</w:t>
      </w:r>
    </w:p>
    <w:p>
      <w:pPr>
        <w:pStyle w:val="CodeBlock"/>
        <w:ind w:left="720"/>
      </w:pPr>
      <w:r>
        <w:t xml:space="preserve">    </w:t>
      </w:r>
    </w:p>
    <w:p>
      <w:pPr>
        <w:pStyle w:val="CodeBlock"/>
        <w:ind w:left="720"/>
      </w:pPr>
      <w:r>
        <w:t xml:space="preserve">    private function getLogFilename($level) {</w:t>
      </w:r>
    </w:p>
    <w:p>
      <w:pPr>
        <w:pStyle w:val="CodeBlock"/>
        <w:ind w:left="720"/>
      </w:pPr>
      <w:r>
        <w:t xml:space="preserve">        $date = date('Y-m-d');</w:t>
      </w:r>
    </w:p>
    <w:p>
      <w:pPr>
        <w:pStyle w:val="CodeBlock"/>
        <w:ind w:left="720"/>
      </w:pPr>
      <w:r>
        <w:t xml:space="preserve">        return $this-&gt;logPath . strtolower($level) . "_{$date}.log";</w:t>
      </w:r>
    </w:p>
    <w:p>
      <w:pPr>
        <w:pStyle w:val="CodeBlock"/>
        <w:ind w:left="720"/>
      </w:pPr>
      <w:r>
        <w:t xml:space="preserve">    }</w:t>
      </w:r>
    </w:p>
    <w:p>
      <w:pPr>
        <w:pStyle w:val="CodeBlock"/>
        <w:ind w:left="720"/>
      </w:pPr>
      <w:r>
        <w:t xml:space="preserve">    </w:t>
      </w:r>
    </w:p>
    <w:p>
      <w:pPr>
        <w:pStyle w:val="CodeBlock"/>
        <w:ind w:left="720"/>
      </w:pPr>
      <w:r>
        <w:t xml:space="preserve">    private function writeToFile($filename, $content) {</w:t>
      </w:r>
    </w:p>
    <w:p>
      <w:pPr>
        <w:pStyle w:val="CodeBlock"/>
        <w:ind w:left="720"/>
      </w:pPr>
      <w:r>
        <w:t xml:space="preserve">        // Rotate log if too large</w:t>
      </w:r>
    </w:p>
    <w:p>
      <w:pPr>
        <w:pStyle w:val="CodeBlock"/>
        <w:ind w:left="720"/>
      </w:pPr>
      <w:r>
        <w:t xml:space="preserve">        if (file_exists($filename) &amp;&amp; filesize($filename) &gt; $this-&gt;maxFileSize) {</w:t>
      </w:r>
    </w:p>
    <w:p>
      <w:pPr>
        <w:pStyle w:val="CodeBlock"/>
        <w:ind w:left="720"/>
      </w:pPr>
      <w:r>
        <w:t xml:space="preserve">            $this-&gt;rotateLog($filename);</w:t>
      </w:r>
    </w:p>
    <w:p>
      <w:pPr>
        <w:pStyle w:val="CodeBlock"/>
        <w:ind w:left="720"/>
      </w:pPr>
      <w:r>
        <w:t xml:space="preserve">        }</w:t>
      </w:r>
    </w:p>
    <w:p>
      <w:pPr>
        <w:pStyle w:val="CodeBlock"/>
        <w:ind w:left="720"/>
      </w:pPr>
      <w:r>
        <w:t xml:space="preserve">        </w:t>
      </w:r>
    </w:p>
    <w:p>
      <w:pPr>
        <w:pStyle w:val="CodeBlock"/>
        <w:ind w:left="720"/>
      </w:pPr>
      <w:r>
        <w:t xml:space="preserve">        file_put_contents($filename, $content, FILE_APPEND | LOCK_EX);</w:t>
      </w:r>
    </w:p>
    <w:p>
      <w:pPr>
        <w:pStyle w:val="CodeBlock"/>
        <w:ind w:left="720"/>
      </w:pPr>
      <w:r>
        <w:t xml:space="preserve">    }</w:t>
      </w:r>
    </w:p>
    <w:p>
      <w:pPr>
        <w:pStyle w:val="CodeBlock"/>
        <w:ind w:left="720"/>
      </w:pPr>
      <w:r>
        <w:t xml:space="preserve">    </w:t>
      </w:r>
    </w:p>
    <w:p>
      <w:pPr>
        <w:pStyle w:val="CodeBlock"/>
        <w:ind w:left="720"/>
      </w:pPr>
      <w:r>
        <w:t xml:space="preserve">    private function rotateLog($filename) {</w:t>
      </w:r>
    </w:p>
    <w:p>
      <w:pPr>
        <w:pStyle w:val="CodeBlock"/>
        <w:ind w:left="720"/>
      </w:pPr>
      <w:r>
        <w:t xml:space="preserve">        $timestamp = date('Y-m-d_H-i-s');</w:t>
      </w:r>
    </w:p>
    <w:p>
      <w:pPr>
        <w:pStyle w:val="CodeBlock"/>
        <w:ind w:left="720"/>
      </w:pPr>
      <w:r>
        <w:t xml:space="preserve">        $rotatedName = $filename . '.' . $timestamp;</w:t>
      </w:r>
    </w:p>
    <w:p>
      <w:pPr>
        <w:pStyle w:val="CodeBlock"/>
        <w:ind w:left="720"/>
      </w:pPr>
      <w:r>
        <w:t xml:space="preserve">        rename($filename, $rotatedName);</w:t>
      </w:r>
    </w:p>
    <w:p>
      <w:pPr>
        <w:pStyle w:val="CodeBlock"/>
        <w:ind w:left="720"/>
      </w:pPr>
      <w:r>
        <w:t xml:space="preserve">        </w:t>
      </w:r>
    </w:p>
    <w:p>
      <w:pPr>
        <w:pStyle w:val="CodeBlock"/>
        <w:ind w:left="720"/>
      </w:pPr>
      <w:r>
        <w:t xml:space="preserve">        // Compress old log</w:t>
      </w:r>
    </w:p>
    <w:p>
      <w:pPr>
        <w:pStyle w:val="CodeBlock"/>
        <w:ind w:left="720"/>
      </w:pPr>
      <w:r>
        <w:t xml:space="preserve">        if (function_exists('gzopen')) {</w:t>
      </w:r>
    </w:p>
    <w:p>
      <w:pPr>
        <w:pStyle w:val="CodeBlock"/>
        <w:ind w:left="720"/>
      </w:pPr>
      <w:r>
        <w:t xml:space="preserve">            $this-&gt;compressLog($rotatedName);</w:t>
      </w:r>
    </w:p>
    <w:p>
      <w:pPr>
        <w:pStyle w:val="CodeBlock"/>
        <w:ind w:left="720"/>
      </w:pPr>
      <w:r>
        <w:t xml:space="preserve">        }</w:t>
      </w:r>
    </w:p>
    <w:p>
      <w:pPr>
        <w:pStyle w:val="CodeBlock"/>
        <w:ind w:left="720"/>
      </w:pPr>
      <w:r>
        <w:t xml:space="preserve">    }</w:t>
      </w:r>
    </w:p>
    <w:p>
      <w:pPr>
        <w:pStyle w:val="CodeBlock"/>
        <w:ind w:left="720"/>
      </w:pPr>
      <w:r>
        <w:t>}</w:t>
      </w:r>
    </w:p>
    <w:p>
      <w:pPr>
        <w:pStyle w:val="CodeBlock"/>
        <w:ind w:left="720"/>
      </w:pPr>
      <w:r>
        <w:t>?&gt;</w:t>
      </w:r>
    </w:p>
    <w:p>
      <w:pPr>
        <w:pStyle w:val="CustomH2"/>
      </w:pPr>
      <w:r>
        <w:t>5.12 Backup and Recovery Architecture</w:t>
      </w:r>
    </w:p>
    <w:p>
      <w:pPr>
        <w:pStyle w:val="CustomH3"/>
      </w:pPr>
      <w:r>
        <w:t>5.12.1 Backup Strategy</w:t>
      </w:r>
    </w:p>
    <w:p>
      <w:r>
        <w:t>Multi-tier backup approach ensuring data protection and business continuity:</w:t>
      </w:r>
    </w:p>
    <w:p>
      <w:pPr>
        <w:pStyle w:val="CustomH4"/>
      </w:pPr>
      <w:r>
        <w:t>Real-time Backup</w:t>
      </w:r>
    </w:p>
    <w:p>
      <w:r>
        <w:t>Database replication and transaction log shipping for immediate data protection</w:t>
      </w:r>
    </w:p>
    <w:p>
      <w:pPr>
        <w:pStyle w:val="CustomH4"/>
      </w:pPr>
      <w:r>
        <w:t>Daily Incremental Backup</w:t>
      </w:r>
    </w:p>
    <w:p>
      <w:r>
        <w:t>Automated daily backups of changed data with compression and encryption</w:t>
      </w:r>
    </w:p>
    <w:p>
      <w:pPr>
        <w:pStyle w:val="CustomH4"/>
      </w:pPr>
      <w:r>
        <w:t>Weekly Full Backup</w:t>
      </w:r>
    </w:p>
    <w:p>
      <w:r>
        <w:t>Complete system backup including database, files, and configuration</w:t>
      </w:r>
    </w:p>
    <w:p>
      <w:pPr>
        <w:pStyle w:val="CustomH4"/>
      </w:pPr>
      <w:r>
        <w:t>Monthly Archive</w:t>
      </w:r>
    </w:p>
    <w:p>
      <w:r>
        <w:t>Long-term storage backup for compliance and historical data retention</w:t>
      </w:r>
    </w:p>
    <w:p>
      <w:pPr>
        <w:pStyle w:val="CustomH3"/>
      </w:pPr>
      <w:r>
        <w:t>5.12.2 Recovery Procedures</w:t>
      </w:r>
    </w:p>
    <w:p>
      <w:pPr>
        <w:pStyle w:val="ListBullet"/>
      </w:pPr>
      <w:r>
        <w:t>Point-in-Time Recovery: Restore to specific timestamp</w:t>
      </w:r>
    </w:p>
    <w:p>
      <w:pPr>
        <w:pStyle w:val="ListBullet"/>
      </w:pPr>
      <w:r>
        <w:t>Selective Recovery: Restore specific tables or data sets</w:t>
      </w:r>
    </w:p>
    <w:p>
      <w:pPr>
        <w:pStyle w:val="ListBullet"/>
      </w:pPr>
      <w:r>
        <w:t>Disaster Recovery: Complete system restoration procedures</w:t>
      </w:r>
    </w:p>
    <w:p>
      <w:pPr>
        <w:pStyle w:val="ListBullet"/>
      </w:pPr>
      <w:r>
        <w:t>Hot Standby: Immediate failover to backup systems</w:t>
      </w:r>
    </w:p>
    <w:p>
      <w:pPr>
        <w:pStyle w:val="CustomH2"/>
      </w:pPr>
      <w:r>
        <w:t>5.13 Deployment Architecture</w:t>
      </w:r>
    </w:p>
    <w:p>
      <w:pPr>
        <w:pStyle w:val="CustomH3"/>
      </w:pPr>
      <w:r>
        <w:t>5.13.1 Environment Configuration</w:t>
      </w:r>
    </w:p>
    <w:p>
      <w:pPr>
        <w:pStyle w:val="CodeBlock"/>
        <w:ind w:left="720"/>
      </w:pPr>
      <w:r>
        <w:t>[</w:t>
      </w:r>
    </w:p>
    <w:p>
      <w:pPr>
        <w:pStyle w:val="CodeBlock"/>
        <w:ind w:left="720"/>
      </w:pPr>
      <w:r>
        <w:t xml:space="preserve">            'debug' =&gt; true,</w:t>
      </w:r>
    </w:p>
    <w:p>
      <w:pPr>
        <w:pStyle w:val="CodeBlock"/>
        <w:ind w:left="720"/>
      </w:pPr>
      <w:r>
        <w:t xml:space="preserve">            'database' =&gt; [</w:t>
      </w:r>
    </w:p>
    <w:p>
      <w:pPr>
        <w:pStyle w:val="CodeBlock"/>
        <w:ind w:left="720"/>
      </w:pPr>
      <w:r>
        <w:t xml:space="preserve">                'host' =&gt; 'localhost',</w:t>
      </w:r>
    </w:p>
    <w:p>
      <w:pPr>
        <w:pStyle w:val="CodeBlock"/>
        <w:ind w:left="720"/>
      </w:pPr>
      <w:r>
        <w:t xml:space="preserve">                'name' =&gt; 'crm_dev',</w:t>
      </w:r>
    </w:p>
    <w:p>
      <w:pPr>
        <w:pStyle w:val="CodeBlock"/>
        <w:ind w:left="720"/>
      </w:pPr>
      <w:r>
        <w:t xml:space="preserve">                'user' =&gt; 'dev_user',</w:t>
      </w:r>
    </w:p>
    <w:p>
      <w:pPr>
        <w:pStyle w:val="CodeBlock"/>
        <w:ind w:left="720"/>
      </w:pPr>
      <w:r>
        <w:t xml:space="preserve">                'password' =&gt; 'dev_pass'</w:t>
      </w:r>
    </w:p>
    <w:p>
      <w:pPr>
        <w:pStyle w:val="CodeBlock"/>
        <w:ind w:left="720"/>
      </w:pPr>
      <w:r>
        <w:t xml:space="preserve">            ],</w:t>
      </w:r>
    </w:p>
    <w:p>
      <w:pPr>
        <w:pStyle w:val="CodeBlock"/>
        <w:ind w:left="720"/>
      </w:pPr>
      <w:r>
        <w:t xml:space="preserve">            'cache' =&gt; [</w:t>
      </w:r>
    </w:p>
    <w:p>
      <w:pPr>
        <w:pStyle w:val="CodeBlock"/>
        <w:ind w:left="720"/>
      </w:pPr>
      <w:r>
        <w:t xml:space="preserve">                'enabled' =&gt; false,</w:t>
      </w:r>
    </w:p>
    <w:p>
      <w:pPr>
        <w:pStyle w:val="CodeBlock"/>
        <w:ind w:left="720"/>
      </w:pPr>
      <w:r>
        <w:t xml:space="preserve">                'driver' =&gt; 'file'</w:t>
      </w:r>
    </w:p>
    <w:p>
      <w:pPr>
        <w:pStyle w:val="CodeBlock"/>
        <w:ind w:left="720"/>
      </w:pPr>
      <w:r>
        <w:t xml:space="preserve">            ],</w:t>
      </w:r>
    </w:p>
    <w:p>
      <w:pPr>
        <w:pStyle w:val="CodeBlock"/>
        <w:ind w:left="720"/>
      </w:pPr>
      <w:r>
        <w:t xml:space="preserve">            'logging' =&gt; [</w:t>
      </w:r>
    </w:p>
    <w:p>
      <w:pPr>
        <w:pStyle w:val="CodeBlock"/>
        <w:ind w:left="720"/>
      </w:pPr>
      <w:r>
        <w:t xml:space="preserve">                'level' =&gt; 'DEBUG',</w:t>
      </w:r>
    </w:p>
    <w:p>
      <w:pPr>
        <w:pStyle w:val="CodeBlock"/>
        <w:ind w:left="720"/>
      </w:pPr>
      <w:r>
        <w:t xml:space="preserve">                'output' =&gt; 'file'</w:t>
      </w:r>
    </w:p>
    <w:p>
      <w:pPr>
        <w:pStyle w:val="CodeBlock"/>
        <w:ind w:left="720"/>
      </w:pPr>
      <w:r>
        <w:t xml:space="preserve">            ]</w:t>
      </w:r>
    </w:p>
    <w:p>
      <w:pPr>
        <w:pStyle w:val="CodeBlock"/>
        <w:ind w:left="720"/>
      </w:pPr>
      <w:r>
        <w:t xml:space="preserve">        ],</w:t>
      </w:r>
    </w:p>
    <w:p>
      <w:pPr>
        <w:pStyle w:val="CodeBlock"/>
        <w:ind w:left="720"/>
      </w:pPr>
      <w:r>
        <w:t xml:space="preserve">        'staging' =&gt; [</w:t>
      </w:r>
    </w:p>
    <w:p>
      <w:pPr>
        <w:pStyle w:val="CodeBlock"/>
        <w:ind w:left="720"/>
      </w:pPr>
      <w:r>
        <w:t xml:space="preserve">            'debug' =&gt; false,</w:t>
      </w:r>
    </w:p>
    <w:p>
      <w:pPr>
        <w:pStyle w:val="CodeBlock"/>
        <w:ind w:left="720"/>
      </w:pPr>
      <w:r>
        <w:t xml:space="preserve">            'database' =&gt; [</w:t>
      </w:r>
    </w:p>
    <w:p>
      <w:pPr>
        <w:pStyle w:val="CodeBlock"/>
        <w:ind w:left="720"/>
      </w:pPr>
      <w:r>
        <w:t xml:space="preserve">                'host' =&gt; 'staging-db.company.com',</w:t>
      </w:r>
    </w:p>
    <w:p>
      <w:pPr>
        <w:pStyle w:val="CodeBlock"/>
        <w:ind w:left="720"/>
      </w:pPr>
      <w:r>
        <w:t xml:space="preserve">                'name' =&gt; 'crm_staging',</w:t>
      </w:r>
    </w:p>
    <w:p>
      <w:pPr>
        <w:pStyle w:val="CodeBlock"/>
        <w:ind w:left="720"/>
      </w:pPr>
      <w:r>
        <w:t xml:space="preserve">                'user' =&gt; 'staging_user',</w:t>
      </w:r>
    </w:p>
    <w:p>
      <w:pPr>
        <w:pStyle w:val="CodeBlock"/>
        <w:ind w:left="720"/>
      </w:pPr>
      <w:r>
        <w:t xml:space="preserve">                'password' =&gt; getenv('STAGING_DB_PASSWORD')</w:t>
      </w:r>
    </w:p>
    <w:p>
      <w:pPr>
        <w:pStyle w:val="CodeBlock"/>
        <w:ind w:left="720"/>
      </w:pPr>
      <w:r>
        <w:t xml:space="preserve">            ],</w:t>
      </w:r>
    </w:p>
    <w:p>
      <w:pPr>
        <w:pStyle w:val="CodeBlock"/>
        <w:ind w:left="720"/>
      </w:pPr>
      <w:r>
        <w:t xml:space="preserve">            'cache' =&gt; [</w:t>
      </w:r>
    </w:p>
    <w:p>
      <w:pPr>
        <w:pStyle w:val="CodeBlock"/>
        <w:ind w:left="720"/>
      </w:pPr>
      <w:r>
        <w:t xml:space="preserve">                'enabled' =&gt; true,</w:t>
      </w:r>
    </w:p>
    <w:p>
      <w:pPr>
        <w:pStyle w:val="CodeBlock"/>
        <w:ind w:left="720"/>
      </w:pPr>
      <w:r>
        <w:t xml:space="preserve">                'driver' =&gt; 'redis',</w:t>
      </w:r>
    </w:p>
    <w:p>
      <w:pPr>
        <w:pStyle w:val="CodeBlock"/>
        <w:ind w:left="720"/>
      </w:pPr>
      <w:r>
        <w:t xml:space="preserve">                'host' =&gt; 'staging-redis.company.com'</w:t>
      </w:r>
    </w:p>
    <w:p>
      <w:pPr>
        <w:pStyle w:val="CodeBlock"/>
        <w:ind w:left="720"/>
      </w:pPr>
      <w:r>
        <w:t xml:space="preserve">            ],</w:t>
      </w:r>
    </w:p>
    <w:p>
      <w:pPr>
        <w:pStyle w:val="CodeBlock"/>
        <w:ind w:left="720"/>
      </w:pPr>
      <w:r>
        <w:t xml:space="preserve">            'logging' =&gt; [</w:t>
      </w:r>
    </w:p>
    <w:p>
      <w:pPr>
        <w:pStyle w:val="CodeBlock"/>
        <w:ind w:left="720"/>
      </w:pPr>
      <w:r>
        <w:t xml:space="preserve">                'level' =&gt; 'INFO',</w:t>
      </w:r>
    </w:p>
    <w:p>
      <w:pPr>
        <w:pStyle w:val="CodeBlock"/>
        <w:ind w:left="720"/>
      </w:pPr>
      <w:r>
        <w:t xml:space="preserve">                'output' =&gt; 'database'</w:t>
      </w:r>
    </w:p>
    <w:p>
      <w:pPr>
        <w:pStyle w:val="CodeBlock"/>
        <w:ind w:left="720"/>
      </w:pPr>
      <w:r>
        <w:t xml:space="preserve">            ]</w:t>
      </w:r>
    </w:p>
    <w:p>
      <w:pPr>
        <w:pStyle w:val="CodeBlock"/>
        <w:ind w:left="720"/>
      </w:pPr>
      <w:r>
        <w:t xml:space="preserve">        ],</w:t>
      </w:r>
    </w:p>
    <w:p>
      <w:pPr>
        <w:pStyle w:val="CodeBlock"/>
        <w:ind w:left="720"/>
      </w:pPr>
      <w:r>
        <w:t xml:space="preserve">        'production' =&gt; [</w:t>
      </w:r>
    </w:p>
    <w:p>
      <w:pPr>
        <w:pStyle w:val="CodeBlock"/>
        <w:ind w:left="720"/>
      </w:pPr>
      <w:r>
        <w:t xml:space="preserve">            'debug' =&gt; false,</w:t>
      </w:r>
    </w:p>
    <w:p>
      <w:pPr>
        <w:pStyle w:val="CodeBlock"/>
        <w:ind w:left="720"/>
      </w:pPr>
      <w:r>
        <w:t xml:space="preserve">            'database' =&gt; [</w:t>
      </w:r>
    </w:p>
    <w:p>
      <w:pPr>
        <w:pStyle w:val="CodeBlock"/>
        <w:ind w:left="720"/>
      </w:pPr>
      <w:r>
        <w:t xml:space="preserve">                'host' =&gt; 'prod-db-cluster.company.com',</w:t>
      </w:r>
    </w:p>
    <w:p>
      <w:pPr>
        <w:pStyle w:val="CodeBlock"/>
        <w:ind w:left="720"/>
      </w:pPr>
      <w:r>
        <w:t xml:space="preserve">                'name' =&gt; 'crm_production',</w:t>
      </w:r>
    </w:p>
    <w:p>
      <w:pPr>
        <w:pStyle w:val="CodeBlock"/>
        <w:ind w:left="720"/>
      </w:pPr>
      <w:r>
        <w:t xml:space="preserve">                'user' =&gt; 'prod_user',</w:t>
      </w:r>
    </w:p>
    <w:p>
      <w:pPr>
        <w:pStyle w:val="CodeBlock"/>
        <w:ind w:left="720"/>
      </w:pPr>
      <w:r>
        <w:t xml:space="preserve">                'password' =&gt; getenv('PROD_DB_PASSWORD')</w:t>
      </w:r>
    </w:p>
    <w:p>
      <w:pPr>
        <w:pStyle w:val="CodeBlock"/>
        <w:ind w:left="720"/>
      </w:pPr>
      <w:r>
        <w:t xml:space="preserve">            ],</w:t>
      </w:r>
    </w:p>
    <w:p>
      <w:pPr>
        <w:pStyle w:val="CodeBlock"/>
        <w:ind w:left="720"/>
      </w:pPr>
      <w:r>
        <w:t xml:space="preserve">            'cache' =&gt; [</w:t>
      </w:r>
    </w:p>
    <w:p>
      <w:pPr>
        <w:pStyle w:val="CodeBlock"/>
        <w:ind w:left="720"/>
      </w:pPr>
      <w:r>
        <w:t xml:space="preserve">                'enabled' =&gt; true,</w:t>
      </w:r>
    </w:p>
    <w:p>
      <w:pPr>
        <w:pStyle w:val="CodeBlock"/>
        <w:ind w:left="720"/>
      </w:pPr>
      <w:r>
        <w:t xml:space="preserve">                'driver' =&gt; 'redis',</w:t>
      </w:r>
    </w:p>
    <w:p>
      <w:pPr>
        <w:pStyle w:val="CodeBlock"/>
        <w:ind w:left="720"/>
      </w:pPr>
      <w:r>
        <w:t xml:space="preserve">                'host' =&gt; 'prod-redis-cluster.company.com'</w:t>
      </w:r>
    </w:p>
    <w:p>
      <w:pPr>
        <w:pStyle w:val="CodeBlock"/>
        <w:ind w:left="720"/>
      </w:pPr>
      <w:r>
        <w:t xml:space="preserve">            ],</w:t>
      </w:r>
    </w:p>
    <w:p>
      <w:pPr>
        <w:pStyle w:val="CodeBlock"/>
        <w:ind w:left="720"/>
      </w:pPr>
      <w:r>
        <w:t xml:space="preserve">            'logging' =&gt; [</w:t>
      </w:r>
    </w:p>
    <w:p>
      <w:pPr>
        <w:pStyle w:val="CodeBlock"/>
        <w:ind w:left="720"/>
      </w:pPr>
      <w:r>
        <w:t xml:space="preserve">                'level' =&gt; 'WARNING',</w:t>
      </w:r>
    </w:p>
    <w:p>
      <w:pPr>
        <w:pStyle w:val="CodeBlock"/>
        <w:ind w:left="720"/>
      </w:pPr>
      <w:r>
        <w:t xml:space="preserve">                'output' =&gt; 'syslog'</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public static function get($environment = null) {</w:t>
      </w:r>
    </w:p>
    <w:p>
      <w:pPr>
        <w:pStyle w:val="CodeBlock"/>
        <w:ind w:left="720"/>
      </w:pPr>
      <w:r>
        <w:t xml:space="preserve">        $env = $environment ?: getenv('APP_ENV') ?: 'development';</w:t>
      </w:r>
    </w:p>
    <w:p>
      <w:pPr>
        <w:pStyle w:val="CodeBlock"/>
        <w:ind w:left="720"/>
      </w:pPr>
      <w:r>
        <w:t xml:space="preserve">        return self::$environments[$env] ?? self::$environments['development'];</w:t>
      </w:r>
    </w:p>
    <w:p>
      <w:pPr>
        <w:pStyle w:val="CodeBlock"/>
        <w:ind w:left="720"/>
      </w:pPr>
      <w:r>
        <w:t xml:space="preserve">    }</w:t>
      </w:r>
    </w:p>
    <w:p>
      <w:pPr>
        <w:pStyle w:val="CodeBlock"/>
        <w:ind w:left="720"/>
      </w:pPr>
      <w:r>
        <w:t>}</w:t>
      </w:r>
    </w:p>
    <w:p>
      <w:pPr>
        <w:pStyle w:val="CodeBlock"/>
        <w:ind w:left="720"/>
      </w:pPr>
      <w:r>
        <w:t>?&gt;</w:t>
      </w:r>
    </w:p>
    <w:p>
      <w:pPr>
        <w:pStyle w:val="CustomH2"/>
      </w:pPr>
      <w:r>
        <w:t>5.14 Future Architecture Considerations</w:t>
      </w:r>
    </w:p>
    <w:p>
      <w:pPr>
        <w:pStyle w:val="CustomH3"/>
      </w:pPr>
      <w:r>
        <w:t>Evolutionary Architecture</w:t>
      </w:r>
    </w:p>
    <w:p>
      <w:r>
        <w:t>The system architecture is designed to evolve with changing business requirements and technological advancements. The modular design and well-defined interfaces enable gradual migration to new technologies and patterns.</w:t>
      </w:r>
    </w:p>
    <w:p>
      <w:pPr>
        <w:pStyle w:val="CustomH3"/>
      </w:pPr>
      <w:r>
        <w:t>5.14.1 Microservices Migration Path</w:t>
      </w:r>
    </w:p>
    <w:p>
      <w:r>
        <w:t>Planned evolution towards microservices architecture:</w:t>
      </w:r>
    </w:p>
    <w:p>
      <w:pPr>
        <w:pStyle w:val="ListBullet"/>
      </w:pPr>
      <w:r>
        <w:t>Service Identification: Extract bounded contexts into separate services</w:t>
      </w:r>
    </w:p>
    <w:p>
      <w:pPr>
        <w:pStyle w:val="ListBullet"/>
      </w:pPr>
      <w:r>
        <w:t>API Gateway: Centralized request routing and authentication</w:t>
      </w:r>
    </w:p>
    <w:p>
      <w:pPr>
        <w:pStyle w:val="ListBullet"/>
      </w:pPr>
      <w:r>
        <w:t>Service Discovery: Dynamic service registration and discovery</w:t>
      </w:r>
    </w:p>
    <w:p>
      <w:pPr>
        <w:pStyle w:val="ListBullet"/>
      </w:pPr>
      <w:r>
        <w:t>Event-Driven Architecture: Asynchronous communication between services</w:t>
      </w:r>
    </w:p>
    <w:p>
      <w:pPr>
        <w:pStyle w:val="ListBullet"/>
      </w:pPr>
      <w:r>
        <w:t>Container Orchestration: Docker and Kubernetes deployment</w:t>
      </w:r>
    </w:p>
    <w:p>
      <w:pPr>
        <w:pStyle w:val="CustomH3"/>
      </w:pPr>
      <w:r>
        <w:t>5.14.2 Cloud-Native Transformation</w:t>
      </w:r>
    </w:p>
    <w:p>
      <w:pPr>
        <w:pStyle w:val="ListBullet"/>
      </w:pPr>
      <w:r>
        <w:t>Containerization: Docker containers for consistent deployment</w:t>
      </w:r>
    </w:p>
    <w:p>
      <w:pPr>
        <w:pStyle w:val="ListBullet"/>
      </w:pPr>
      <w:r>
        <w:t>Orchestration: Kubernetes for container management</w:t>
      </w:r>
    </w:p>
    <w:p>
      <w:pPr>
        <w:pStyle w:val="ListBullet"/>
      </w:pPr>
      <w:r>
        <w:t>Service Mesh: Istio for service-to-service communication</w:t>
      </w:r>
    </w:p>
    <w:p>
      <w:pPr>
        <w:pStyle w:val="ListBullet"/>
      </w:pPr>
      <w:r>
        <w:t>Observability: Distributed tracing and monitoring</w:t>
      </w:r>
    </w:p>
    <w:p>
      <w:pPr>
        <w:pStyle w:val="ListBullet"/>
      </w:pPr>
      <w:r>
        <w:t>Auto-scaling: Dynamic resource allocation based on demand</w:t>
      </w:r>
    </w:p>
    <w:p>
      <w:pPr>
        <w:pStyle w:val="CustomH2"/>
      </w:pPr>
      <w:r>
        <w:t>5.15 Architecture Summary</w:t>
      </w:r>
    </w:p>
    <w:p>
      <w:pPr>
        <w:pStyle w:val="CustomH3"/>
      </w:pPr>
      <w:r>
        <w:t>Key Architectural Principles</w:t>
      </w:r>
    </w:p>
    <w:p>
      <w:r>
        <w:t>The CRM system architecture embodies several key principles that ensure its effectiveness, maintainability, and scalability:</w:t>
      </w:r>
    </w:p>
    <w:p>
      <w:pPr>
        <w:pStyle w:val="ListBullet"/>
      </w:pPr>
      <w:r>
        <w:t>Separation of Concerns: Clear boundaries between different system layers</w:t>
      </w:r>
    </w:p>
    <w:p>
      <w:pPr>
        <w:pStyle w:val="ListBullet"/>
      </w:pPr>
      <w:r>
        <w:t>Modularity: Independent, loosely coupled components</w:t>
      </w:r>
    </w:p>
    <w:p>
      <w:pPr>
        <w:pStyle w:val="ListBullet"/>
      </w:pPr>
      <w:r>
        <w:t>Scalability: Horizontal and vertical scaling capabilities</w:t>
      </w:r>
    </w:p>
    <w:p>
      <w:pPr>
        <w:pStyle w:val="ListBullet"/>
      </w:pPr>
      <w:r>
        <w:t>Security: Defense-in-depth security implementation</w:t>
      </w:r>
    </w:p>
    <w:p>
      <w:pPr>
        <w:pStyle w:val="ListBullet"/>
      </w:pPr>
      <w:r>
        <w:t>Performance: Optimized for speed and efficiency</w:t>
      </w:r>
    </w:p>
    <w:p>
      <w:pPr>
        <w:pStyle w:val="ListBullet"/>
      </w:pPr>
      <w:r>
        <w:t>Maintainability: Clean code and well-documented interfaces</w:t>
      </w:r>
    </w:p>
    <w:p>
      <w:pPr>
        <w:pStyle w:val="ListBullet"/>
      </w:pPr>
      <w:r>
        <w:t>Reliability: Fault tolerance and recovery mechanisms</w:t>
      </w:r>
    </w:p>
    <w:p>
      <w:pPr>
        <w:pStyle w:val="ListBullet"/>
      </w:pPr>
      <w:r>
        <w:t>Extensibility: Easy to extend and modify</w:t>
      </w:r>
    </w:p>
    <w:p>
      <w:r>
        <w:t>The architecture provides a solid foundation for the CRM system while maintaining flexibility for future enhancements and technological evolution. The multi-tier design ensures proper separation of concerns, while the modular approach enables independent development and deployment of different system components.</w:t>
      </w:r>
    </w:p>
    <w:p>
      <w:r>
        <w:t>This architectural approach has been validated through implementation and testing, demonstrating its effectiveness in meeting both current requirements and future scalability needs. The system can handle increasing user loads, data volumes, and feature complexity while maintaining performance and reliability standards.</w:t>
      </w:r>
    </w:p>
    <w:p>
      <w:r>
        <w:br w:type="page"/>
      </w:r>
    </w:p>
    <w:p>
      <w:pPr>
        <w:pStyle w:val="ChapterTitle"/>
      </w:pPr>
      <w:r>
        <w:t>Chapter 6: User Roles</w:t>
      </w:r>
    </w:p>
    <w:p>
      <w:pPr>
        <w:pStyle w:val="CustomH2"/>
      </w:pPr>
      <w:r>
        <w:t>6.1 Role-Based Access Control Overview</w:t>
      </w:r>
    </w:p>
    <w:p>
      <w:pPr>
        <w:pStyle w:val="CustomH3"/>
      </w:pPr>
      <w:r>
        <w:t>Multi-Tier Role Architecture</w:t>
      </w:r>
    </w:p>
    <w:p>
      <w:r>
        <w:t>The CRM system implements a sophisticated role-based access control (RBAC) system that ensures appropriate access levels for different user types while maintaining security and operational efficiency. The system supports seven distinct user roles, each with carefully defined permissions and access levels.</w:t>
      </w:r>
    </w:p>
    <w:p>
      <w:r>
        <w:t>The role-based system is designed to reflect real-world organizational hierarchies and operational requirements. Each role has been carefully crafted to provide the necessary access while maintaining the principle of least privilege, ensuring users have access only to the resources and functions required for their specific responsibilities.</w:t>
      </w:r>
    </w:p>
    <w:p>
      <w:pPr>
        <w:pStyle w:val="CustomH2"/>
      </w:pPr>
      <w:r>
        <w:t>6.2 Organizational Hierarchy</w:t>
      </w:r>
    </w:p>
    <w:p>
      <w:pPr>
        <w:pStyle w:val="CustomH3"/>
      </w:pPr>
      <w:r>
        <w:t>Role Hierarchy Structure</w:t>
      </w:r>
    </w:p>
    <w:p>
      <w:pPr>
        <w:pStyle w:val="CustomH2"/>
      </w:pPr>
      <w:r>
        <w:t>6.3 Detailed Role Specifications</w:t>
      </w:r>
    </w:p>
    <w:p>
      <w:pPr>
        <w:pStyle w:val="CustomH3"/>
      </w:pPr>
      <w:r>
        <w:t>Super Admin</w:t>
      </w:r>
    </w:p>
    <w:p>
      <w:r>
        <w:t>System Administrator &amp; Owner</w:t>
      </w:r>
    </w:p>
    <w:p>
      <w:pPr>
        <w:pStyle w:val="CustomH4"/>
      </w:pPr>
      <w:r>
        <w:t>Primary Responsibilities:</w:t>
      </w:r>
    </w:p>
    <w:p>
      <w:pPr>
        <w:pStyle w:val="ListBullet"/>
      </w:pPr>
      <w:r>
        <w:t>Complete system administration and configuration</w:t>
      </w:r>
    </w:p>
    <w:p>
      <w:pPr>
        <w:pStyle w:val="ListBullet"/>
      </w:pPr>
      <w:r>
        <w:t>User management and role assignment</w:t>
      </w:r>
    </w:p>
    <w:p>
      <w:pPr>
        <w:pStyle w:val="ListBullet"/>
      </w:pPr>
      <w:r>
        <w:t>System security and backup management</w:t>
      </w:r>
    </w:p>
    <w:p>
      <w:pPr>
        <w:pStyle w:val="ListBullet"/>
      </w:pPr>
      <w:r>
        <w:t>Database administration and maintenance</w:t>
      </w:r>
    </w:p>
    <w:p>
      <w:pPr>
        <w:pStyle w:val="ListBullet"/>
      </w:pPr>
      <w:r>
        <w:t>System monitoring and performance optimization</w:t>
      </w:r>
    </w:p>
    <w:p>
      <w:pPr>
        <w:pStyle w:val="ListBullet"/>
      </w:pPr>
      <w:r>
        <w:t>Integration management and API configuration</w:t>
      </w:r>
    </w:p>
    <w:p>
      <w:pPr>
        <w:pStyle w:val="CustomH4"/>
      </w:pPr>
      <w:r>
        <w:t>Key Permissions:</w:t>
      </w:r>
    </w:p>
    <w:p>
      <w:pPr>
        <w:pStyle w:val="ListBullet"/>
      </w:pPr>
      <w:r>
        <w:t>Create, modify, and delete all user accounts</w:t>
      </w:r>
    </w:p>
    <w:p>
      <w:pPr>
        <w:pStyle w:val="ListBullet"/>
      </w:pPr>
      <w:r>
        <w:t>Access all modules and features</w:t>
      </w:r>
    </w:p>
    <w:p>
      <w:pPr>
        <w:pStyle w:val="ListBullet"/>
      </w:pPr>
      <w:r>
        <w:t>System configuration and settings management</w:t>
      </w:r>
    </w:p>
    <w:p>
      <w:pPr>
        <w:pStyle w:val="ListBullet"/>
      </w:pPr>
      <w:r>
        <w:t>Audit log access and security monitoring</w:t>
      </w:r>
    </w:p>
    <w:p>
      <w:pPr>
        <w:pStyle w:val="ListBullet"/>
      </w:pPr>
      <w:r>
        <w:t>Database backup and restore operations</w:t>
      </w:r>
    </w:p>
    <w:p>
      <w:pPr>
        <w:pStyle w:val="ListBullet"/>
      </w:pPr>
      <w:r>
        <w:t>API key management and integrations</w:t>
      </w:r>
    </w:p>
    <w:p>
      <w:pPr>
        <w:pStyle w:val="CustomH3"/>
      </w:pPr>
      <w:r>
        <w:t>Admin</w:t>
      </w:r>
    </w:p>
    <w:p>
      <w:r>
        <w:t>Operations Manager</w:t>
      </w:r>
    </w:p>
    <w:p>
      <w:pPr>
        <w:pStyle w:val="CustomH4"/>
      </w:pPr>
      <w:r>
        <w:t>Primary Responsibilities:</w:t>
      </w:r>
    </w:p>
    <w:p>
      <w:pPr>
        <w:pStyle w:val="ListBullet"/>
      </w:pPr>
      <w:r>
        <w:t>Daily operational management and oversight</w:t>
      </w:r>
    </w:p>
    <w:p>
      <w:pPr>
        <w:pStyle w:val="ListBullet"/>
      </w:pPr>
      <w:r>
        <w:t>Customer relationship management</w:t>
      </w:r>
    </w:p>
    <w:p>
      <w:pPr>
        <w:pStyle w:val="ListBullet"/>
      </w:pPr>
      <w:r>
        <w:t>Sales pipeline and opportunity management</w:t>
      </w:r>
    </w:p>
    <w:p>
      <w:pPr>
        <w:pStyle w:val="ListBullet"/>
      </w:pPr>
      <w:r>
        <w:t>Team coordination and task assignment</w:t>
      </w:r>
    </w:p>
    <w:p>
      <w:pPr>
        <w:pStyle w:val="ListBullet"/>
      </w:pPr>
      <w:r>
        <w:t>Reporting and analytics review</w:t>
      </w:r>
    </w:p>
    <w:p>
      <w:pPr>
        <w:pStyle w:val="ListBullet"/>
      </w:pPr>
      <w:r>
        <w:t>Quality assurance and process improvement</w:t>
      </w:r>
    </w:p>
    <w:p>
      <w:pPr>
        <w:pStyle w:val="CustomH4"/>
      </w:pPr>
      <w:r>
        <w:t>Key Permissions:</w:t>
      </w:r>
    </w:p>
    <w:p>
      <w:pPr>
        <w:pStyle w:val="ListBullet"/>
      </w:pPr>
      <w:r>
        <w:t>Full access to customer management</w:t>
      </w:r>
    </w:p>
    <w:p>
      <w:pPr>
        <w:pStyle w:val="ListBullet"/>
      </w:pPr>
      <w:r>
        <w:t>Sales and opportunity management</w:t>
      </w:r>
    </w:p>
    <w:p>
      <w:pPr>
        <w:pStyle w:val="ListBullet"/>
      </w:pPr>
      <w:r>
        <w:t>Team member management (limited)</w:t>
      </w:r>
    </w:p>
    <w:p>
      <w:pPr>
        <w:pStyle w:val="ListBullet"/>
      </w:pPr>
      <w:r>
        <w:t>Advanced reporting and analytics</w:t>
      </w:r>
    </w:p>
    <w:p>
      <w:pPr>
        <w:pStyle w:val="ListBullet"/>
      </w:pPr>
      <w:r>
        <w:t>Task and project management</w:t>
      </w:r>
    </w:p>
    <w:p>
      <w:pPr>
        <w:pStyle w:val="ListBullet"/>
      </w:pPr>
      <w:r>
        <w:t>Communication and notification management</w:t>
      </w:r>
    </w:p>
    <w:p>
      <w:pPr>
        <w:pStyle w:val="CustomH3"/>
      </w:pPr>
      <w:r>
        <w:t>User</w:t>
      </w:r>
    </w:p>
    <w:p>
      <w:r>
        <w:t>General Employee</w:t>
      </w:r>
    </w:p>
    <w:p>
      <w:pPr>
        <w:pStyle w:val="CustomH4"/>
      </w:pPr>
      <w:r>
        <w:t>Primary Responsibilities:</w:t>
      </w:r>
    </w:p>
    <w:p>
      <w:pPr>
        <w:pStyle w:val="ListBullet"/>
      </w:pPr>
      <w:r>
        <w:t>Customer interaction and relationship building</w:t>
      </w:r>
    </w:p>
    <w:p>
      <w:pPr>
        <w:pStyle w:val="ListBullet"/>
      </w:pPr>
      <w:r>
        <w:t>Lead generation and follow-up activities</w:t>
      </w:r>
    </w:p>
    <w:p>
      <w:pPr>
        <w:pStyle w:val="ListBullet"/>
      </w:pPr>
      <w:r>
        <w:t>Data entry and record maintenance</w:t>
      </w:r>
    </w:p>
    <w:p>
      <w:pPr>
        <w:pStyle w:val="ListBullet"/>
      </w:pPr>
      <w:r>
        <w:t>Task completion and progress reporting</w:t>
      </w:r>
    </w:p>
    <w:p>
      <w:pPr>
        <w:pStyle w:val="ListBullet"/>
      </w:pPr>
      <w:r>
        <w:t>Attendance and time tracking</w:t>
      </w:r>
    </w:p>
    <w:p>
      <w:pPr>
        <w:pStyle w:val="ListBullet"/>
      </w:pPr>
      <w:r>
        <w:t>Basic reporting and documentation</w:t>
      </w:r>
    </w:p>
    <w:p>
      <w:pPr>
        <w:pStyle w:val="CustomH4"/>
      </w:pPr>
      <w:r>
        <w:t>Key Permissions:</w:t>
      </w:r>
    </w:p>
    <w:p>
      <w:pPr>
        <w:pStyle w:val="ListBullet"/>
      </w:pPr>
      <w:r>
        <w:t>Customer contact and interaction logging</w:t>
      </w:r>
    </w:p>
    <w:p>
      <w:pPr>
        <w:pStyle w:val="ListBullet"/>
      </w:pPr>
      <w:r>
        <w:t>Lead management and follow-up</w:t>
      </w:r>
    </w:p>
    <w:p>
      <w:pPr>
        <w:pStyle w:val="ListBullet"/>
      </w:pPr>
      <w:r>
        <w:t>Personal task and calendar management</w:t>
      </w:r>
    </w:p>
    <w:p>
      <w:pPr>
        <w:pStyle w:val="ListBullet"/>
      </w:pPr>
      <w:r>
        <w:t>Attendance check-in/check-out</w:t>
      </w:r>
    </w:p>
    <w:p>
      <w:pPr>
        <w:pStyle w:val="ListBullet"/>
      </w:pPr>
      <w:r>
        <w:t>Basic reporting access</w:t>
      </w:r>
    </w:p>
    <w:p>
      <w:pPr>
        <w:pStyle w:val="ListBullet"/>
      </w:pPr>
      <w:r>
        <w:t>Profile and settings management</w:t>
      </w:r>
    </w:p>
    <w:p>
      <w:pPr>
        <w:pStyle w:val="CustomH3"/>
      </w:pPr>
      <w:r>
        <w:t>Showroom User</w:t>
      </w:r>
    </w:p>
    <w:p>
      <w:r>
        <w:t>Customer-Facing Representative</w:t>
      </w:r>
    </w:p>
    <w:p>
      <w:pPr>
        <w:pStyle w:val="CustomH4"/>
      </w:pPr>
      <w:r>
        <w:t>Primary Responsibilities:</w:t>
      </w:r>
    </w:p>
    <w:p>
      <w:pPr>
        <w:pStyle w:val="ListBullet"/>
      </w:pPr>
      <w:r>
        <w:t>Direct customer service and support</w:t>
      </w:r>
    </w:p>
    <w:p>
      <w:pPr>
        <w:pStyle w:val="ListBullet"/>
      </w:pPr>
      <w:r>
        <w:t>Product demonstration and presentation</w:t>
      </w:r>
    </w:p>
    <w:p>
      <w:pPr>
        <w:pStyle w:val="ListBullet"/>
      </w:pPr>
      <w:r>
        <w:t>Customer inquiry handling and resolution</w:t>
      </w:r>
    </w:p>
    <w:p>
      <w:pPr>
        <w:pStyle w:val="ListBullet"/>
      </w:pPr>
      <w:r>
        <w:t>Sales support and order processing</w:t>
      </w:r>
    </w:p>
    <w:p>
      <w:pPr>
        <w:pStyle w:val="ListBullet"/>
      </w:pPr>
      <w:r>
        <w:t>Customer feedback collection</w:t>
      </w:r>
    </w:p>
    <w:p>
      <w:pPr>
        <w:pStyle w:val="ListBullet"/>
      </w:pPr>
      <w:r>
        <w:t>Showroom activity reporting</w:t>
      </w:r>
    </w:p>
    <w:p>
      <w:pPr>
        <w:pStyle w:val="CustomH4"/>
      </w:pPr>
      <w:r>
        <w:t>Key Permissions:</w:t>
      </w:r>
    </w:p>
    <w:p>
      <w:pPr>
        <w:pStyle w:val="ListBullet"/>
      </w:pPr>
      <w:r>
        <w:t>Customer information access (limited)</w:t>
      </w:r>
    </w:p>
    <w:p>
      <w:pPr>
        <w:pStyle w:val="ListBullet"/>
      </w:pPr>
      <w:r>
        <w:t>Product catalog and pricing access</w:t>
      </w:r>
    </w:p>
    <w:p>
      <w:pPr>
        <w:pStyle w:val="ListBullet"/>
      </w:pPr>
      <w:r>
        <w:t>Order creation and status tracking</w:t>
      </w:r>
    </w:p>
    <w:p>
      <w:pPr>
        <w:pStyle w:val="ListBullet"/>
      </w:pPr>
      <w:r>
        <w:t>Customer service ticket management</w:t>
      </w:r>
    </w:p>
    <w:p>
      <w:pPr>
        <w:pStyle w:val="ListBullet"/>
      </w:pPr>
      <w:r>
        <w:t>Appointment scheduling</w:t>
      </w:r>
    </w:p>
    <w:p>
      <w:pPr>
        <w:pStyle w:val="ListBullet"/>
      </w:pPr>
      <w:r>
        <w:t>Basic inventory visibility</w:t>
      </w:r>
    </w:p>
    <w:p>
      <w:pPr>
        <w:pStyle w:val="CustomH3"/>
      </w:pPr>
      <w:r>
        <w:t>HR Admin</w:t>
      </w:r>
    </w:p>
    <w:p>
      <w:r>
        <w:t>Human Resources Manager</w:t>
      </w:r>
    </w:p>
    <w:p>
      <w:pPr>
        <w:pStyle w:val="CustomH4"/>
      </w:pPr>
      <w:r>
        <w:t>Primary Responsibilities:</w:t>
      </w:r>
    </w:p>
    <w:p>
      <w:pPr>
        <w:pStyle w:val="ListBullet"/>
      </w:pPr>
      <w:r>
        <w:t>Employee lifecycle management</w:t>
      </w:r>
    </w:p>
    <w:p>
      <w:pPr>
        <w:pStyle w:val="ListBullet"/>
      </w:pPr>
      <w:r>
        <w:t>Payroll processing and management</w:t>
      </w:r>
    </w:p>
    <w:p>
      <w:pPr>
        <w:pStyle w:val="ListBullet"/>
      </w:pPr>
      <w:r>
        <w:t>Leave request approval and tracking</w:t>
      </w:r>
    </w:p>
    <w:p>
      <w:pPr>
        <w:pStyle w:val="ListBullet"/>
      </w:pPr>
      <w:r>
        <w:t>Performance evaluation coordination</w:t>
      </w:r>
    </w:p>
    <w:p>
      <w:pPr>
        <w:pStyle w:val="ListBullet"/>
      </w:pPr>
      <w:r>
        <w:t>Recruitment and onboarding</w:t>
      </w:r>
    </w:p>
    <w:p>
      <w:pPr>
        <w:pStyle w:val="ListBullet"/>
      </w:pPr>
      <w:r>
        <w:t>HR policy implementation and compliance</w:t>
      </w:r>
    </w:p>
    <w:p>
      <w:pPr>
        <w:pStyle w:val="CustomH4"/>
      </w:pPr>
      <w:r>
        <w:t>Key Permissions:</w:t>
      </w:r>
    </w:p>
    <w:p>
      <w:pPr>
        <w:pStyle w:val="ListBullet"/>
      </w:pPr>
      <w:r>
        <w:t>Complete employee record access</w:t>
      </w:r>
    </w:p>
    <w:p>
      <w:pPr>
        <w:pStyle w:val="ListBullet"/>
      </w:pPr>
      <w:r>
        <w:t>Payroll calculation and processing</w:t>
      </w:r>
    </w:p>
    <w:p>
      <w:pPr>
        <w:pStyle w:val="ListBullet"/>
      </w:pPr>
      <w:r>
        <w:t>Leave management and approval</w:t>
      </w:r>
    </w:p>
    <w:p>
      <w:pPr>
        <w:pStyle w:val="ListBullet"/>
      </w:pPr>
      <w:r>
        <w:t>Attendance monitoring and reporting</w:t>
      </w:r>
    </w:p>
    <w:p>
      <w:pPr>
        <w:pStyle w:val="ListBullet"/>
      </w:pPr>
      <w:r>
        <w:t>Performance review management</w:t>
      </w:r>
    </w:p>
    <w:p>
      <w:pPr>
        <w:pStyle w:val="ListBullet"/>
      </w:pPr>
      <w:r>
        <w:t>HR analytics and reporting</w:t>
      </w:r>
    </w:p>
    <w:p>
      <w:pPr>
        <w:pStyle w:val="CustomH3"/>
      </w:pPr>
      <w:r>
        <w:t>Accounts</w:t>
      </w:r>
    </w:p>
    <w:p>
      <w:r>
        <w:t>Financial Manager</w:t>
      </w:r>
    </w:p>
    <w:p>
      <w:pPr>
        <w:pStyle w:val="CustomH4"/>
      </w:pPr>
      <w:r>
        <w:t>Primary Responsibilities:</w:t>
      </w:r>
    </w:p>
    <w:p>
      <w:pPr>
        <w:pStyle w:val="ListBullet"/>
      </w:pPr>
      <w:r>
        <w:t>Financial transaction management</w:t>
      </w:r>
    </w:p>
    <w:p>
      <w:pPr>
        <w:pStyle w:val="ListBullet"/>
      </w:pPr>
      <w:r>
        <w:t>Invoice generation and tracking</w:t>
      </w:r>
    </w:p>
    <w:p>
      <w:pPr>
        <w:pStyle w:val="ListBullet"/>
      </w:pPr>
      <w:r>
        <w:t>Payment processing and reconciliation</w:t>
      </w:r>
    </w:p>
    <w:p>
      <w:pPr>
        <w:pStyle w:val="ListBullet"/>
      </w:pPr>
      <w:r>
        <w:t>Financial reporting and analysis</w:t>
      </w:r>
    </w:p>
    <w:p>
      <w:pPr>
        <w:pStyle w:val="ListBullet"/>
      </w:pPr>
      <w:r>
        <w:t>Budget management and forecasting</w:t>
      </w:r>
    </w:p>
    <w:p>
      <w:pPr>
        <w:pStyle w:val="ListBullet"/>
      </w:pPr>
      <w:r>
        <w:t>Compliance and audit support</w:t>
      </w:r>
    </w:p>
    <w:p>
      <w:pPr>
        <w:pStyle w:val="CustomH4"/>
      </w:pPr>
      <w:r>
        <w:t>Key Permissions:</w:t>
      </w:r>
    </w:p>
    <w:p>
      <w:pPr>
        <w:pStyle w:val="ListBullet"/>
      </w:pPr>
      <w:r>
        <w:t>Complete financial data access</w:t>
      </w:r>
    </w:p>
    <w:p>
      <w:pPr>
        <w:pStyle w:val="ListBullet"/>
      </w:pPr>
      <w:r>
        <w:t>Invoice creation and management</w:t>
      </w:r>
    </w:p>
    <w:p>
      <w:pPr>
        <w:pStyle w:val="ListBullet"/>
      </w:pPr>
      <w:r>
        <w:t>Payment processing and tracking</w:t>
      </w:r>
    </w:p>
    <w:p>
      <w:pPr>
        <w:pStyle w:val="ListBullet"/>
      </w:pPr>
      <w:r>
        <w:t>Financial reporting and analytics</w:t>
      </w:r>
    </w:p>
    <w:p>
      <w:pPr>
        <w:pStyle w:val="ListBullet"/>
      </w:pPr>
      <w:r>
        <w:t>Expense management and approval</w:t>
      </w:r>
    </w:p>
    <w:p>
      <w:pPr>
        <w:pStyle w:val="ListBullet"/>
      </w:pPr>
      <w:r>
        <w:t>Tax and compliance reporting</w:t>
      </w:r>
    </w:p>
    <w:p>
      <w:pPr>
        <w:pStyle w:val="CustomH3"/>
      </w:pPr>
      <w:r>
        <w:t>Site Manager</w:t>
      </w:r>
    </w:p>
    <w:p>
      <w:r>
        <w:t>Location Operations Manager</w:t>
      </w:r>
    </w:p>
    <w:p>
      <w:pPr>
        <w:pStyle w:val="CustomH4"/>
      </w:pPr>
      <w:r>
        <w:t>Primary Responsibilities:</w:t>
      </w:r>
    </w:p>
    <w:p>
      <w:pPr>
        <w:pStyle w:val="ListBullet"/>
      </w:pPr>
      <w:r>
        <w:t>Site-specific operations management</w:t>
      </w:r>
    </w:p>
    <w:p>
      <w:pPr>
        <w:pStyle w:val="ListBullet"/>
      </w:pPr>
      <w:r>
        <w:t>Local team coordination and supervision</w:t>
      </w:r>
    </w:p>
    <w:p>
      <w:pPr>
        <w:pStyle w:val="ListBullet"/>
      </w:pPr>
      <w:r>
        <w:t>Inventory management and control</w:t>
      </w:r>
    </w:p>
    <w:p>
      <w:pPr>
        <w:pStyle w:val="ListBullet"/>
      </w:pPr>
      <w:r>
        <w:t>Local customer relationship management</w:t>
      </w:r>
    </w:p>
    <w:p>
      <w:pPr>
        <w:pStyle w:val="ListBullet"/>
      </w:pPr>
      <w:r>
        <w:t>Site performance monitoring</w:t>
      </w:r>
    </w:p>
    <w:p>
      <w:pPr>
        <w:pStyle w:val="ListBullet"/>
      </w:pPr>
      <w:r>
        <w:t>Safety and compliance oversight</w:t>
      </w:r>
    </w:p>
    <w:p>
      <w:pPr>
        <w:pStyle w:val="CustomH4"/>
      </w:pPr>
      <w:r>
        <w:t>Key Permissions:</w:t>
      </w:r>
    </w:p>
    <w:p>
      <w:pPr>
        <w:pStyle w:val="ListBullet"/>
      </w:pPr>
      <w:r>
        <w:t>Site-specific data access</w:t>
      </w:r>
    </w:p>
    <w:p>
      <w:pPr>
        <w:pStyle w:val="ListBullet"/>
      </w:pPr>
      <w:r>
        <w:t>Local team management</w:t>
      </w:r>
    </w:p>
    <w:p>
      <w:pPr>
        <w:pStyle w:val="ListBullet"/>
      </w:pPr>
      <w:r>
        <w:t>Inventory tracking and management</w:t>
      </w:r>
    </w:p>
    <w:p>
      <w:pPr>
        <w:pStyle w:val="ListBullet"/>
      </w:pPr>
      <w:r>
        <w:t>Local customer interactions</w:t>
      </w:r>
    </w:p>
    <w:p>
      <w:pPr>
        <w:pStyle w:val="ListBullet"/>
      </w:pPr>
      <w:r>
        <w:t>Site performance reporting</w:t>
      </w:r>
    </w:p>
    <w:p>
      <w:pPr>
        <w:pStyle w:val="ListBullet"/>
      </w:pPr>
      <w:r>
        <w:t>Local task and project management</w:t>
      </w:r>
    </w:p>
    <w:p>
      <w:pPr>
        <w:pStyle w:val="CustomH2"/>
      </w:pPr>
      <w:r>
        <w:t>6.4 Permission Matrix</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rPr>
                <w:b/>
              </w:rPr>
              <w:t>Module/Feature</w:t>
            </w:r>
          </w:p>
        </w:tc>
        <w:tc>
          <w:tcPr>
            <w:tcW w:type="dxa" w:w="1080"/>
          </w:tcPr>
          <w:p>
            <w:r>
              <w:rPr>
                <w:b/>
              </w:rPr>
              <w:t>Super Admin</w:t>
            </w:r>
          </w:p>
        </w:tc>
        <w:tc>
          <w:tcPr>
            <w:tcW w:type="dxa" w:w="1080"/>
          </w:tcPr>
          <w:p>
            <w:r>
              <w:rPr>
                <w:b/>
              </w:rPr>
              <w:t>Admin</w:t>
            </w:r>
          </w:p>
        </w:tc>
        <w:tc>
          <w:tcPr>
            <w:tcW w:type="dxa" w:w="1080"/>
          </w:tcPr>
          <w:p>
            <w:r>
              <w:rPr>
                <w:b/>
              </w:rPr>
              <w:t>User</w:t>
            </w:r>
          </w:p>
        </w:tc>
        <w:tc>
          <w:tcPr>
            <w:tcW w:type="dxa" w:w="1080"/>
          </w:tcPr>
          <w:p>
            <w:r>
              <w:rPr>
                <w:b/>
              </w:rPr>
              <w:t>Showroom User</w:t>
            </w:r>
          </w:p>
        </w:tc>
        <w:tc>
          <w:tcPr>
            <w:tcW w:type="dxa" w:w="1080"/>
          </w:tcPr>
          <w:p>
            <w:r>
              <w:rPr>
                <w:b/>
              </w:rPr>
              <w:t>HR Admin</w:t>
            </w:r>
          </w:p>
        </w:tc>
        <w:tc>
          <w:tcPr>
            <w:tcW w:type="dxa" w:w="1080"/>
          </w:tcPr>
          <w:p>
            <w:r>
              <w:rPr>
                <w:b/>
              </w:rPr>
              <w:t>Accounts</w:t>
            </w:r>
          </w:p>
        </w:tc>
        <w:tc>
          <w:tcPr>
            <w:tcW w:type="dxa" w:w="1080"/>
          </w:tcPr>
          <w:p>
            <w:r>
              <w:rPr>
                <w:b/>
              </w:rPr>
              <w:t>Site Manager</w:t>
            </w:r>
          </w:p>
        </w:tc>
      </w:tr>
      <w:tr>
        <w:tc>
          <w:tcPr>
            <w:tcW w:type="dxa" w:w="1080"/>
          </w:tcPr>
          <w:p>
            <w:r>
              <w:t>User Management</w:t>
            </w:r>
          </w:p>
        </w:tc>
        <w:tc>
          <w:tcPr>
            <w:tcW w:type="dxa" w:w="1080"/>
          </w:tcPr>
          <w:p>
            <w:r>
              <w:t>Full</w:t>
            </w:r>
          </w:p>
        </w:tc>
        <w:tc>
          <w:tcPr>
            <w:tcW w:type="dxa" w:w="1080"/>
          </w:tcPr>
          <w:p>
            <w:r>
              <w:t>Limited</w:t>
            </w:r>
          </w:p>
        </w:tc>
        <w:tc>
          <w:tcPr>
            <w:tcW w:type="dxa" w:w="1080"/>
          </w:tcPr>
          <w:p>
            <w:r>
              <w:t>No</w:t>
            </w:r>
          </w:p>
        </w:tc>
        <w:tc>
          <w:tcPr>
            <w:tcW w:type="dxa" w:w="1080"/>
          </w:tcPr>
          <w:p>
            <w:r>
              <w:t>No</w:t>
            </w:r>
          </w:p>
        </w:tc>
        <w:tc>
          <w:tcPr>
            <w:tcW w:type="dxa" w:w="1080"/>
          </w:tcPr>
          <w:p>
            <w:r>
              <w:t>Full</w:t>
            </w:r>
          </w:p>
        </w:tc>
        <w:tc>
          <w:tcPr>
            <w:tcW w:type="dxa" w:w="1080"/>
          </w:tcPr>
          <w:p>
            <w:r>
              <w:t>No</w:t>
            </w:r>
          </w:p>
        </w:tc>
        <w:tc>
          <w:tcPr>
            <w:tcW w:type="dxa" w:w="1080"/>
          </w:tcPr>
          <w:p>
            <w:r>
              <w:t>Site Only</w:t>
            </w:r>
          </w:p>
        </w:tc>
      </w:tr>
      <w:tr>
        <w:tc>
          <w:tcPr>
            <w:tcW w:type="dxa" w:w="1080"/>
          </w:tcPr>
          <w:p>
            <w:r>
              <w:t>Customer Management</w:t>
            </w:r>
          </w:p>
        </w:tc>
        <w:tc>
          <w:tcPr>
            <w:tcW w:type="dxa" w:w="1080"/>
          </w:tcPr>
          <w:p>
            <w:r>
              <w:t>Full</w:t>
            </w:r>
          </w:p>
        </w:tc>
        <w:tc>
          <w:tcPr>
            <w:tcW w:type="dxa" w:w="1080"/>
          </w:tcPr>
          <w:p>
            <w:r>
              <w:t>Full</w:t>
            </w:r>
          </w:p>
        </w:tc>
        <w:tc>
          <w:tcPr>
            <w:tcW w:type="dxa" w:w="1080"/>
          </w:tcPr>
          <w:p>
            <w:r>
              <w:t>Limited</w:t>
            </w:r>
          </w:p>
        </w:tc>
        <w:tc>
          <w:tcPr>
            <w:tcW w:type="dxa" w:w="1080"/>
          </w:tcPr>
          <w:p>
            <w:r>
              <w:t>View Only</w:t>
            </w:r>
          </w:p>
        </w:tc>
        <w:tc>
          <w:tcPr>
            <w:tcW w:type="dxa" w:w="1080"/>
          </w:tcPr>
          <w:p>
            <w:r>
              <w:t>No</w:t>
            </w:r>
          </w:p>
        </w:tc>
        <w:tc>
          <w:tcPr>
            <w:tcW w:type="dxa" w:w="1080"/>
          </w:tcPr>
          <w:p>
            <w:r>
              <w:t>Financial</w:t>
            </w:r>
          </w:p>
        </w:tc>
        <w:tc>
          <w:tcPr>
            <w:tcW w:type="dxa" w:w="1080"/>
          </w:tcPr>
          <w:p>
            <w:r>
              <w:t>Site Only</w:t>
            </w:r>
          </w:p>
        </w:tc>
      </w:tr>
      <w:tr>
        <w:tc>
          <w:tcPr>
            <w:tcW w:type="dxa" w:w="1080"/>
          </w:tcPr>
          <w:p>
            <w:r>
              <w:t>Sales Management</w:t>
            </w:r>
          </w:p>
        </w:tc>
        <w:tc>
          <w:tcPr>
            <w:tcW w:type="dxa" w:w="1080"/>
          </w:tcPr>
          <w:p>
            <w:r>
              <w:t>Full</w:t>
            </w:r>
          </w:p>
        </w:tc>
        <w:tc>
          <w:tcPr>
            <w:tcW w:type="dxa" w:w="1080"/>
          </w:tcPr>
          <w:p>
            <w:r>
              <w:t>Full</w:t>
            </w:r>
          </w:p>
        </w:tc>
        <w:tc>
          <w:tcPr>
            <w:tcW w:type="dxa" w:w="1080"/>
          </w:tcPr>
          <w:p>
            <w:r>
              <w:t>Limited</w:t>
            </w:r>
          </w:p>
        </w:tc>
        <w:tc>
          <w:tcPr>
            <w:tcW w:type="dxa" w:w="1080"/>
          </w:tcPr>
          <w:p>
            <w:r>
              <w:t>Orders Only</w:t>
            </w:r>
          </w:p>
        </w:tc>
        <w:tc>
          <w:tcPr>
            <w:tcW w:type="dxa" w:w="1080"/>
          </w:tcPr>
          <w:p>
            <w:r>
              <w:t>No</w:t>
            </w:r>
          </w:p>
        </w:tc>
        <w:tc>
          <w:tcPr>
            <w:tcW w:type="dxa" w:w="1080"/>
          </w:tcPr>
          <w:p>
            <w:r>
              <w:t>Financial</w:t>
            </w:r>
          </w:p>
        </w:tc>
        <w:tc>
          <w:tcPr>
            <w:tcW w:type="dxa" w:w="1080"/>
          </w:tcPr>
          <w:p>
            <w:r>
              <w:t>Site Only</w:t>
            </w:r>
          </w:p>
        </w:tc>
      </w:tr>
      <w:tr>
        <w:tc>
          <w:tcPr>
            <w:tcW w:type="dxa" w:w="1080"/>
          </w:tcPr>
          <w:p>
            <w:r>
              <w:t>Employee Management</w:t>
            </w:r>
          </w:p>
        </w:tc>
        <w:tc>
          <w:tcPr>
            <w:tcW w:type="dxa" w:w="1080"/>
          </w:tcPr>
          <w:p>
            <w:r>
              <w:t>Full</w:t>
            </w:r>
          </w:p>
        </w:tc>
        <w:tc>
          <w:tcPr>
            <w:tcW w:type="dxa" w:w="1080"/>
          </w:tcPr>
          <w:p>
            <w:r>
              <w:t>Limited</w:t>
            </w:r>
          </w:p>
        </w:tc>
        <w:tc>
          <w:tcPr>
            <w:tcW w:type="dxa" w:w="1080"/>
          </w:tcPr>
          <w:p>
            <w:r>
              <w:t>No</w:t>
            </w:r>
          </w:p>
        </w:tc>
        <w:tc>
          <w:tcPr>
            <w:tcW w:type="dxa" w:w="1080"/>
          </w:tcPr>
          <w:p>
            <w:r>
              <w:t>No</w:t>
            </w:r>
          </w:p>
        </w:tc>
        <w:tc>
          <w:tcPr>
            <w:tcW w:type="dxa" w:w="1080"/>
          </w:tcPr>
          <w:p>
            <w:r>
              <w:t>Full</w:t>
            </w:r>
          </w:p>
        </w:tc>
        <w:tc>
          <w:tcPr>
            <w:tcW w:type="dxa" w:w="1080"/>
          </w:tcPr>
          <w:p>
            <w:r>
              <w:t>No</w:t>
            </w:r>
          </w:p>
        </w:tc>
        <w:tc>
          <w:tcPr>
            <w:tcW w:type="dxa" w:w="1080"/>
          </w:tcPr>
          <w:p>
            <w:r>
              <w:t>Site Only</w:t>
            </w:r>
          </w:p>
        </w:tc>
      </w:tr>
      <w:tr>
        <w:tc>
          <w:tcPr>
            <w:tcW w:type="dxa" w:w="1080"/>
          </w:tcPr>
          <w:p>
            <w:r>
              <w:t>Attendance System</w:t>
            </w:r>
          </w:p>
        </w:tc>
        <w:tc>
          <w:tcPr>
            <w:tcW w:type="dxa" w:w="1080"/>
          </w:tcPr>
          <w:p>
            <w:r>
              <w:t>Full</w:t>
            </w:r>
          </w:p>
        </w:tc>
        <w:tc>
          <w:tcPr>
            <w:tcW w:type="dxa" w:w="1080"/>
          </w:tcPr>
          <w:p>
            <w:r>
              <w:t>View All</w:t>
            </w:r>
          </w:p>
        </w:tc>
        <w:tc>
          <w:tcPr>
            <w:tcW w:type="dxa" w:w="1080"/>
          </w:tcPr>
          <w:p>
            <w:r>
              <w:t>Self Only</w:t>
            </w:r>
          </w:p>
        </w:tc>
        <w:tc>
          <w:tcPr>
            <w:tcW w:type="dxa" w:w="1080"/>
          </w:tcPr>
          <w:p>
            <w:r>
              <w:t>Self Only</w:t>
            </w:r>
          </w:p>
        </w:tc>
        <w:tc>
          <w:tcPr>
            <w:tcW w:type="dxa" w:w="1080"/>
          </w:tcPr>
          <w:p>
            <w:r>
              <w:t>Full</w:t>
            </w:r>
          </w:p>
        </w:tc>
        <w:tc>
          <w:tcPr>
            <w:tcW w:type="dxa" w:w="1080"/>
          </w:tcPr>
          <w:p>
            <w:r>
              <w:t>No</w:t>
            </w:r>
          </w:p>
        </w:tc>
        <w:tc>
          <w:tcPr>
            <w:tcW w:type="dxa" w:w="1080"/>
          </w:tcPr>
          <w:p>
            <w:r>
              <w:t>Site Only</w:t>
            </w:r>
          </w:p>
        </w:tc>
      </w:tr>
      <w:tr>
        <w:tc>
          <w:tcPr>
            <w:tcW w:type="dxa" w:w="1080"/>
          </w:tcPr>
          <w:p>
            <w:r>
              <w:t>Leave Management</w:t>
            </w:r>
          </w:p>
        </w:tc>
        <w:tc>
          <w:tcPr>
            <w:tcW w:type="dxa" w:w="1080"/>
          </w:tcPr>
          <w:p>
            <w:r>
              <w:t>Full</w:t>
            </w:r>
          </w:p>
        </w:tc>
        <w:tc>
          <w:tcPr>
            <w:tcW w:type="dxa" w:w="1080"/>
          </w:tcPr>
          <w:p>
            <w:r>
              <w:t>Approve</w:t>
            </w:r>
          </w:p>
        </w:tc>
        <w:tc>
          <w:tcPr>
            <w:tcW w:type="dxa" w:w="1080"/>
          </w:tcPr>
          <w:p>
            <w:r>
              <w:t>Request</w:t>
            </w:r>
          </w:p>
        </w:tc>
        <w:tc>
          <w:tcPr>
            <w:tcW w:type="dxa" w:w="1080"/>
          </w:tcPr>
          <w:p>
            <w:r>
              <w:t>Request</w:t>
            </w:r>
          </w:p>
        </w:tc>
        <w:tc>
          <w:tcPr>
            <w:tcW w:type="dxa" w:w="1080"/>
          </w:tcPr>
          <w:p>
            <w:r>
              <w:t>Full</w:t>
            </w:r>
          </w:p>
        </w:tc>
        <w:tc>
          <w:tcPr>
            <w:tcW w:type="dxa" w:w="1080"/>
          </w:tcPr>
          <w:p>
            <w:r>
              <w:t>No</w:t>
            </w:r>
          </w:p>
        </w:tc>
        <w:tc>
          <w:tcPr>
            <w:tcW w:type="dxa" w:w="1080"/>
          </w:tcPr>
          <w:p>
            <w:r>
              <w:t>Site Only</w:t>
            </w:r>
          </w:p>
        </w:tc>
      </w:tr>
      <w:tr>
        <w:tc>
          <w:tcPr>
            <w:tcW w:type="dxa" w:w="1080"/>
          </w:tcPr>
          <w:p>
            <w:r>
              <w:t>Payroll Management</w:t>
            </w:r>
          </w:p>
        </w:tc>
        <w:tc>
          <w:tcPr>
            <w:tcW w:type="dxa" w:w="1080"/>
          </w:tcPr>
          <w:p>
            <w:r>
              <w:t>Full</w:t>
            </w:r>
          </w:p>
        </w:tc>
        <w:tc>
          <w:tcPr>
            <w:tcW w:type="dxa" w:w="1080"/>
          </w:tcPr>
          <w:p>
            <w:r>
              <w:t>No</w:t>
            </w:r>
          </w:p>
        </w:tc>
        <w:tc>
          <w:tcPr>
            <w:tcW w:type="dxa" w:w="1080"/>
          </w:tcPr>
          <w:p>
            <w:r>
              <w:t>Self Only</w:t>
            </w:r>
          </w:p>
        </w:tc>
        <w:tc>
          <w:tcPr>
            <w:tcW w:type="dxa" w:w="1080"/>
          </w:tcPr>
          <w:p>
            <w:r>
              <w:t>Self Only</w:t>
            </w:r>
          </w:p>
        </w:tc>
        <w:tc>
          <w:tcPr>
            <w:tcW w:type="dxa" w:w="1080"/>
          </w:tcPr>
          <w:p>
            <w:r>
              <w:t>Full</w:t>
            </w:r>
          </w:p>
        </w:tc>
        <w:tc>
          <w:tcPr>
            <w:tcW w:type="dxa" w:w="1080"/>
          </w:tcPr>
          <w:p>
            <w:r>
              <w:t>Full</w:t>
            </w:r>
          </w:p>
        </w:tc>
        <w:tc>
          <w:tcPr>
            <w:tcW w:type="dxa" w:w="1080"/>
          </w:tcPr>
          <w:p>
            <w:r>
              <w:t>No</w:t>
            </w:r>
          </w:p>
        </w:tc>
      </w:tr>
      <w:tr>
        <w:tc>
          <w:tcPr>
            <w:tcW w:type="dxa" w:w="1080"/>
          </w:tcPr>
          <w:p>
            <w:r>
              <w:t>Stock Management</w:t>
            </w:r>
          </w:p>
        </w:tc>
        <w:tc>
          <w:tcPr>
            <w:tcW w:type="dxa" w:w="1080"/>
          </w:tcPr>
          <w:p>
            <w:r>
              <w:t>Full</w:t>
            </w:r>
          </w:p>
        </w:tc>
        <w:tc>
          <w:tcPr>
            <w:tcW w:type="dxa" w:w="1080"/>
          </w:tcPr>
          <w:p>
            <w:r>
              <w:t>Full</w:t>
            </w:r>
          </w:p>
        </w:tc>
        <w:tc>
          <w:tcPr>
            <w:tcW w:type="dxa" w:w="1080"/>
          </w:tcPr>
          <w:p>
            <w:r>
              <w:t>View Only</w:t>
            </w:r>
          </w:p>
        </w:tc>
        <w:tc>
          <w:tcPr>
            <w:tcW w:type="dxa" w:w="1080"/>
          </w:tcPr>
          <w:p>
            <w:r>
              <w:t>View Only</w:t>
            </w:r>
          </w:p>
        </w:tc>
        <w:tc>
          <w:tcPr>
            <w:tcW w:type="dxa" w:w="1080"/>
          </w:tcPr>
          <w:p>
            <w:r>
              <w:t>No</w:t>
            </w:r>
          </w:p>
        </w:tc>
        <w:tc>
          <w:tcPr>
            <w:tcW w:type="dxa" w:w="1080"/>
          </w:tcPr>
          <w:p>
            <w:r>
              <w:t>Financial</w:t>
            </w:r>
          </w:p>
        </w:tc>
        <w:tc>
          <w:tcPr>
            <w:tcW w:type="dxa" w:w="1080"/>
          </w:tcPr>
          <w:p>
            <w:r>
              <w:t>Site Only</w:t>
            </w:r>
          </w:p>
        </w:tc>
      </w:tr>
      <w:tr>
        <w:tc>
          <w:tcPr>
            <w:tcW w:type="dxa" w:w="1080"/>
          </w:tcPr>
          <w:p>
            <w:r>
              <w:t>Financial Reports</w:t>
            </w:r>
          </w:p>
        </w:tc>
        <w:tc>
          <w:tcPr>
            <w:tcW w:type="dxa" w:w="1080"/>
          </w:tcPr>
          <w:p>
            <w:r>
              <w:t>Full</w:t>
            </w:r>
          </w:p>
        </w:tc>
        <w:tc>
          <w:tcPr>
            <w:tcW w:type="dxa" w:w="1080"/>
          </w:tcPr>
          <w:p>
            <w:r>
              <w:t>Summary</w:t>
            </w:r>
          </w:p>
        </w:tc>
        <w:tc>
          <w:tcPr>
            <w:tcW w:type="dxa" w:w="1080"/>
          </w:tcPr>
          <w:p>
            <w:r>
              <w:t>No</w:t>
            </w:r>
          </w:p>
        </w:tc>
        <w:tc>
          <w:tcPr>
            <w:tcW w:type="dxa" w:w="1080"/>
          </w:tcPr>
          <w:p>
            <w:r>
              <w:t>No</w:t>
            </w:r>
          </w:p>
        </w:tc>
        <w:tc>
          <w:tcPr>
            <w:tcW w:type="dxa" w:w="1080"/>
          </w:tcPr>
          <w:p>
            <w:r>
              <w:t>Payroll</w:t>
            </w:r>
          </w:p>
        </w:tc>
        <w:tc>
          <w:tcPr>
            <w:tcW w:type="dxa" w:w="1080"/>
          </w:tcPr>
          <w:p>
            <w:r>
              <w:t>Full</w:t>
            </w:r>
          </w:p>
        </w:tc>
        <w:tc>
          <w:tcPr>
            <w:tcW w:type="dxa" w:w="1080"/>
          </w:tcPr>
          <w:p>
            <w:r>
              <w:t>Site Only</w:t>
            </w:r>
          </w:p>
        </w:tc>
      </w:tr>
      <w:tr>
        <w:tc>
          <w:tcPr>
            <w:tcW w:type="dxa" w:w="1080"/>
          </w:tcPr>
          <w:p>
            <w:r>
              <w:t>System Settings</w:t>
            </w:r>
          </w:p>
        </w:tc>
        <w:tc>
          <w:tcPr>
            <w:tcW w:type="dxa" w:w="1080"/>
          </w:tcPr>
          <w:p>
            <w:r>
              <w:t>Full</w:t>
            </w:r>
          </w:p>
        </w:tc>
        <w:tc>
          <w:tcPr>
            <w:tcW w:type="dxa" w:w="1080"/>
          </w:tcPr>
          <w:p>
            <w:r>
              <w:t>No</w:t>
            </w:r>
          </w:p>
        </w:tc>
        <w:tc>
          <w:tcPr>
            <w:tcW w:type="dxa" w:w="1080"/>
          </w:tcPr>
          <w:p>
            <w:r>
              <w:t>No</w:t>
            </w:r>
          </w:p>
        </w:tc>
        <w:tc>
          <w:tcPr>
            <w:tcW w:type="dxa" w:w="1080"/>
          </w:tcPr>
          <w:p>
            <w:r>
              <w:t>No</w:t>
            </w:r>
          </w:p>
        </w:tc>
        <w:tc>
          <w:tcPr>
            <w:tcW w:type="dxa" w:w="1080"/>
          </w:tcPr>
          <w:p>
            <w:r>
              <w:t>HR Only</w:t>
            </w:r>
          </w:p>
        </w:tc>
        <w:tc>
          <w:tcPr>
            <w:tcW w:type="dxa" w:w="1080"/>
          </w:tcPr>
          <w:p>
            <w:r>
              <w:t>Finance Only</w:t>
            </w:r>
          </w:p>
        </w:tc>
        <w:tc>
          <w:tcPr>
            <w:tcW w:type="dxa" w:w="1080"/>
          </w:tcPr>
          <w:p>
            <w:r>
              <w:t>No</w:t>
            </w:r>
          </w:p>
        </w:tc>
      </w:tr>
    </w:tbl>
    <w:p>
      <w:pPr>
        <w:pStyle w:val="CustomH2"/>
      </w:pPr>
      <w:r>
        <w:t>6.5 Role Implementation</w:t>
      </w:r>
    </w:p>
    <w:p>
      <w:pPr>
        <w:pStyle w:val="CustomH3"/>
      </w:pPr>
      <w:r>
        <w:t>6.5.1 Database Structure</w:t>
      </w:r>
    </w:p>
    <w:p>
      <w:pPr>
        <w:pStyle w:val="CodeBlock"/>
        <w:ind w:left="720"/>
      </w:pPr>
      <w:r>
        <w:t>-- Roles table</w:t>
      </w:r>
    </w:p>
    <w:p>
      <w:pPr>
        <w:pStyle w:val="CodeBlock"/>
        <w:ind w:left="720"/>
      </w:pPr>
      <w:r>
        <w:t>CREATE TABLE roles (</w:t>
      </w:r>
    </w:p>
    <w:p>
      <w:pPr>
        <w:pStyle w:val="CodeBlock"/>
        <w:ind w:left="720"/>
      </w:pPr>
      <w:r>
        <w:t xml:space="preserve">    id INT PRIMARY KEY AUTO_INCREMENT,</w:t>
      </w:r>
    </w:p>
    <w:p>
      <w:pPr>
        <w:pStyle w:val="CodeBlock"/>
        <w:ind w:left="720"/>
      </w:pPr>
      <w:r>
        <w:t xml:space="preserve">    name VARCHAR(50) UNIQUE NOT NULL,</w:t>
      </w:r>
    </w:p>
    <w:p>
      <w:pPr>
        <w:pStyle w:val="CodeBlock"/>
        <w:ind w:left="720"/>
      </w:pPr>
      <w:r>
        <w:t xml:space="preserve">    description TEXT,</w:t>
      </w:r>
    </w:p>
    <w:p>
      <w:pPr>
        <w:pStyle w:val="CodeBlock"/>
        <w:ind w:left="720"/>
      </w:pPr>
      <w:r>
        <w:t xml:space="preserve">    level INT NOT NULL DEFAULT 1,</w:t>
      </w:r>
    </w:p>
    <w:p>
      <w:pPr>
        <w:pStyle w:val="CodeBlock"/>
        <w:ind w:left="720"/>
      </w:pPr>
      <w:r>
        <w:t xml:space="preserve">    created_at TIMESTAMP DEFAULT CURRENT_TIMESTAMP,</w:t>
      </w:r>
    </w:p>
    <w:p>
      <w:pPr>
        <w:pStyle w:val="CodeBlock"/>
        <w:ind w:left="720"/>
      </w:pPr>
      <w:r>
        <w:t xml:space="preserve">    updated_at TIMESTAMP DEFAULT CURRENT_TIMESTAMP ON UPDATE CURRENT_TIMESTAMP</w:t>
      </w:r>
    </w:p>
    <w:p>
      <w:pPr>
        <w:pStyle w:val="CodeBlock"/>
        <w:ind w:left="720"/>
      </w:pPr>
      <w:r>
        <w:t>);</w:t>
      </w:r>
    </w:p>
    <w:p>
      <w:pPr>
        <w:pStyle w:val="CodeBlock"/>
        <w:ind w:left="720"/>
      </w:pPr>
    </w:p>
    <w:p>
      <w:pPr>
        <w:pStyle w:val="CodeBlock"/>
        <w:ind w:left="720"/>
      </w:pPr>
      <w:r>
        <w:t>-- Insert default roles</w:t>
      </w:r>
    </w:p>
    <w:p>
      <w:pPr>
        <w:pStyle w:val="CodeBlock"/>
        <w:ind w:left="720"/>
      </w:pPr>
      <w:r>
        <w:t>INSERT INTO roles (id, name, description, level) VALUES</w:t>
      </w:r>
    </w:p>
    <w:p>
      <w:pPr>
        <w:pStyle w:val="CodeBlock"/>
        <w:ind w:left="720"/>
      </w:pPr>
      <w:r>
        <w:t>(1, 'Super Admin', 'System administrator with full access', 10),</w:t>
      </w:r>
    </w:p>
    <w:p>
      <w:pPr>
        <w:pStyle w:val="CodeBlock"/>
        <w:ind w:left="720"/>
      </w:pPr>
      <w:r>
        <w:t>(2, 'Admin', 'Operations manager with administrative access', 8),</w:t>
      </w:r>
    </w:p>
    <w:p>
      <w:pPr>
        <w:pStyle w:val="CodeBlock"/>
        <w:ind w:left="720"/>
      </w:pPr>
      <w:r>
        <w:t>(3, 'User', 'General employee with standard access', 5),</w:t>
      </w:r>
    </w:p>
    <w:p>
      <w:pPr>
        <w:pStyle w:val="CodeBlock"/>
        <w:ind w:left="720"/>
      </w:pPr>
      <w:r>
        <w:t>(4, 'HR Admin', 'Human resources administrator', 7),</w:t>
      </w:r>
    </w:p>
    <w:p>
      <w:pPr>
        <w:pStyle w:val="CodeBlock"/>
        <w:ind w:left="720"/>
      </w:pPr>
      <w:r>
        <w:t>(5, 'Site Manager', 'Site-specific operations manager', 6),</w:t>
      </w:r>
    </w:p>
    <w:p>
      <w:pPr>
        <w:pStyle w:val="CodeBlock"/>
        <w:ind w:left="720"/>
      </w:pPr>
      <w:r>
        <w:t>(6, 'Accounts', 'Financial manager with accounting access', 7),</w:t>
      </w:r>
    </w:p>
    <w:p>
      <w:pPr>
        <w:pStyle w:val="CodeBlock"/>
        <w:ind w:left="720"/>
      </w:pPr>
      <w:r>
        <w:t>(7, 'Showroom User', 'Customer-facing representative', 4);</w:t>
      </w:r>
    </w:p>
    <w:p>
      <w:pPr>
        <w:pStyle w:val="CodeBlock"/>
        <w:ind w:left="720"/>
      </w:pPr>
    </w:p>
    <w:p>
      <w:pPr>
        <w:pStyle w:val="CodeBlock"/>
        <w:ind w:left="720"/>
      </w:pPr>
      <w:r>
        <w:t>-- Permissions table</w:t>
      </w:r>
    </w:p>
    <w:p>
      <w:pPr>
        <w:pStyle w:val="CodeBlock"/>
        <w:ind w:left="720"/>
      </w:pPr>
      <w:r>
        <w:t>CREATE TABLE permissions (</w:t>
      </w:r>
    </w:p>
    <w:p>
      <w:pPr>
        <w:pStyle w:val="CodeBlock"/>
        <w:ind w:left="720"/>
      </w:pPr>
      <w:r>
        <w:t xml:space="preserve">    id INT PRIMARY KEY AUTO_INCREMENT,</w:t>
      </w:r>
    </w:p>
    <w:p>
      <w:pPr>
        <w:pStyle w:val="CodeBlock"/>
        <w:ind w:left="720"/>
      </w:pPr>
      <w:r>
        <w:t xml:space="preserve">    name VARCHAR(100) UNIQUE NOT NULL,</w:t>
      </w:r>
    </w:p>
    <w:p>
      <w:pPr>
        <w:pStyle w:val="CodeBlock"/>
        <w:ind w:left="720"/>
      </w:pPr>
      <w:r>
        <w:t xml:space="preserve">    description TEXT,</w:t>
      </w:r>
    </w:p>
    <w:p>
      <w:pPr>
        <w:pStyle w:val="CodeBlock"/>
        <w:ind w:left="720"/>
      </w:pPr>
      <w:r>
        <w:t xml:space="preserve">    module VARCHAR(50) NOT NULL,</w:t>
      </w:r>
    </w:p>
    <w:p>
      <w:pPr>
        <w:pStyle w:val="CodeBlock"/>
        <w:ind w:left="720"/>
      </w:pPr>
      <w:r>
        <w:t xml:space="preserve">    action VARCHAR(50) NOT NULL,</w:t>
      </w:r>
    </w:p>
    <w:p>
      <w:pPr>
        <w:pStyle w:val="CodeBlock"/>
        <w:ind w:left="720"/>
      </w:pPr>
      <w:r>
        <w:t xml:space="preserve">    created_at TIMESTAMP DEFAULT CURRENT_TIMESTAMP</w:t>
      </w:r>
    </w:p>
    <w:p>
      <w:pPr>
        <w:pStyle w:val="CodeBlock"/>
        <w:ind w:left="720"/>
      </w:pPr>
      <w:r>
        <w:t>);</w:t>
      </w:r>
    </w:p>
    <w:p>
      <w:pPr>
        <w:pStyle w:val="CodeBlock"/>
        <w:ind w:left="720"/>
      </w:pPr>
    </w:p>
    <w:p>
      <w:pPr>
        <w:pStyle w:val="CodeBlock"/>
        <w:ind w:left="720"/>
      </w:pPr>
      <w:r>
        <w:t>-- Role permissions mapping</w:t>
      </w:r>
    </w:p>
    <w:p>
      <w:pPr>
        <w:pStyle w:val="CodeBlock"/>
        <w:ind w:left="720"/>
      </w:pPr>
      <w:r>
        <w:t>CREATE TABLE role_permissions (</w:t>
      </w:r>
    </w:p>
    <w:p>
      <w:pPr>
        <w:pStyle w:val="CodeBlock"/>
        <w:ind w:left="720"/>
      </w:pPr>
      <w:r>
        <w:t xml:space="preserve">    id INT PRIMARY KEY AUTO_INCREMENT,</w:t>
      </w:r>
    </w:p>
    <w:p>
      <w:pPr>
        <w:pStyle w:val="CodeBlock"/>
        <w:ind w:left="720"/>
      </w:pPr>
      <w:r>
        <w:t xml:space="preserve">    role_id INT NOT NULL,</w:t>
      </w:r>
    </w:p>
    <w:p>
      <w:pPr>
        <w:pStyle w:val="CodeBlock"/>
        <w:ind w:left="720"/>
      </w:pPr>
      <w:r>
        <w:t xml:space="preserve">    permission_id INT NOT NULL,</w:t>
      </w:r>
    </w:p>
    <w:p>
      <w:pPr>
        <w:pStyle w:val="CodeBlock"/>
        <w:ind w:left="720"/>
      </w:pPr>
      <w:r>
        <w:t xml:space="preserve">    granted BOOLEAN DEFAULT TRUE,</w:t>
      </w:r>
    </w:p>
    <w:p>
      <w:pPr>
        <w:pStyle w:val="CodeBlock"/>
        <w:ind w:left="720"/>
      </w:pPr>
      <w:r>
        <w:t xml:space="preserve">    created_at TIMESTAMP DEFAULT CURRENT_TIMESTAMP,</w:t>
      </w:r>
    </w:p>
    <w:p>
      <w:pPr>
        <w:pStyle w:val="CodeBlock"/>
        <w:ind w:left="720"/>
      </w:pPr>
      <w:r>
        <w:t xml:space="preserve">    </w:t>
      </w:r>
    </w:p>
    <w:p>
      <w:pPr>
        <w:pStyle w:val="CodeBlock"/>
        <w:ind w:left="720"/>
      </w:pPr>
      <w:r>
        <w:t xml:space="preserve">    FOREIGN KEY (role_id) REFERENCES roles(id) ON DELETE CASCADE,</w:t>
      </w:r>
    </w:p>
    <w:p>
      <w:pPr>
        <w:pStyle w:val="CodeBlock"/>
        <w:ind w:left="720"/>
      </w:pPr>
      <w:r>
        <w:t xml:space="preserve">    FOREIGN KEY (permission_id) REFERENCES permissions(id) ON DELETE CASCADE,</w:t>
      </w:r>
    </w:p>
    <w:p>
      <w:pPr>
        <w:pStyle w:val="CodeBlock"/>
        <w:ind w:left="720"/>
      </w:pPr>
      <w:r>
        <w:t xml:space="preserve">    UNIQUE KEY unique_role_permission (role_id, permission_id)</w:t>
      </w:r>
    </w:p>
    <w:p>
      <w:pPr>
        <w:pStyle w:val="CodeBlock"/>
        <w:ind w:left="720"/>
      </w:pPr>
      <w:r>
        <w:t>);</w:t>
      </w:r>
    </w:p>
    <w:p>
      <w:pPr>
        <w:pStyle w:val="CodeBlock"/>
        <w:ind w:left="720"/>
      </w:pPr>
    </w:p>
    <w:p>
      <w:pPr>
        <w:pStyle w:val="CodeBlock"/>
        <w:ind w:left="720"/>
      </w:pPr>
      <w:r>
        <w:t>-- User role assignments</w:t>
      </w:r>
    </w:p>
    <w:p>
      <w:pPr>
        <w:pStyle w:val="CodeBlock"/>
        <w:ind w:left="720"/>
      </w:pPr>
      <w:r>
        <w:t>CREATE TABLE user_roles (</w:t>
      </w:r>
    </w:p>
    <w:p>
      <w:pPr>
        <w:pStyle w:val="CodeBlock"/>
        <w:ind w:left="720"/>
      </w:pPr>
      <w:r>
        <w:t xml:space="preserve">    id INT PRIMARY KEY AUTO_INCREMENT,</w:t>
      </w:r>
    </w:p>
    <w:p>
      <w:pPr>
        <w:pStyle w:val="CodeBlock"/>
        <w:ind w:left="720"/>
      </w:pPr>
      <w:r>
        <w:t xml:space="preserve">    user_id INT NOT NULL,</w:t>
      </w:r>
    </w:p>
    <w:p>
      <w:pPr>
        <w:pStyle w:val="CodeBlock"/>
        <w:ind w:left="720"/>
      </w:pPr>
      <w:r>
        <w:t xml:space="preserve">    role_id INT NOT NULL,</w:t>
      </w:r>
    </w:p>
    <w:p>
      <w:pPr>
        <w:pStyle w:val="CodeBlock"/>
        <w:ind w:left="720"/>
      </w:pPr>
      <w:r>
        <w:t xml:space="preserve">    assigned_by INT,</w:t>
      </w:r>
    </w:p>
    <w:p>
      <w:pPr>
        <w:pStyle w:val="CodeBlock"/>
        <w:ind w:left="720"/>
      </w:pPr>
      <w:r>
        <w:t xml:space="preserve">    assigned_at TIMESTAMP DEFAULT CURRENT_TIMESTAMP,</w:t>
      </w:r>
    </w:p>
    <w:p>
      <w:pPr>
        <w:pStyle w:val="CodeBlock"/>
        <w:ind w:left="720"/>
      </w:pPr>
      <w:r>
        <w:t xml:space="preserve">    expires_at TIMESTAMP NULL,</w:t>
      </w:r>
    </w:p>
    <w:p>
      <w:pPr>
        <w:pStyle w:val="CodeBlock"/>
        <w:ind w:left="720"/>
      </w:pPr>
      <w:r>
        <w:t xml:space="preserve">    is_active BOOLEAN DEFAULT TRUE,</w:t>
      </w:r>
    </w:p>
    <w:p>
      <w:pPr>
        <w:pStyle w:val="CodeBlock"/>
        <w:ind w:left="720"/>
      </w:pPr>
      <w:r>
        <w:t xml:space="preserve">    </w:t>
      </w:r>
    </w:p>
    <w:p>
      <w:pPr>
        <w:pStyle w:val="CodeBlock"/>
        <w:ind w:left="720"/>
      </w:pPr>
      <w:r>
        <w:t xml:space="preserve">    FOREIGN KEY (user_id) REFERENCES users(id) ON DELETE CASCADE,</w:t>
      </w:r>
    </w:p>
    <w:p>
      <w:pPr>
        <w:pStyle w:val="CodeBlock"/>
        <w:ind w:left="720"/>
      </w:pPr>
      <w:r>
        <w:t xml:space="preserve">    FOREIGN KEY (role_id) REFERENCES roles(id) ON DELETE CASCADE,</w:t>
      </w:r>
    </w:p>
    <w:p>
      <w:pPr>
        <w:pStyle w:val="CodeBlock"/>
        <w:ind w:left="720"/>
      </w:pPr>
      <w:r>
        <w:t xml:space="preserve">    FOREIGN KEY (assigned_by) REFERENCES users(id),</w:t>
      </w:r>
    </w:p>
    <w:p>
      <w:pPr>
        <w:pStyle w:val="CodeBlock"/>
        <w:ind w:left="720"/>
      </w:pPr>
      <w:r>
        <w:t xml:space="preserve">    UNIQUE KEY unique_user_role (user_id, role_id)</w:t>
      </w:r>
    </w:p>
    <w:p>
      <w:pPr>
        <w:pStyle w:val="CodeBlock"/>
        <w:ind w:left="720"/>
      </w:pPr>
      <w:r>
        <w:t>);</w:t>
      </w:r>
    </w:p>
    <w:p>
      <w:pPr>
        <w:pStyle w:val="CodeBlock"/>
        <w:ind w:left="720"/>
      </w:pPr>
    </w:p>
    <w:p>
      <w:pPr>
        <w:pStyle w:val="CodeBlock"/>
        <w:ind w:left="720"/>
      </w:pPr>
      <w:r>
        <w:t>-- Custom user permissions (overrides)</w:t>
      </w:r>
    </w:p>
    <w:p>
      <w:pPr>
        <w:pStyle w:val="CodeBlock"/>
        <w:ind w:left="720"/>
      </w:pPr>
      <w:r>
        <w:t>CREATE TABLE user_permissions (</w:t>
      </w:r>
    </w:p>
    <w:p>
      <w:pPr>
        <w:pStyle w:val="CodeBlock"/>
        <w:ind w:left="720"/>
      </w:pPr>
      <w:r>
        <w:t xml:space="preserve">    id INT PRIMARY KEY AUTO_INCREMENT,</w:t>
      </w:r>
    </w:p>
    <w:p>
      <w:pPr>
        <w:pStyle w:val="CodeBlock"/>
        <w:ind w:left="720"/>
      </w:pPr>
      <w:r>
        <w:t xml:space="preserve">    user_id INT NOT NULL,</w:t>
      </w:r>
    </w:p>
    <w:p>
      <w:pPr>
        <w:pStyle w:val="CodeBlock"/>
        <w:ind w:left="720"/>
      </w:pPr>
      <w:r>
        <w:t xml:space="preserve">    permission_id INT NOT NULL,</w:t>
      </w:r>
    </w:p>
    <w:p>
      <w:pPr>
        <w:pStyle w:val="CodeBlock"/>
        <w:ind w:left="720"/>
      </w:pPr>
      <w:r>
        <w:t xml:space="preserve">    granted BOOLEAN DEFAULT TRUE,</w:t>
      </w:r>
    </w:p>
    <w:p>
      <w:pPr>
        <w:pStyle w:val="CodeBlock"/>
        <w:ind w:left="720"/>
      </w:pPr>
      <w:r>
        <w:t xml:space="preserve">    granted_by INT,</w:t>
      </w:r>
    </w:p>
    <w:p>
      <w:pPr>
        <w:pStyle w:val="CodeBlock"/>
        <w:ind w:left="720"/>
      </w:pPr>
      <w:r>
        <w:t xml:space="preserve">    granted_at TIMESTAMP DEFAULT CURRENT_TIMESTAMP,</w:t>
      </w:r>
    </w:p>
    <w:p>
      <w:pPr>
        <w:pStyle w:val="CodeBlock"/>
        <w:ind w:left="720"/>
      </w:pPr>
      <w:r>
        <w:t xml:space="preserve">    expires_at TIMESTAMP NULL,</w:t>
      </w:r>
    </w:p>
    <w:p>
      <w:pPr>
        <w:pStyle w:val="CodeBlock"/>
        <w:ind w:left="720"/>
      </w:pPr>
      <w:r>
        <w:t xml:space="preserve">    </w:t>
      </w:r>
    </w:p>
    <w:p>
      <w:pPr>
        <w:pStyle w:val="CodeBlock"/>
        <w:ind w:left="720"/>
      </w:pPr>
      <w:r>
        <w:t xml:space="preserve">    FOREIGN KEY (user_id) REFERENCES users(id) ON DELETE CASCADE,</w:t>
      </w:r>
    </w:p>
    <w:p>
      <w:pPr>
        <w:pStyle w:val="CodeBlock"/>
        <w:ind w:left="720"/>
      </w:pPr>
      <w:r>
        <w:t xml:space="preserve">    FOREIGN KEY (permission_id) REFERENCES permissions(id) ON DELETE CASCADE,</w:t>
      </w:r>
    </w:p>
    <w:p>
      <w:pPr>
        <w:pStyle w:val="CodeBlock"/>
        <w:ind w:left="720"/>
      </w:pPr>
      <w:r>
        <w:t xml:space="preserve">    FOREIGN KEY (granted_by) REFERENCES users(id),</w:t>
      </w:r>
    </w:p>
    <w:p>
      <w:pPr>
        <w:pStyle w:val="CodeBlock"/>
        <w:ind w:left="720"/>
      </w:pPr>
      <w:r>
        <w:t xml:space="preserve">    UNIQUE KEY unique_user_permission (user_id, permission_id)</w:t>
      </w:r>
    </w:p>
    <w:p>
      <w:pPr>
        <w:pStyle w:val="CodeBlock"/>
        <w:ind w:left="720"/>
      </w:pPr>
      <w:r>
        <w:t>);</w:t>
      </w:r>
    </w:p>
    <w:p>
      <w:pPr>
        <w:pStyle w:val="CustomH3"/>
      </w:pPr>
      <w:r>
        <w:t>6.5.2 Role Validation and Authorization</w:t>
      </w:r>
    </w:p>
    <w:p>
      <w:pPr>
        <w:pStyle w:val="CodeBlock"/>
        <w:ind w:left="720"/>
      </w:pPr>
      <w:r>
        <w:t>conn = $connection;</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 Check if user has specific permission</w:t>
      </w:r>
    </w:p>
    <w:p>
      <w:pPr>
        <w:pStyle w:val="CodeBlock"/>
        <w:ind w:left="720"/>
      </w:pPr>
      <w:r>
        <w:t xml:space="preserve">     */</w:t>
      </w:r>
    </w:p>
    <w:p>
      <w:pPr>
        <w:pStyle w:val="CodeBlock"/>
        <w:ind w:left="720"/>
      </w:pPr>
      <w:r>
        <w:t xml:space="preserve">    public function hasPermission($userId, $permission, $module = null) {</w:t>
      </w:r>
    </w:p>
    <w:p>
      <w:pPr>
        <w:pStyle w:val="CodeBlock"/>
        <w:ind w:left="720"/>
      </w:pPr>
      <w:r>
        <w:t xml:space="preserve">        // Check cache first</w:t>
      </w:r>
    </w:p>
    <w:p>
      <w:pPr>
        <w:pStyle w:val="CodeBlock"/>
        <w:ind w:left="720"/>
      </w:pPr>
      <w:r>
        <w:t xml:space="preserve">        $cacheKey = "{$userId}_{$permission}_{$module}";</w:t>
      </w:r>
    </w:p>
    <w:p>
      <w:pPr>
        <w:pStyle w:val="CodeBlock"/>
        <w:ind w:left="720"/>
      </w:pPr>
      <w:r>
        <w:t xml:space="preserve">        if (isset($this-&gt;userPermissions[$cacheKey])) {</w:t>
      </w:r>
    </w:p>
    <w:p>
      <w:pPr>
        <w:pStyle w:val="CodeBlock"/>
        <w:ind w:left="720"/>
      </w:pPr>
      <w:r>
        <w:t xml:space="preserve">            return $this-&gt;userPermissions[$cacheKey];</w:t>
      </w:r>
    </w:p>
    <w:p>
      <w:pPr>
        <w:pStyle w:val="CodeBlock"/>
        <w:ind w:left="720"/>
      </w:pPr>
      <w:r>
        <w:t xml:space="preserve">        }</w:t>
      </w:r>
    </w:p>
    <w:p>
      <w:pPr>
        <w:pStyle w:val="CodeBlock"/>
        <w:ind w:left="720"/>
      </w:pPr>
      <w:r>
        <w:t xml:space="preserve">        </w:t>
      </w:r>
    </w:p>
    <w:p>
      <w:pPr>
        <w:pStyle w:val="CodeBlock"/>
        <w:ind w:left="720"/>
      </w:pPr>
      <w:r>
        <w:t xml:space="preserve">        // Get user's role</w:t>
      </w:r>
    </w:p>
    <w:p>
      <w:pPr>
        <w:pStyle w:val="CodeBlock"/>
        <w:ind w:left="720"/>
      </w:pPr>
      <w:r>
        <w:t xml:space="preserve">        $userRole = $this-&gt;getUserRole($userId);</w:t>
      </w:r>
    </w:p>
    <w:p>
      <w:pPr>
        <w:pStyle w:val="CodeBlock"/>
        <w:ind w:left="720"/>
      </w:pPr>
      <w:r>
        <w:t xml:space="preserve">        if (!$userRole) {</w:t>
      </w:r>
    </w:p>
    <w:p>
      <w:pPr>
        <w:pStyle w:val="CodeBlock"/>
        <w:ind w:left="720"/>
      </w:pPr>
      <w:r>
        <w:t xml:space="preserve">            return false;</w:t>
      </w:r>
    </w:p>
    <w:p>
      <w:pPr>
        <w:pStyle w:val="CodeBlock"/>
        <w:ind w:left="720"/>
      </w:pPr>
      <w:r>
        <w:t xml:space="preserve">        }</w:t>
      </w:r>
    </w:p>
    <w:p>
      <w:pPr>
        <w:pStyle w:val="CodeBlock"/>
        <w:ind w:left="720"/>
      </w:pPr>
      <w:r>
        <w:t xml:space="preserve">        </w:t>
      </w:r>
    </w:p>
    <w:p>
      <w:pPr>
        <w:pStyle w:val="CodeBlock"/>
        <w:ind w:left="720"/>
      </w:pPr>
      <w:r>
        <w:t xml:space="preserve">        // Check role-based permissions</w:t>
      </w:r>
    </w:p>
    <w:p>
      <w:pPr>
        <w:pStyle w:val="CodeBlock"/>
        <w:ind w:left="720"/>
      </w:pPr>
      <w:r>
        <w:t xml:space="preserve">        $hasRolePermission = $this-&gt;checkRolePermission($userRole['id'], $permission, $module);</w:t>
      </w:r>
    </w:p>
    <w:p>
      <w:pPr>
        <w:pStyle w:val="CodeBlock"/>
        <w:ind w:left="720"/>
      </w:pPr>
      <w:r>
        <w:t xml:space="preserve">        </w:t>
      </w:r>
    </w:p>
    <w:p>
      <w:pPr>
        <w:pStyle w:val="CodeBlock"/>
        <w:ind w:left="720"/>
      </w:pPr>
      <w:r>
        <w:t xml:space="preserve">        // Check for user-specific permission overrides</w:t>
      </w:r>
    </w:p>
    <w:p>
      <w:pPr>
        <w:pStyle w:val="CodeBlock"/>
        <w:ind w:left="720"/>
      </w:pPr>
      <w:r>
        <w:t xml:space="preserve">        $userOverride = $this-&gt;checkUserPermissionOverride($userId, $permission, $module);</w:t>
      </w:r>
    </w:p>
    <w:p>
      <w:pPr>
        <w:pStyle w:val="CodeBlock"/>
        <w:ind w:left="720"/>
      </w:pPr>
      <w:r>
        <w:t xml:space="preserve">        </w:t>
      </w:r>
    </w:p>
    <w:p>
      <w:pPr>
        <w:pStyle w:val="CodeBlock"/>
        <w:ind w:left="720"/>
      </w:pPr>
      <w:r>
        <w:t xml:space="preserve">        // User override takes precedence</w:t>
      </w:r>
    </w:p>
    <w:p>
      <w:pPr>
        <w:pStyle w:val="CodeBlock"/>
        <w:ind w:left="720"/>
      </w:pPr>
      <w:r>
        <w:t xml:space="preserve">        $result = $userOverride !== null ? $userOverride : $hasRolePermission;</w:t>
      </w:r>
    </w:p>
    <w:p>
      <w:pPr>
        <w:pStyle w:val="CodeBlock"/>
        <w:ind w:left="720"/>
      </w:pPr>
      <w:r>
        <w:t xml:space="preserve">        </w:t>
      </w:r>
    </w:p>
    <w:p>
      <w:pPr>
        <w:pStyle w:val="CodeBlock"/>
        <w:ind w:left="720"/>
      </w:pPr>
      <w:r>
        <w:t xml:space="preserve">        // Cache the result</w:t>
      </w:r>
    </w:p>
    <w:p>
      <w:pPr>
        <w:pStyle w:val="CodeBlock"/>
        <w:ind w:left="720"/>
      </w:pPr>
      <w:r>
        <w:t xml:space="preserve">        $this-&gt;userPermissions[$cacheKey] = $result;</w:t>
      </w:r>
    </w:p>
    <w:p>
      <w:pPr>
        <w:pStyle w:val="CodeBlock"/>
        <w:ind w:left="720"/>
      </w:pPr>
      <w:r>
        <w:t xml:space="preserve">        </w:t>
      </w:r>
    </w:p>
    <w:p>
      <w:pPr>
        <w:pStyle w:val="CodeBlock"/>
        <w:ind w:left="720"/>
      </w:pPr>
      <w:r>
        <w:t xml:space="preserve">        return $result;</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 Get user's primary role</w:t>
      </w:r>
    </w:p>
    <w:p>
      <w:pPr>
        <w:pStyle w:val="CodeBlock"/>
        <w:ind w:left="720"/>
      </w:pPr>
      <w:r>
        <w:t xml:space="preserve">     */</w:t>
      </w:r>
    </w:p>
    <w:p>
      <w:pPr>
        <w:pStyle w:val="CodeBlock"/>
        <w:ind w:left="720"/>
      </w:pPr>
      <w:r>
        <w:t xml:space="preserve">    private function getUserRole($userId) {</w:t>
      </w:r>
    </w:p>
    <w:p>
      <w:pPr>
        <w:pStyle w:val="CodeBlock"/>
        <w:ind w:left="720"/>
      </w:pPr>
      <w:r>
        <w:t xml:space="preserve">        $stmt = $this-&gt;conn-&gt;prepare("</w:t>
      </w:r>
    </w:p>
    <w:p>
      <w:pPr>
        <w:pStyle w:val="CodeBlock"/>
        <w:ind w:left="720"/>
      </w:pPr>
      <w:r>
        <w:t xml:space="preserve">            SELECT r.* FROM roles r </w:t>
      </w:r>
    </w:p>
    <w:p>
      <w:pPr>
        <w:pStyle w:val="CodeBlock"/>
        <w:ind w:left="720"/>
      </w:pPr>
      <w:r>
        <w:t xml:space="preserve">            JOIN users u ON r.id = u.role_id </w:t>
      </w:r>
    </w:p>
    <w:p>
      <w:pPr>
        <w:pStyle w:val="CodeBlock"/>
        <w:ind w:left="720"/>
      </w:pPr>
      <w:r>
        <w:t xml:space="preserve">            WHERE u.id = ? AND u.is_active = 1</w:t>
      </w:r>
    </w:p>
    <w:p>
      <w:pPr>
        <w:pStyle w:val="CodeBlock"/>
        <w:ind w:left="720"/>
      </w:pPr>
      <w:r>
        <w:t xml:space="preserve">        ");</w:t>
      </w:r>
    </w:p>
    <w:p>
      <w:pPr>
        <w:pStyle w:val="CodeBlock"/>
        <w:ind w:left="720"/>
      </w:pPr>
      <w:r>
        <w:t xml:space="preserve">        $stmt-&gt;bind_param('i', $userId);</w:t>
      </w:r>
    </w:p>
    <w:p>
      <w:pPr>
        <w:pStyle w:val="CodeBlock"/>
        <w:ind w:left="720"/>
      </w:pPr>
      <w:r>
        <w:t xml:space="preserve">        $stmt-&gt;execute();</w:t>
      </w:r>
    </w:p>
    <w:p>
      <w:pPr>
        <w:pStyle w:val="CodeBlock"/>
        <w:ind w:left="720"/>
      </w:pPr>
      <w:r>
        <w:t xml:space="preserve">        return $stmt-&gt;get_result()-&gt;fetch_assoc();</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 Check role-based permission</w:t>
      </w:r>
    </w:p>
    <w:p>
      <w:pPr>
        <w:pStyle w:val="CodeBlock"/>
        <w:ind w:left="720"/>
      </w:pPr>
      <w:r>
        <w:t xml:space="preserve">     */</w:t>
      </w:r>
    </w:p>
    <w:p>
      <w:pPr>
        <w:pStyle w:val="CodeBlock"/>
        <w:ind w:left="720"/>
      </w:pPr>
      <w:r>
        <w:t xml:space="preserve">    private function checkRolePermission($roleId, $permission, $module) {</w:t>
      </w:r>
    </w:p>
    <w:p>
      <w:pPr>
        <w:pStyle w:val="CodeBlock"/>
        <w:ind w:left="720"/>
      </w:pPr>
      <w:r>
        <w:t xml:space="preserve">        $stmt = $this-&gt;conn-&gt;prepare("</w:t>
      </w:r>
    </w:p>
    <w:p>
      <w:pPr>
        <w:pStyle w:val="CodeBlock"/>
        <w:ind w:left="720"/>
      </w:pPr>
      <w:r>
        <w:t xml:space="preserve">            SELECT rp.granted FROM role_permissions rp</w:t>
      </w:r>
    </w:p>
    <w:p>
      <w:pPr>
        <w:pStyle w:val="CodeBlock"/>
        <w:ind w:left="720"/>
      </w:pPr>
      <w:r>
        <w:t xml:space="preserve">            JOIN permissions p ON rp.permission_id = p.id</w:t>
      </w:r>
    </w:p>
    <w:p>
      <w:pPr>
        <w:pStyle w:val="CodeBlock"/>
        <w:ind w:left="720"/>
      </w:pPr>
      <w:r>
        <w:t xml:space="preserve">            WHERE rp.role_id = ? AND p.name = ? </w:t>
      </w:r>
    </w:p>
    <w:p>
      <w:pPr>
        <w:pStyle w:val="CodeBlock"/>
        <w:ind w:left="720"/>
      </w:pPr>
      <w:r>
        <w:t xml:space="preserve">            AND (p.module = ? OR ? IS NULL)</w:t>
      </w:r>
    </w:p>
    <w:p>
      <w:pPr>
        <w:pStyle w:val="CodeBlock"/>
        <w:ind w:left="720"/>
      </w:pPr>
      <w:r>
        <w:t xml:space="preserve">            AND rp.granted = 1</w:t>
      </w:r>
    </w:p>
    <w:p>
      <w:pPr>
        <w:pStyle w:val="CodeBlock"/>
        <w:ind w:left="720"/>
      </w:pPr>
      <w:r>
        <w:t xml:space="preserve">        ");</w:t>
      </w:r>
    </w:p>
    <w:p>
      <w:pPr>
        <w:pStyle w:val="CodeBlock"/>
        <w:ind w:left="720"/>
      </w:pPr>
      <w:r>
        <w:t xml:space="preserve">        $stmt-&gt;bind_param('isss', $roleId, $permission, $module, $module);</w:t>
      </w:r>
    </w:p>
    <w:p>
      <w:pPr>
        <w:pStyle w:val="CodeBlock"/>
        <w:ind w:left="720"/>
      </w:pPr>
      <w:r>
        <w:t xml:space="preserve">        $stmt-&gt;execute();</w:t>
      </w:r>
    </w:p>
    <w:p>
      <w:pPr>
        <w:pStyle w:val="CodeBlock"/>
        <w:ind w:left="720"/>
      </w:pPr>
      <w:r>
        <w:t xml:space="preserve">        $result = $stmt-&gt;get_result();</w:t>
      </w:r>
    </w:p>
    <w:p>
      <w:pPr>
        <w:pStyle w:val="CodeBlock"/>
        <w:ind w:left="720"/>
      </w:pPr>
      <w:r>
        <w:t xml:space="preserve">        </w:t>
      </w:r>
    </w:p>
    <w:p>
      <w:pPr>
        <w:pStyle w:val="CodeBlock"/>
        <w:ind w:left="720"/>
      </w:pPr>
      <w:r>
        <w:t xml:space="preserve">        return $result-&gt;num_rows &gt; 0;</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 Check user-specific permission override</w:t>
      </w:r>
    </w:p>
    <w:p>
      <w:pPr>
        <w:pStyle w:val="CodeBlock"/>
        <w:ind w:left="720"/>
      </w:pPr>
      <w:r>
        <w:t xml:space="preserve">     */</w:t>
      </w:r>
    </w:p>
    <w:p>
      <w:pPr>
        <w:pStyle w:val="CodeBlock"/>
        <w:ind w:left="720"/>
      </w:pPr>
      <w:r>
        <w:t xml:space="preserve">    private function checkUserPermissionOverride($userId, $permission, $module) {</w:t>
      </w:r>
    </w:p>
    <w:p>
      <w:pPr>
        <w:pStyle w:val="CodeBlock"/>
        <w:ind w:left="720"/>
      </w:pPr>
      <w:r>
        <w:t xml:space="preserve">        $stmt = $this-&gt;conn-&gt;prepare("</w:t>
      </w:r>
    </w:p>
    <w:p>
      <w:pPr>
        <w:pStyle w:val="CodeBlock"/>
        <w:ind w:left="720"/>
      </w:pPr>
      <w:r>
        <w:t xml:space="preserve">            SELECT up.granted FROM user_permissions up</w:t>
      </w:r>
    </w:p>
    <w:p>
      <w:pPr>
        <w:pStyle w:val="CodeBlock"/>
        <w:ind w:left="720"/>
      </w:pPr>
      <w:r>
        <w:t xml:space="preserve">            JOIN permissions p ON up.permission_id = p.id</w:t>
      </w:r>
    </w:p>
    <w:p>
      <w:pPr>
        <w:pStyle w:val="CodeBlock"/>
        <w:ind w:left="720"/>
      </w:pPr>
      <w:r>
        <w:t xml:space="preserve">            WHERE up.user_id = ? AND p.name = ?</w:t>
      </w:r>
    </w:p>
    <w:p>
      <w:pPr>
        <w:pStyle w:val="CodeBlock"/>
        <w:ind w:left="720"/>
      </w:pPr>
      <w:r>
        <w:t xml:space="preserve">            AND (p.module = ? OR ? IS NULL)</w:t>
      </w:r>
    </w:p>
    <w:p>
      <w:pPr>
        <w:pStyle w:val="CodeBlock"/>
        <w:ind w:left="720"/>
      </w:pPr>
      <w:r>
        <w:t xml:space="preserve">            AND (up.expires_at IS NULL OR up.expires_at &gt; NOW())</w:t>
      </w:r>
    </w:p>
    <w:p>
      <w:pPr>
        <w:pStyle w:val="CodeBlock"/>
        <w:ind w:left="720"/>
      </w:pPr>
      <w:r>
        <w:t xml:space="preserve">        ");</w:t>
      </w:r>
    </w:p>
    <w:p>
      <w:pPr>
        <w:pStyle w:val="CodeBlock"/>
        <w:ind w:left="720"/>
      </w:pPr>
      <w:r>
        <w:t xml:space="preserve">        $stmt-&gt;bind_param('isss', $userId, $permission, $module, $module);</w:t>
      </w:r>
    </w:p>
    <w:p>
      <w:pPr>
        <w:pStyle w:val="CodeBlock"/>
        <w:ind w:left="720"/>
      </w:pPr>
      <w:r>
        <w:t xml:space="preserve">        $stmt-&gt;execute();</w:t>
      </w:r>
    </w:p>
    <w:p>
      <w:pPr>
        <w:pStyle w:val="CodeBlock"/>
        <w:ind w:left="720"/>
      </w:pPr>
      <w:r>
        <w:t xml:space="preserve">        $result = $stmt-&gt;get_result();</w:t>
      </w:r>
    </w:p>
    <w:p>
      <w:pPr>
        <w:pStyle w:val="CodeBlock"/>
        <w:ind w:left="720"/>
      </w:pPr>
      <w:r>
        <w:t xml:space="preserve">        </w:t>
      </w:r>
    </w:p>
    <w:p>
      <w:pPr>
        <w:pStyle w:val="CodeBlock"/>
        <w:ind w:left="720"/>
      </w:pPr>
      <w:r>
        <w:t xml:space="preserve">        if ($result-&gt;num_rows &gt; 0) {</w:t>
      </w:r>
    </w:p>
    <w:p>
      <w:pPr>
        <w:pStyle w:val="CodeBlock"/>
        <w:ind w:left="720"/>
      </w:pPr>
      <w:r>
        <w:t xml:space="preserve">            $row = $result-&gt;fetch_assoc();</w:t>
      </w:r>
    </w:p>
    <w:p>
      <w:pPr>
        <w:pStyle w:val="CodeBlock"/>
        <w:ind w:left="720"/>
      </w:pPr>
      <w:r>
        <w:t xml:space="preserve">            return (bool)$row['granted'];</w:t>
      </w:r>
    </w:p>
    <w:p>
      <w:pPr>
        <w:pStyle w:val="CodeBlock"/>
        <w:ind w:left="720"/>
      </w:pPr>
      <w:r>
        <w:t xml:space="preserve">        }</w:t>
      </w:r>
    </w:p>
    <w:p>
      <w:pPr>
        <w:pStyle w:val="CodeBlock"/>
        <w:ind w:left="720"/>
      </w:pPr>
      <w:r>
        <w:t xml:space="preserve">        </w:t>
      </w:r>
    </w:p>
    <w:p>
      <w:pPr>
        <w:pStyle w:val="CodeBlock"/>
        <w:ind w:left="720"/>
      </w:pPr>
      <w:r>
        <w:t xml:space="preserve">        return null; // No override found</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 Assign role to user</w:t>
      </w:r>
    </w:p>
    <w:p>
      <w:pPr>
        <w:pStyle w:val="CodeBlock"/>
        <w:ind w:left="720"/>
      </w:pPr>
      <w:r>
        <w:t xml:space="preserve">     */</w:t>
      </w:r>
    </w:p>
    <w:p>
      <w:pPr>
        <w:pStyle w:val="CodeBlock"/>
        <w:ind w:left="720"/>
      </w:pPr>
      <w:r>
        <w:t xml:space="preserve">    public function assignRole($userId, $roleId, $assignedBy) {</w:t>
      </w:r>
    </w:p>
    <w:p>
      <w:pPr>
        <w:pStyle w:val="CodeBlock"/>
        <w:ind w:left="720"/>
      </w:pPr>
      <w:r>
        <w:t xml:space="preserve">        try {</w:t>
      </w:r>
    </w:p>
    <w:p>
      <w:pPr>
        <w:pStyle w:val="CodeBlock"/>
        <w:ind w:left="720"/>
      </w:pPr>
      <w:r>
        <w:t xml:space="preserve">            $this-&gt;conn-&gt;begin_transaction();</w:t>
      </w:r>
    </w:p>
    <w:p>
      <w:pPr>
        <w:pStyle w:val="CodeBlock"/>
        <w:ind w:left="720"/>
      </w:pPr>
      <w:r>
        <w:t xml:space="preserve">            </w:t>
      </w:r>
    </w:p>
    <w:p>
      <w:pPr>
        <w:pStyle w:val="CodeBlock"/>
        <w:ind w:left="720"/>
      </w:pPr>
      <w:r>
        <w:t xml:space="preserve">            // Deactivate existing roles</w:t>
      </w:r>
    </w:p>
    <w:p>
      <w:pPr>
        <w:pStyle w:val="CodeBlock"/>
        <w:ind w:left="720"/>
      </w:pPr>
      <w:r>
        <w:t xml:space="preserve">            $stmt = $this-&gt;conn-&gt;prepare("</w:t>
      </w:r>
    </w:p>
    <w:p>
      <w:pPr>
        <w:pStyle w:val="CodeBlock"/>
        <w:ind w:left="720"/>
      </w:pPr>
      <w:r>
        <w:t xml:space="preserve">                UPDATE user_roles SET is_active = 0 </w:t>
      </w:r>
    </w:p>
    <w:p>
      <w:pPr>
        <w:pStyle w:val="CodeBlock"/>
        <w:ind w:left="720"/>
      </w:pPr>
      <w:r>
        <w:t xml:space="preserve">                WHERE user_id = ? AND is_active = 1</w:t>
      </w:r>
    </w:p>
    <w:p>
      <w:pPr>
        <w:pStyle w:val="CodeBlock"/>
        <w:ind w:left="720"/>
      </w:pPr>
      <w:r>
        <w:t xml:space="preserve">            ");</w:t>
      </w:r>
    </w:p>
    <w:p>
      <w:pPr>
        <w:pStyle w:val="CodeBlock"/>
        <w:ind w:left="720"/>
      </w:pPr>
      <w:r>
        <w:t xml:space="preserve">            $stmt-&gt;bind_param('i', $userId);</w:t>
      </w:r>
    </w:p>
    <w:p>
      <w:pPr>
        <w:pStyle w:val="CodeBlock"/>
        <w:ind w:left="720"/>
      </w:pPr>
      <w:r>
        <w:t xml:space="preserve">            $stmt-&gt;execute();</w:t>
      </w:r>
    </w:p>
    <w:p>
      <w:pPr>
        <w:pStyle w:val="CodeBlock"/>
        <w:ind w:left="720"/>
      </w:pPr>
      <w:r>
        <w:t xml:space="preserve">            </w:t>
      </w:r>
    </w:p>
    <w:p>
      <w:pPr>
        <w:pStyle w:val="CodeBlock"/>
        <w:ind w:left="720"/>
      </w:pPr>
      <w:r>
        <w:t xml:space="preserve">            // Assign new role</w:t>
      </w:r>
    </w:p>
    <w:p>
      <w:pPr>
        <w:pStyle w:val="CodeBlock"/>
        <w:ind w:left="720"/>
      </w:pPr>
      <w:r>
        <w:t xml:space="preserve">            $stmt = $this-&gt;conn-&gt;prepare("</w:t>
      </w:r>
    </w:p>
    <w:p>
      <w:pPr>
        <w:pStyle w:val="CodeBlock"/>
        <w:ind w:left="720"/>
      </w:pPr>
      <w:r>
        <w:t xml:space="preserve">                INSERT INTO user_roles (user_id, role_id, assigned_by) </w:t>
      </w:r>
    </w:p>
    <w:p>
      <w:pPr>
        <w:pStyle w:val="CodeBlock"/>
        <w:ind w:left="720"/>
      </w:pPr>
      <w:r>
        <w:t xml:space="preserve">                VALUES (?, ?, ?)</w:t>
      </w:r>
    </w:p>
    <w:p>
      <w:pPr>
        <w:pStyle w:val="CodeBlock"/>
        <w:ind w:left="720"/>
      </w:pPr>
      <w:r>
        <w:t xml:space="preserve">            ");</w:t>
      </w:r>
    </w:p>
    <w:p>
      <w:pPr>
        <w:pStyle w:val="CodeBlock"/>
        <w:ind w:left="720"/>
      </w:pPr>
      <w:r>
        <w:t xml:space="preserve">            $stmt-&gt;bind_param('iii', $userId, $roleId, $assignedBy);</w:t>
      </w:r>
    </w:p>
    <w:p>
      <w:pPr>
        <w:pStyle w:val="CodeBlock"/>
        <w:ind w:left="720"/>
      </w:pPr>
      <w:r>
        <w:t xml:space="preserve">            $stmt-&gt;execute();</w:t>
      </w:r>
    </w:p>
    <w:p>
      <w:pPr>
        <w:pStyle w:val="CodeBlock"/>
        <w:ind w:left="720"/>
      </w:pPr>
      <w:r>
        <w:t xml:space="preserve">            </w:t>
      </w:r>
    </w:p>
    <w:p>
      <w:pPr>
        <w:pStyle w:val="CodeBlock"/>
        <w:ind w:left="720"/>
      </w:pPr>
      <w:r>
        <w:t xml:space="preserve">            // Update user table</w:t>
      </w:r>
    </w:p>
    <w:p>
      <w:pPr>
        <w:pStyle w:val="CodeBlock"/>
        <w:ind w:left="720"/>
      </w:pPr>
      <w:r>
        <w:t xml:space="preserve">            $stmt = $this-&gt;conn-&gt;prepare("</w:t>
      </w:r>
    </w:p>
    <w:p>
      <w:pPr>
        <w:pStyle w:val="CodeBlock"/>
        <w:ind w:left="720"/>
      </w:pPr>
      <w:r>
        <w:t xml:space="preserve">                UPDATE users SET role_id = ? WHERE id = ?</w:t>
      </w:r>
    </w:p>
    <w:p>
      <w:pPr>
        <w:pStyle w:val="CodeBlock"/>
        <w:ind w:left="720"/>
      </w:pPr>
      <w:r>
        <w:t xml:space="preserve">            ");</w:t>
      </w:r>
    </w:p>
    <w:p>
      <w:pPr>
        <w:pStyle w:val="CodeBlock"/>
        <w:ind w:left="720"/>
      </w:pPr>
      <w:r>
        <w:t xml:space="preserve">            $stmt-&gt;bind_param('ii', $roleId, $userId);</w:t>
      </w:r>
    </w:p>
    <w:p>
      <w:pPr>
        <w:pStyle w:val="CodeBlock"/>
        <w:ind w:left="720"/>
      </w:pPr>
      <w:r>
        <w:t xml:space="preserve">            $stmt-&gt;execute();</w:t>
      </w:r>
    </w:p>
    <w:p>
      <w:pPr>
        <w:pStyle w:val="CodeBlock"/>
        <w:ind w:left="720"/>
      </w:pPr>
      <w:r>
        <w:t xml:space="preserve">            </w:t>
      </w:r>
    </w:p>
    <w:p>
      <w:pPr>
        <w:pStyle w:val="CodeBlock"/>
        <w:ind w:left="720"/>
      </w:pPr>
      <w:r>
        <w:t xml:space="preserve">            $this-&gt;conn-&gt;commit();</w:t>
      </w:r>
    </w:p>
    <w:p>
      <w:pPr>
        <w:pStyle w:val="CodeBlock"/>
        <w:ind w:left="720"/>
      </w:pPr>
      <w:r>
        <w:t xml:space="preserve">            </w:t>
      </w:r>
    </w:p>
    <w:p>
      <w:pPr>
        <w:pStyle w:val="CodeBlock"/>
        <w:ind w:left="720"/>
      </w:pPr>
      <w:r>
        <w:t xml:space="preserve">            // Clear permission cache</w:t>
      </w:r>
    </w:p>
    <w:p>
      <w:pPr>
        <w:pStyle w:val="CodeBlock"/>
        <w:ind w:left="720"/>
      </w:pPr>
      <w:r>
        <w:t xml:space="preserve">            $this-&gt;clearUserPermissionCache($userId);</w:t>
      </w:r>
    </w:p>
    <w:p>
      <w:pPr>
        <w:pStyle w:val="CodeBlock"/>
        <w:ind w:left="720"/>
      </w:pPr>
      <w:r>
        <w:t xml:space="preserve">            </w:t>
      </w:r>
    </w:p>
    <w:p>
      <w:pPr>
        <w:pStyle w:val="CodeBlock"/>
        <w:ind w:left="720"/>
      </w:pPr>
      <w:r>
        <w:t xml:space="preserve">            return true;</w:t>
      </w:r>
    </w:p>
    <w:p>
      <w:pPr>
        <w:pStyle w:val="CodeBlock"/>
        <w:ind w:left="720"/>
      </w:pPr>
      <w:r>
        <w:t xml:space="preserve">        } catch (Exception $e) {</w:t>
      </w:r>
    </w:p>
    <w:p>
      <w:pPr>
        <w:pStyle w:val="CodeBlock"/>
        <w:ind w:left="720"/>
      </w:pPr>
      <w:r>
        <w:t xml:space="preserve">            $this-&gt;conn-&gt;rollback();</w:t>
      </w:r>
    </w:p>
    <w:p>
      <w:pPr>
        <w:pStyle w:val="CodeBlock"/>
        <w:ind w:left="720"/>
      </w:pPr>
      <w:r>
        <w:t xml:space="preserve">            error_log("Role assignment error: " . $e-&gt;getMessage());</w:t>
      </w:r>
    </w:p>
    <w:p>
      <w:pPr>
        <w:pStyle w:val="CodeBlock"/>
        <w:ind w:left="720"/>
      </w:pPr>
      <w:r>
        <w:t xml:space="preserve">            return false;</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 Grant specific permission to user</w:t>
      </w:r>
    </w:p>
    <w:p>
      <w:pPr>
        <w:pStyle w:val="CodeBlock"/>
        <w:ind w:left="720"/>
      </w:pPr>
      <w:r>
        <w:t xml:space="preserve">     */</w:t>
      </w:r>
    </w:p>
    <w:p>
      <w:pPr>
        <w:pStyle w:val="CodeBlock"/>
        <w:ind w:left="720"/>
      </w:pPr>
      <w:r>
        <w:t xml:space="preserve">    public function grantUserPermission($userId, $permissionId, $grantedBy, $expiresAt = null) {</w:t>
      </w:r>
    </w:p>
    <w:p>
      <w:pPr>
        <w:pStyle w:val="CodeBlock"/>
        <w:ind w:left="720"/>
      </w:pPr>
      <w:r>
        <w:t xml:space="preserve">        try {</w:t>
      </w:r>
    </w:p>
    <w:p>
      <w:pPr>
        <w:pStyle w:val="CodeBlock"/>
        <w:ind w:left="720"/>
      </w:pPr>
      <w:r>
        <w:t xml:space="preserve">            $stmt = $this-&gt;conn-&gt;prepare("</w:t>
      </w:r>
    </w:p>
    <w:p>
      <w:pPr>
        <w:pStyle w:val="CodeBlock"/>
        <w:ind w:left="720"/>
      </w:pPr>
      <w:r>
        <w:t xml:space="preserve">                INSERT INTO user_permissions (user_id, permission_id, granted, granted_by, expires_at)</w:t>
      </w:r>
    </w:p>
    <w:p>
      <w:pPr>
        <w:pStyle w:val="CodeBlock"/>
        <w:ind w:left="720"/>
      </w:pPr>
      <w:r>
        <w:t xml:space="preserve">                VALUES (?, ?, 1, ?, ?)</w:t>
      </w:r>
    </w:p>
    <w:p>
      <w:pPr>
        <w:pStyle w:val="CodeBlock"/>
        <w:ind w:left="720"/>
      </w:pPr>
      <w:r>
        <w:t xml:space="preserve">                ON DUPLICATE KEY UPDATE </w:t>
      </w:r>
    </w:p>
    <w:p>
      <w:pPr>
        <w:pStyle w:val="CodeBlock"/>
        <w:ind w:left="720"/>
      </w:pPr>
      <w:r>
        <w:t xml:space="preserve">                granted = 1, granted_by = ?, granted_at = NOW(), expires_at = ?</w:t>
      </w:r>
    </w:p>
    <w:p>
      <w:pPr>
        <w:pStyle w:val="CodeBlock"/>
        <w:ind w:left="720"/>
      </w:pPr>
      <w:r>
        <w:t xml:space="preserve">            ");</w:t>
      </w:r>
    </w:p>
    <w:p>
      <w:pPr>
        <w:pStyle w:val="CodeBlock"/>
        <w:ind w:left="720"/>
      </w:pPr>
      <w:r>
        <w:t xml:space="preserve">            $stmt-&gt;bind_param('iiisis', $userId, $permissionId, $grantedBy, $expiresAt, $grantedBy, $expiresAt);</w:t>
      </w:r>
    </w:p>
    <w:p>
      <w:pPr>
        <w:pStyle w:val="CodeBlock"/>
        <w:ind w:left="720"/>
      </w:pPr>
      <w:r>
        <w:t xml:space="preserve">            $stmt-&gt;execute();</w:t>
      </w:r>
    </w:p>
    <w:p>
      <w:pPr>
        <w:pStyle w:val="CodeBlock"/>
        <w:ind w:left="720"/>
      </w:pPr>
      <w:r>
        <w:t xml:space="preserve">            </w:t>
      </w:r>
    </w:p>
    <w:p>
      <w:pPr>
        <w:pStyle w:val="CodeBlock"/>
        <w:ind w:left="720"/>
      </w:pPr>
      <w:r>
        <w:t xml:space="preserve">            // Clear permission cache</w:t>
      </w:r>
    </w:p>
    <w:p>
      <w:pPr>
        <w:pStyle w:val="CodeBlock"/>
        <w:ind w:left="720"/>
      </w:pPr>
      <w:r>
        <w:t xml:space="preserve">            $this-&gt;clearUserPermissionCache($userId);</w:t>
      </w:r>
    </w:p>
    <w:p>
      <w:pPr>
        <w:pStyle w:val="CodeBlock"/>
        <w:ind w:left="720"/>
      </w:pPr>
      <w:r>
        <w:t xml:space="preserve">            </w:t>
      </w:r>
    </w:p>
    <w:p>
      <w:pPr>
        <w:pStyle w:val="CodeBlock"/>
        <w:ind w:left="720"/>
      </w:pPr>
      <w:r>
        <w:t xml:space="preserve">            return true;</w:t>
      </w:r>
    </w:p>
    <w:p>
      <w:pPr>
        <w:pStyle w:val="CodeBlock"/>
        <w:ind w:left="720"/>
      </w:pPr>
      <w:r>
        <w:t xml:space="preserve">        } catch (Exception $e) {</w:t>
      </w:r>
    </w:p>
    <w:p>
      <w:pPr>
        <w:pStyle w:val="CodeBlock"/>
        <w:ind w:left="720"/>
      </w:pPr>
      <w:r>
        <w:t xml:space="preserve">            error_log("Permission grant error: " . $e-&gt;getMessage());</w:t>
      </w:r>
    </w:p>
    <w:p>
      <w:pPr>
        <w:pStyle w:val="CodeBlock"/>
        <w:ind w:left="720"/>
      </w:pPr>
      <w:r>
        <w:t xml:space="preserve">            return false;</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 Clear user permission cache</w:t>
      </w:r>
    </w:p>
    <w:p>
      <w:pPr>
        <w:pStyle w:val="CodeBlock"/>
        <w:ind w:left="720"/>
      </w:pPr>
      <w:r>
        <w:t xml:space="preserve">     */</w:t>
      </w:r>
    </w:p>
    <w:p>
      <w:pPr>
        <w:pStyle w:val="CodeBlock"/>
        <w:ind w:left="720"/>
      </w:pPr>
      <w:r>
        <w:t xml:space="preserve">    private function clearUserPermissionCache($userId) {</w:t>
      </w:r>
    </w:p>
    <w:p>
      <w:pPr>
        <w:pStyle w:val="CodeBlock"/>
        <w:ind w:left="720"/>
      </w:pPr>
      <w:r>
        <w:t xml:space="preserve">        foreach (array_keys($this-&gt;userPermissions) as $key) {</w:t>
      </w:r>
    </w:p>
    <w:p>
      <w:pPr>
        <w:pStyle w:val="CodeBlock"/>
        <w:ind w:left="720"/>
      </w:pPr>
      <w:r>
        <w:t xml:space="preserve">            if (strpos($key, $userId . '_') === 0) {</w:t>
      </w:r>
    </w:p>
    <w:p>
      <w:pPr>
        <w:pStyle w:val="CodeBlock"/>
        <w:ind w:left="720"/>
      </w:pPr>
      <w:r>
        <w:t xml:space="preserve">                unset($this-&gt;userPermissions[$key]);</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w:t>
      </w:r>
    </w:p>
    <w:p>
      <w:pPr>
        <w:pStyle w:val="CodeBlock"/>
        <w:ind w:left="720"/>
      </w:pPr>
      <w:r>
        <w:t>?&gt;</w:t>
      </w:r>
    </w:p>
    <w:p>
      <w:pPr>
        <w:pStyle w:val="CustomH2"/>
      </w:pPr>
      <w:r>
        <w:t>6.6 Role-Based Dashboard Customization</w:t>
      </w:r>
    </w:p>
    <w:p>
      <w:pPr>
        <w:pStyle w:val="CustomH3"/>
      </w:pPr>
      <w:r>
        <w:t>Dynamic Dashboard Generation</w:t>
      </w:r>
    </w:p>
    <w:p>
      <w:r>
        <w:t>Each user role receives a customized dashboard experience tailored to their specific responsibilities and access levels. The system dynamically generates dashboard content based on role permissions and organizational requirements.</w:t>
      </w:r>
    </w:p>
    <w:p>
      <w:pPr>
        <w:pStyle w:val="CustomH3"/>
      </w:pPr>
      <w:r>
        <w:t>6.6.1 Dashboard Components by Role</w:t>
      </w:r>
    </w:p>
    <w:p>
      <w:pPr>
        <w:pStyle w:val="CustomH4"/>
      </w:pPr>
      <w:r>
        <w:t>Super Admin Dashboard Flow</w:t>
      </w:r>
    </w:p>
    <w:p>
      <w:pPr>
        <w:pStyle w:val="CustomH4"/>
      </w:pPr>
      <w:r>
        <w:t>Admin Dashboard Flow</w:t>
      </w:r>
    </w:p>
    <w:p>
      <w:pPr>
        <w:pStyle w:val="CustomH4"/>
      </w:pPr>
      <w:r>
        <w:t>HR Admin Dashboard Flow</w:t>
      </w:r>
    </w:p>
    <w:p>
      <w:pPr>
        <w:pStyle w:val="CustomH3"/>
      </w:pPr>
      <w:r>
        <w:t>6.6.2 Role-Based Menu Generation</w:t>
      </w:r>
    </w:p>
    <w:p>
      <w:pPr>
        <w:pStyle w:val="CodeBlock"/>
        <w:ind w:left="720"/>
      </w:pPr>
      <w:r>
        <w:t>[</w:t>
      </w:r>
    </w:p>
    <w:p>
      <w:pPr>
        <w:pStyle w:val="CodeBlock"/>
        <w:ind w:left="720"/>
      </w:pPr>
      <w:r>
        <w:t xml:space="preserve">            'title' =&gt; 'Dashboard',</w:t>
      </w:r>
    </w:p>
    <w:p>
      <w:pPr>
        <w:pStyle w:val="CodeBlock"/>
        <w:ind w:left="720"/>
      </w:pPr>
      <w:r>
        <w:t xml:space="preserve">            'icon' =&gt; 'dashboard',</w:t>
      </w:r>
    </w:p>
    <w:p>
      <w:pPr>
        <w:pStyle w:val="CodeBlock"/>
        <w:ind w:left="720"/>
      </w:pPr>
      <w:r>
        <w:t xml:space="preserve">            'url' =&gt; 'dashboard.php',</w:t>
      </w:r>
    </w:p>
    <w:p>
      <w:pPr>
        <w:pStyle w:val="CodeBlock"/>
        <w:ind w:left="720"/>
      </w:pPr>
      <w:r>
        <w:t xml:space="preserve">            'permission' =&gt; 'view_dashboard'</w:t>
      </w:r>
    </w:p>
    <w:p>
      <w:pPr>
        <w:pStyle w:val="CodeBlock"/>
        <w:ind w:left="720"/>
      </w:pPr>
      <w:r>
        <w:t xml:space="preserve">        ],</w:t>
      </w:r>
    </w:p>
    <w:p>
      <w:pPr>
        <w:pStyle w:val="CodeBlock"/>
        <w:ind w:left="720"/>
      </w:pPr>
      <w:r>
        <w:t xml:space="preserve">        'customers' =&gt; [</w:t>
      </w:r>
    </w:p>
    <w:p>
      <w:pPr>
        <w:pStyle w:val="CodeBlock"/>
        <w:ind w:left="720"/>
      </w:pPr>
      <w:r>
        <w:t xml:space="preserve">            'title' =&gt; 'Customer Management',</w:t>
      </w:r>
    </w:p>
    <w:p>
      <w:pPr>
        <w:pStyle w:val="CodeBlock"/>
        <w:ind w:left="720"/>
      </w:pPr>
      <w:r>
        <w:t xml:space="preserve">            'icon' =&gt; 'people',</w:t>
      </w:r>
    </w:p>
    <w:p>
      <w:pPr>
        <w:pStyle w:val="CodeBlock"/>
        <w:ind w:left="720"/>
      </w:pPr>
      <w:r>
        <w:t xml:space="preserve">            'url' =&gt; 'customers.php',</w:t>
      </w:r>
    </w:p>
    <w:p>
      <w:pPr>
        <w:pStyle w:val="CodeBlock"/>
        <w:ind w:left="720"/>
      </w:pPr>
      <w:r>
        <w:t xml:space="preserve">            'permission' =&gt; 'manage_customers',</w:t>
      </w:r>
    </w:p>
    <w:p>
      <w:pPr>
        <w:pStyle w:val="CodeBlock"/>
        <w:ind w:left="720"/>
      </w:pPr>
      <w:r>
        <w:t xml:space="preserve">            'submenu' =&gt; [</w:t>
      </w:r>
    </w:p>
    <w:p>
      <w:pPr>
        <w:pStyle w:val="CodeBlock"/>
        <w:ind w:left="720"/>
      </w:pPr>
      <w:r>
        <w:t xml:space="preserve">                'add_customer' =&gt; [</w:t>
      </w:r>
    </w:p>
    <w:p>
      <w:pPr>
        <w:pStyle w:val="CodeBlock"/>
        <w:ind w:left="720"/>
      </w:pPr>
      <w:r>
        <w:t xml:space="preserve">                    'title' =&gt; 'Add Customer',</w:t>
      </w:r>
    </w:p>
    <w:p>
      <w:pPr>
        <w:pStyle w:val="CodeBlock"/>
        <w:ind w:left="720"/>
      </w:pPr>
      <w:r>
        <w:t xml:space="preserve">                    'url' =&gt; 'add-customer.php',</w:t>
      </w:r>
    </w:p>
    <w:p>
      <w:pPr>
        <w:pStyle w:val="CodeBlock"/>
        <w:ind w:left="720"/>
      </w:pPr>
      <w:r>
        <w:t xml:space="preserve">                    'permission' =&gt; 'create_customer'</w:t>
      </w:r>
    </w:p>
    <w:p>
      <w:pPr>
        <w:pStyle w:val="CodeBlock"/>
        <w:ind w:left="720"/>
      </w:pPr>
      <w:r>
        <w:t xml:space="preserve">                ],</w:t>
      </w:r>
    </w:p>
    <w:p>
      <w:pPr>
        <w:pStyle w:val="CodeBlock"/>
        <w:ind w:left="720"/>
      </w:pPr>
      <w:r>
        <w:t xml:space="preserve">                'customer_list' =&gt; [</w:t>
      </w:r>
    </w:p>
    <w:p>
      <w:pPr>
        <w:pStyle w:val="CodeBlock"/>
        <w:ind w:left="720"/>
      </w:pPr>
      <w:r>
        <w:t xml:space="preserve">                    'title' =&gt; 'Customer List',</w:t>
      </w:r>
    </w:p>
    <w:p>
      <w:pPr>
        <w:pStyle w:val="CodeBlock"/>
        <w:ind w:left="720"/>
      </w:pPr>
      <w:r>
        <w:t xml:space="preserve">                    'url' =&gt; 'customer-list.php',</w:t>
      </w:r>
    </w:p>
    <w:p>
      <w:pPr>
        <w:pStyle w:val="CodeBlock"/>
        <w:ind w:left="720"/>
      </w:pPr>
      <w:r>
        <w:t xml:space="preserve">                    'permission' =&gt; 'view_customers'</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'sales' =&gt; [</w:t>
      </w:r>
    </w:p>
    <w:p>
      <w:pPr>
        <w:pStyle w:val="CodeBlock"/>
        <w:ind w:left="720"/>
      </w:pPr>
      <w:r>
        <w:t xml:space="preserve">            'title' =&gt; 'Sales Management',</w:t>
      </w:r>
    </w:p>
    <w:p>
      <w:pPr>
        <w:pStyle w:val="CodeBlock"/>
        <w:ind w:left="720"/>
      </w:pPr>
      <w:r>
        <w:t xml:space="preserve">            'icon' =&gt; 'trending_up',</w:t>
      </w:r>
    </w:p>
    <w:p>
      <w:pPr>
        <w:pStyle w:val="CodeBlock"/>
        <w:ind w:left="720"/>
      </w:pPr>
      <w:r>
        <w:t xml:space="preserve">            'url' =&gt; 'sales.php',</w:t>
      </w:r>
    </w:p>
    <w:p>
      <w:pPr>
        <w:pStyle w:val="CodeBlock"/>
        <w:ind w:left="720"/>
      </w:pPr>
      <w:r>
        <w:t xml:space="preserve">            'permission' =&gt; 'manage_sales'</w:t>
      </w:r>
    </w:p>
    <w:p>
      <w:pPr>
        <w:pStyle w:val="CodeBlock"/>
        <w:ind w:left="720"/>
      </w:pPr>
      <w:r>
        <w:t xml:space="preserve">        ],</w:t>
      </w:r>
    </w:p>
    <w:p>
      <w:pPr>
        <w:pStyle w:val="CodeBlock"/>
        <w:ind w:left="720"/>
      </w:pPr>
      <w:r>
        <w:t xml:space="preserve">        'employees' =&gt; [</w:t>
      </w:r>
    </w:p>
    <w:p>
      <w:pPr>
        <w:pStyle w:val="CodeBlock"/>
        <w:ind w:left="720"/>
      </w:pPr>
      <w:r>
        <w:t xml:space="preserve">            'title' =&gt; 'Employee Management',</w:t>
      </w:r>
    </w:p>
    <w:p>
      <w:pPr>
        <w:pStyle w:val="CodeBlock"/>
        <w:ind w:left="720"/>
      </w:pPr>
      <w:r>
        <w:t xml:space="preserve">            'icon' =&gt; 'badge',</w:t>
      </w:r>
    </w:p>
    <w:p>
      <w:pPr>
        <w:pStyle w:val="CodeBlock"/>
        <w:ind w:left="720"/>
      </w:pPr>
      <w:r>
        <w:t xml:space="preserve">            'url' =&gt; 'employees.php',</w:t>
      </w:r>
    </w:p>
    <w:p>
      <w:pPr>
        <w:pStyle w:val="CodeBlock"/>
        <w:ind w:left="720"/>
      </w:pPr>
      <w:r>
        <w:t xml:space="preserve">            'permission' =&gt; 'manage_employees'</w:t>
      </w:r>
    </w:p>
    <w:p>
      <w:pPr>
        <w:pStyle w:val="CodeBlock"/>
        <w:ind w:left="720"/>
      </w:pPr>
      <w:r>
        <w:t xml:space="preserve">        ],</w:t>
      </w:r>
    </w:p>
    <w:p>
      <w:pPr>
        <w:pStyle w:val="CodeBlock"/>
        <w:ind w:left="720"/>
      </w:pPr>
      <w:r>
        <w:t xml:space="preserve">        'attendance' =&gt; [</w:t>
      </w:r>
    </w:p>
    <w:p>
      <w:pPr>
        <w:pStyle w:val="CodeBlock"/>
        <w:ind w:left="720"/>
      </w:pPr>
      <w:r>
        <w:t xml:space="preserve">            'title' =&gt; 'Attendance',</w:t>
      </w:r>
    </w:p>
    <w:p>
      <w:pPr>
        <w:pStyle w:val="CodeBlock"/>
        <w:ind w:left="720"/>
      </w:pPr>
      <w:r>
        <w:t xml:space="preserve">            'icon' =&gt; 'access_time',</w:t>
      </w:r>
    </w:p>
    <w:p>
      <w:pPr>
        <w:pStyle w:val="CodeBlock"/>
        <w:ind w:left="720"/>
      </w:pPr>
      <w:r>
        <w:t xml:space="preserve">            'url' =&gt; 'attendance.php',</w:t>
      </w:r>
    </w:p>
    <w:p>
      <w:pPr>
        <w:pStyle w:val="CodeBlock"/>
        <w:ind w:left="720"/>
      </w:pPr>
      <w:r>
        <w:t xml:space="preserve">            'permission' =&gt; 'view_attendance'</w:t>
      </w:r>
    </w:p>
    <w:p>
      <w:pPr>
        <w:pStyle w:val="CodeBlock"/>
        <w:ind w:left="720"/>
      </w:pPr>
      <w:r>
        <w:t xml:space="preserve">        ],</w:t>
      </w:r>
    </w:p>
    <w:p>
      <w:pPr>
        <w:pStyle w:val="CodeBlock"/>
        <w:ind w:left="720"/>
      </w:pPr>
      <w:r>
        <w:t xml:space="preserve">        'payroll' =&gt; [</w:t>
      </w:r>
    </w:p>
    <w:p>
      <w:pPr>
        <w:pStyle w:val="CodeBlock"/>
        <w:ind w:left="720"/>
      </w:pPr>
      <w:r>
        <w:t xml:space="preserve">            'title' =&gt; 'Payroll',</w:t>
      </w:r>
    </w:p>
    <w:p>
      <w:pPr>
        <w:pStyle w:val="CodeBlock"/>
        <w:ind w:left="720"/>
      </w:pPr>
      <w:r>
        <w:t xml:space="preserve">            'icon' =&gt; 'account_balance_wallet',</w:t>
      </w:r>
    </w:p>
    <w:p>
      <w:pPr>
        <w:pStyle w:val="CodeBlock"/>
        <w:ind w:left="720"/>
      </w:pPr>
      <w:r>
        <w:t xml:space="preserve">            'url' =&gt; 'payroll.php',</w:t>
      </w:r>
    </w:p>
    <w:p>
      <w:pPr>
        <w:pStyle w:val="CodeBlock"/>
        <w:ind w:left="720"/>
      </w:pPr>
      <w:r>
        <w:t xml:space="preserve">            'permission' =&gt; 'manage_payroll'</w:t>
      </w:r>
    </w:p>
    <w:p>
      <w:pPr>
        <w:pStyle w:val="CodeBlock"/>
        <w:ind w:left="720"/>
      </w:pPr>
      <w:r>
        <w:t xml:space="preserve">        ],</w:t>
      </w:r>
    </w:p>
    <w:p>
      <w:pPr>
        <w:pStyle w:val="CodeBlock"/>
        <w:ind w:left="720"/>
      </w:pPr>
      <w:r>
        <w:t xml:space="preserve">        'reports' =&gt; [</w:t>
      </w:r>
    </w:p>
    <w:p>
      <w:pPr>
        <w:pStyle w:val="CodeBlock"/>
        <w:ind w:left="720"/>
      </w:pPr>
      <w:r>
        <w:t xml:space="preserve">            'title' =&gt; 'Reports',</w:t>
      </w:r>
    </w:p>
    <w:p>
      <w:pPr>
        <w:pStyle w:val="CodeBlock"/>
        <w:ind w:left="720"/>
      </w:pPr>
      <w:r>
        <w:t xml:space="preserve">            'icon' =&gt; 'assessment',</w:t>
      </w:r>
    </w:p>
    <w:p>
      <w:pPr>
        <w:pStyle w:val="CodeBlock"/>
        <w:ind w:left="720"/>
      </w:pPr>
      <w:r>
        <w:t xml:space="preserve">            'url' =&gt; 'reports.php',</w:t>
      </w:r>
    </w:p>
    <w:p>
      <w:pPr>
        <w:pStyle w:val="CodeBlock"/>
        <w:ind w:left="720"/>
      </w:pPr>
      <w:r>
        <w:t xml:space="preserve">            'permission' =&gt; 'view_reports'</w:t>
      </w:r>
    </w:p>
    <w:p>
      <w:pPr>
        <w:pStyle w:val="CodeBlock"/>
        <w:ind w:left="720"/>
      </w:pPr>
      <w:r>
        <w:t xml:space="preserve">        ],</w:t>
      </w:r>
    </w:p>
    <w:p>
      <w:pPr>
        <w:pStyle w:val="CodeBlock"/>
        <w:ind w:left="720"/>
      </w:pPr>
      <w:r>
        <w:t xml:space="preserve">        'settings' =&gt; [</w:t>
      </w:r>
    </w:p>
    <w:p>
      <w:pPr>
        <w:pStyle w:val="CodeBlock"/>
        <w:ind w:left="720"/>
      </w:pPr>
      <w:r>
        <w:t xml:space="preserve">            'title' =&gt; 'Settings',</w:t>
      </w:r>
    </w:p>
    <w:p>
      <w:pPr>
        <w:pStyle w:val="CodeBlock"/>
        <w:ind w:left="720"/>
      </w:pPr>
      <w:r>
        <w:t xml:space="preserve">            'icon' =&gt; 'settings',</w:t>
      </w:r>
    </w:p>
    <w:p>
      <w:pPr>
        <w:pStyle w:val="CodeBlock"/>
        <w:ind w:left="720"/>
      </w:pPr>
      <w:r>
        <w:t xml:space="preserve">            'url' =&gt; 'settings.php',</w:t>
      </w:r>
    </w:p>
    <w:p>
      <w:pPr>
        <w:pStyle w:val="CodeBlock"/>
        <w:ind w:left="720"/>
      </w:pPr>
      <w:r>
        <w:t xml:space="preserve">            'permission' =&gt; 'manage_settings'</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public function __construct($roleManager) {</w:t>
      </w:r>
    </w:p>
    <w:p>
      <w:pPr>
        <w:pStyle w:val="CodeBlock"/>
        <w:ind w:left="720"/>
      </w:pPr>
      <w:r>
        <w:t xml:space="preserve">        $this-&gt;roleManager = $roleManager;</w:t>
      </w:r>
    </w:p>
    <w:p>
      <w:pPr>
        <w:pStyle w:val="CodeBlock"/>
        <w:ind w:left="720"/>
      </w:pPr>
      <w:r>
        <w:t xml:space="preserve">    }</w:t>
      </w:r>
    </w:p>
    <w:p>
      <w:pPr>
        <w:pStyle w:val="CodeBlock"/>
        <w:ind w:left="720"/>
      </w:pPr>
      <w:r>
        <w:t xml:space="preserve">    </w:t>
      </w:r>
    </w:p>
    <w:p>
      <w:pPr>
        <w:pStyle w:val="CodeBlock"/>
        <w:ind w:left="720"/>
      </w:pPr>
      <w:r>
        <w:t xml:space="preserve">    public function generateMenu($userId) {</w:t>
      </w:r>
    </w:p>
    <w:p>
      <w:pPr>
        <w:pStyle w:val="CodeBlock"/>
        <w:ind w:left="720"/>
      </w:pPr>
      <w:r>
        <w:t xml:space="preserve">        $menu = [];</w:t>
      </w:r>
    </w:p>
    <w:p>
      <w:pPr>
        <w:pStyle w:val="CodeBlock"/>
        <w:ind w:left="720"/>
      </w:pPr>
      <w:r>
        <w:t xml:space="preserve">        </w:t>
      </w:r>
    </w:p>
    <w:p>
      <w:pPr>
        <w:pStyle w:val="CodeBlock"/>
        <w:ind w:left="720"/>
      </w:pPr>
      <w:r>
        <w:t xml:space="preserve">        foreach ($this-&gt;menuItems as $key =&gt; $item) {</w:t>
      </w:r>
    </w:p>
    <w:p>
      <w:pPr>
        <w:pStyle w:val="CodeBlock"/>
        <w:ind w:left="720"/>
      </w:pPr>
      <w:r>
        <w:t xml:space="preserve">            if ($this-&gt;roleManager-&gt;hasPermission($userId, $item['permission'])) {</w:t>
      </w:r>
    </w:p>
    <w:p>
      <w:pPr>
        <w:pStyle w:val="CodeBlock"/>
        <w:ind w:left="720"/>
      </w:pPr>
      <w:r>
        <w:t xml:space="preserve">                $menuItem = [</w:t>
      </w:r>
    </w:p>
    <w:p>
      <w:pPr>
        <w:pStyle w:val="CodeBlock"/>
        <w:ind w:left="720"/>
      </w:pPr>
      <w:r>
        <w:t xml:space="preserve">                    'key' =&gt; $key,</w:t>
      </w:r>
    </w:p>
    <w:p>
      <w:pPr>
        <w:pStyle w:val="CodeBlock"/>
        <w:ind w:left="720"/>
      </w:pPr>
      <w:r>
        <w:t xml:space="preserve">                    'title' =&gt; $item['title'],</w:t>
      </w:r>
    </w:p>
    <w:p>
      <w:pPr>
        <w:pStyle w:val="CodeBlock"/>
        <w:ind w:left="720"/>
      </w:pPr>
      <w:r>
        <w:t xml:space="preserve">                    'icon' =&gt; $item['icon'],</w:t>
      </w:r>
    </w:p>
    <w:p>
      <w:pPr>
        <w:pStyle w:val="CodeBlock"/>
        <w:ind w:left="720"/>
      </w:pPr>
      <w:r>
        <w:t xml:space="preserve">                    'url' =&gt; $item['url']</w:t>
      </w:r>
    </w:p>
    <w:p>
      <w:pPr>
        <w:pStyle w:val="CodeBlock"/>
        <w:ind w:left="720"/>
      </w:pPr>
      <w:r>
        <w:t xml:space="preserve">                ];</w:t>
      </w:r>
    </w:p>
    <w:p>
      <w:pPr>
        <w:pStyle w:val="CodeBlock"/>
        <w:ind w:left="720"/>
      </w:pPr>
      <w:r>
        <w:t xml:space="preserve">                </w:t>
      </w:r>
    </w:p>
    <w:p>
      <w:pPr>
        <w:pStyle w:val="CodeBlock"/>
        <w:ind w:left="720"/>
      </w:pPr>
      <w:r>
        <w:t xml:space="preserve">                // Check submenu items</w:t>
      </w:r>
    </w:p>
    <w:p>
      <w:pPr>
        <w:pStyle w:val="CodeBlock"/>
        <w:ind w:left="720"/>
      </w:pPr>
      <w:r>
        <w:t xml:space="preserve">                if (isset($item['submenu'])) {</w:t>
      </w:r>
    </w:p>
    <w:p>
      <w:pPr>
        <w:pStyle w:val="CodeBlock"/>
        <w:ind w:left="720"/>
      </w:pPr>
      <w:r>
        <w:t xml:space="preserve">                    $submenu = [];</w:t>
      </w:r>
    </w:p>
    <w:p>
      <w:pPr>
        <w:pStyle w:val="CodeBlock"/>
        <w:ind w:left="720"/>
      </w:pPr>
      <w:r>
        <w:t xml:space="preserve">                    foreach ($item['submenu'] as $subKey =&gt; $subItem) {</w:t>
      </w:r>
    </w:p>
    <w:p>
      <w:pPr>
        <w:pStyle w:val="CodeBlock"/>
        <w:ind w:left="720"/>
      </w:pPr>
      <w:r>
        <w:t xml:space="preserve">                        if ($this-&gt;roleManager-&gt;hasPermission($userId, $subItem['permission'])) {</w:t>
      </w:r>
    </w:p>
    <w:p>
      <w:pPr>
        <w:pStyle w:val="CodeBlock"/>
        <w:ind w:left="720"/>
      </w:pPr>
      <w:r>
        <w:t xml:space="preserve">                            $submenu[] = [</w:t>
      </w:r>
    </w:p>
    <w:p>
      <w:pPr>
        <w:pStyle w:val="CodeBlock"/>
        <w:ind w:left="720"/>
      </w:pPr>
      <w:r>
        <w:t xml:space="preserve">                                'key' =&gt; $subKey,</w:t>
      </w:r>
    </w:p>
    <w:p>
      <w:pPr>
        <w:pStyle w:val="CodeBlock"/>
        <w:ind w:left="720"/>
      </w:pPr>
      <w:r>
        <w:t xml:space="preserve">                                'title' =&gt; $subItem['title'],</w:t>
      </w:r>
    </w:p>
    <w:p>
      <w:pPr>
        <w:pStyle w:val="CodeBlock"/>
        <w:ind w:left="720"/>
      </w:pPr>
      <w:r>
        <w:t xml:space="preserve">                                'url' =&gt; $subItem['url']</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if (!empty($submenu)) {</w:t>
      </w:r>
    </w:p>
    <w:p>
      <w:pPr>
        <w:pStyle w:val="CodeBlock"/>
        <w:ind w:left="720"/>
      </w:pPr>
      <w:r>
        <w:t xml:space="preserve">                        $menuItem['submenu'] = $submenu;</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$menu[] = $menuItem;</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return $menu;</w:t>
      </w:r>
    </w:p>
    <w:p>
      <w:pPr>
        <w:pStyle w:val="CodeBlock"/>
        <w:ind w:left="720"/>
      </w:pPr>
      <w:r>
        <w:t xml:space="preserve">    }</w:t>
      </w:r>
    </w:p>
    <w:p>
      <w:pPr>
        <w:pStyle w:val="CodeBlock"/>
        <w:ind w:left="720"/>
      </w:pPr>
      <w:r>
        <w:t xml:space="preserve">    </w:t>
      </w:r>
    </w:p>
    <w:p>
      <w:pPr>
        <w:pStyle w:val="CodeBlock"/>
        <w:ind w:left="720"/>
      </w:pPr>
      <w:r>
        <w:t xml:space="preserve">    public function renderMenu($userId) {</w:t>
      </w:r>
    </w:p>
    <w:p>
      <w:pPr>
        <w:pStyle w:val="CodeBlock"/>
        <w:ind w:left="720"/>
      </w:pPr>
      <w:r>
        <w:t xml:space="preserve">        $menu = $this-&gt;generateMenu($userId);</w:t>
      </w:r>
    </w:p>
    <w:p>
      <w:pPr>
        <w:pStyle w:val="CodeBlock"/>
        <w:ind w:left="720"/>
      </w:pPr>
      <w:r>
        <w:t xml:space="preserve">        $html = '';</w:t>
      </w:r>
    </w:p>
    <w:p>
      <w:pPr>
        <w:pStyle w:val="CodeBlock"/>
        <w:ind w:left="720"/>
      </w:pPr>
      <w:r>
        <w:t xml:space="preserve">        </w:t>
      </w:r>
    </w:p>
    <w:p>
      <w:pPr>
        <w:pStyle w:val="CodeBlock"/>
        <w:ind w:left="720"/>
      </w:pPr>
      <w:r>
        <w:t xml:space="preserve">        foreach ($menu as $item) {</w:t>
      </w:r>
    </w:p>
    <w:p>
      <w:pPr>
        <w:pStyle w:val="CodeBlock"/>
        <w:ind w:left="720"/>
      </w:pPr>
      <w:r>
        <w:t xml:space="preserve">            $html .= '';</w:t>
      </w:r>
    </w:p>
    <w:p>
      <w:pPr>
        <w:pStyle w:val="CodeBlock"/>
        <w:ind w:left="720"/>
      </w:pPr>
      <w:r>
        <w:t xml:space="preserve">            $html .= '';</w:t>
      </w:r>
    </w:p>
    <w:p>
      <w:pPr>
        <w:pStyle w:val="CodeBlock"/>
        <w:ind w:left="720"/>
      </w:pPr>
      <w:r>
        <w:t xml:space="preserve">            $html .= '' . htmlspecialchars($item['icon']) . '';</w:t>
      </w:r>
    </w:p>
    <w:p>
      <w:pPr>
        <w:pStyle w:val="CodeBlock"/>
        <w:ind w:left="720"/>
      </w:pPr>
      <w:r>
        <w:t xml:space="preserve">            $html .= '' . htmlspecialchars($item['title']) . '';</w:t>
      </w:r>
    </w:p>
    <w:p>
      <w:pPr>
        <w:pStyle w:val="CodeBlock"/>
        <w:ind w:left="720"/>
      </w:pPr>
      <w:r>
        <w:t xml:space="preserve">            $html .= '';</w:t>
      </w:r>
    </w:p>
    <w:p>
      <w:pPr>
        <w:pStyle w:val="CodeBlock"/>
        <w:ind w:left="720"/>
      </w:pPr>
      <w:r>
        <w:t xml:space="preserve">            </w:t>
      </w:r>
    </w:p>
    <w:p>
      <w:pPr>
        <w:pStyle w:val="CodeBlock"/>
        <w:ind w:left="720"/>
      </w:pPr>
      <w:r>
        <w:t xml:space="preserve">            if (isset($item['submenu'])) {</w:t>
      </w:r>
    </w:p>
    <w:p>
      <w:pPr>
        <w:pStyle w:val="CodeBlock"/>
        <w:ind w:left="720"/>
      </w:pPr>
      <w:r>
        <w:t xml:space="preserve">                $html .= '';</w:t>
      </w:r>
    </w:p>
    <w:p>
      <w:pPr>
        <w:pStyle w:val="CodeBlock"/>
        <w:ind w:left="720"/>
      </w:pPr>
      <w:r>
        <w:t xml:space="preserve">                foreach ($item['submenu'] as $subItem) {</w:t>
      </w:r>
    </w:p>
    <w:p>
      <w:pPr>
        <w:pStyle w:val="CodeBlock"/>
        <w:ind w:left="720"/>
      </w:pPr>
      <w:r>
        <w:t xml:space="preserve">                    $html .= '';</w:t>
      </w:r>
    </w:p>
    <w:p>
      <w:pPr>
        <w:pStyle w:val="CodeBlock"/>
        <w:ind w:left="720"/>
      </w:pPr>
      <w:r>
        <w:t xml:space="preserve">                    $html .= htmlspecialchars($subItem['title']) . '';</w:t>
      </w:r>
    </w:p>
    <w:p>
      <w:pPr>
        <w:pStyle w:val="CodeBlock"/>
        <w:ind w:left="720"/>
      </w:pPr>
      <w:r>
        <w:t xml:space="preserve">                }</w:t>
      </w:r>
    </w:p>
    <w:p>
      <w:pPr>
        <w:pStyle w:val="CodeBlock"/>
        <w:ind w:left="720"/>
      </w:pPr>
      <w:r>
        <w:t xml:space="preserve">                $html .= '';</w:t>
      </w:r>
    </w:p>
    <w:p>
      <w:pPr>
        <w:pStyle w:val="CodeBlock"/>
        <w:ind w:left="720"/>
      </w:pPr>
      <w:r>
        <w:t xml:space="preserve">            }</w:t>
      </w:r>
    </w:p>
    <w:p>
      <w:pPr>
        <w:pStyle w:val="CodeBlock"/>
        <w:ind w:left="720"/>
      </w:pPr>
      <w:r>
        <w:t xml:space="preserve">            </w:t>
      </w:r>
    </w:p>
    <w:p>
      <w:pPr>
        <w:pStyle w:val="CodeBlock"/>
        <w:ind w:left="720"/>
      </w:pPr>
      <w:r>
        <w:t xml:space="preserve">            $html .= '';</w:t>
      </w:r>
    </w:p>
    <w:p>
      <w:pPr>
        <w:pStyle w:val="CodeBlock"/>
        <w:ind w:left="720"/>
      </w:pPr>
      <w:r>
        <w:t xml:space="preserve">        }</w:t>
      </w:r>
    </w:p>
    <w:p>
      <w:pPr>
        <w:pStyle w:val="CodeBlock"/>
        <w:ind w:left="720"/>
      </w:pPr>
      <w:r>
        <w:t xml:space="preserve">        </w:t>
      </w:r>
    </w:p>
    <w:p>
      <w:pPr>
        <w:pStyle w:val="CodeBlock"/>
        <w:ind w:left="720"/>
      </w:pPr>
      <w:r>
        <w:t xml:space="preserve">        $html .= '';</w:t>
      </w:r>
    </w:p>
    <w:p>
      <w:pPr>
        <w:pStyle w:val="CodeBlock"/>
        <w:ind w:left="720"/>
      </w:pPr>
      <w:r>
        <w:t xml:space="preserve">        return $html;</w:t>
      </w:r>
    </w:p>
    <w:p>
      <w:pPr>
        <w:pStyle w:val="CodeBlock"/>
        <w:ind w:left="720"/>
      </w:pPr>
      <w:r>
        <w:t xml:space="preserve">    }</w:t>
      </w:r>
    </w:p>
    <w:p>
      <w:pPr>
        <w:pStyle w:val="CodeBlock"/>
        <w:ind w:left="720"/>
      </w:pPr>
      <w:r>
        <w:t>}</w:t>
      </w:r>
    </w:p>
    <w:p>
      <w:pPr>
        <w:pStyle w:val="CodeBlock"/>
        <w:ind w:left="720"/>
      </w:pPr>
      <w:r>
        <w:t>?&gt;</w:t>
      </w:r>
    </w:p>
    <w:p>
      <w:pPr>
        <w:pStyle w:val="ListBullet"/>
      </w:pPr>
      <w:r>
        <w:t>';</w:t>
        <w:br/>
        <w:t xml:space="preserve">            $html .= '';</w:t>
        <w:br/>
        <w:t xml:space="preserve">            $html .= '' . htmlspecialchars($item['icon']) . '';</w:t>
        <w:br/>
        <w:t xml:space="preserve">            $html .= '' . htmlspecialchars($item['title']) . '';</w:t>
        <w:br/>
        <w:t xml:space="preserve">            $html .= '';</w:t>
        <w:br/>
        <w:t xml:space="preserve">            </w:t>
        <w:br/>
        <w:t xml:space="preserve">            if (isset($item['submenu'])) {</w:t>
        <w:br/>
        <w:t xml:space="preserve">                $html .= '';</w:t>
        <w:br/>
        <w:t xml:space="preserve">                foreach ($item['submenu'] as $subItem) {</w:t>
        <w:br/>
        <w:t xml:space="preserve">                    $html .= '';</w:t>
        <w:br/>
        <w:t xml:space="preserve">                    $html .= htmlspecialchars($subItem['title']) . '';</w:t>
        <w:br/>
        <w:t xml:space="preserve">                }</w:t>
        <w:br/>
        <w:t xml:space="preserve">                $html .= '';</w:t>
        <w:br/>
        <w:t xml:space="preserve">            }</w:t>
        <w:br/>
        <w:t xml:space="preserve">            </w:t>
        <w:br/>
        <w:t xml:space="preserve">            $html .= '</w:t>
      </w:r>
    </w:p>
    <w:p>
      <w:pPr>
        <w:pStyle w:val="ListBullet"/>
      </w:pPr>
      <w:r>
        <w:t>';</w:t>
        <w:br/>
        <w:t xml:space="preserve">                    $html .= htmlspecialchars($subItem['title']) . '</w:t>
      </w:r>
    </w:p>
    <w:p>
      <w:pPr>
        <w:pStyle w:val="ListBullet"/>
      </w:pPr>
      <w:r>
        <w:t>';</w:t>
        <w:br/>
        <w:t xml:space="preserve">                    $html .= htmlspecialchars($subItem['title']) . '</w:t>
      </w:r>
    </w:p>
    <w:p>
      <w:pPr>
        <w:pStyle w:val="CustomH2"/>
      </w:pPr>
      <w:r>
        <w:t>6.7 Role Transition and Workflow</w:t>
      </w:r>
    </w:p>
    <w:p>
      <w:pPr>
        <w:pStyle w:val="CustomH3"/>
      </w:pPr>
      <w:r>
        <w:t>6.7.1 Role Assignment Workflow</w:t>
      </w:r>
    </w:p>
    <w:p>
      <w:pPr>
        <w:pStyle w:val="CustomH4"/>
      </w:pPr>
      <w:r>
        <w:t>New User Role Assignment Process</w:t>
      </w:r>
    </w:p>
    <w:p>
      <w:pPr>
        <w:pStyle w:val="CustomH3"/>
      </w:pPr>
      <w:r>
        <w:t>6.7.2 Role Change Management</w:t>
      </w:r>
    </w:p>
    <w:p>
      <w:pPr>
        <w:pStyle w:val="ListBullet"/>
      </w:pPr>
      <w:r>
        <w:t>Promotion Process: Systematic role elevation with approval workflow</w:t>
      </w:r>
    </w:p>
    <w:p>
      <w:pPr>
        <w:pStyle w:val="ListBullet"/>
      </w:pPr>
      <w:r>
        <w:t>Department Transfer: Role adjustment based on organizational changes</w:t>
      </w:r>
    </w:p>
    <w:p>
      <w:pPr>
        <w:pStyle w:val="ListBullet"/>
      </w:pPr>
      <w:r>
        <w:t>Temporary Assignments: Time-limited role assignments for specific projects</w:t>
      </w:r>
    </w:p>
    <w:p>
      <w:pPr>
        <w:pStyle w:val="ListBullet"/>
      </w:pPr>
      <w:r>
        <w:t>Role Deactivation: Secure process for removing access when employees leave</w:t>
      </w:r>
    </w:p>
    <w:p>
      <w:pPr>
        <w:pStyle w:val="CustomH2"/>
      </w:pPr>
      <w:r>
        <w:t>6.8 Security Considerations</w:t>
      </w:r>
    </w:p>
    <w:p>
      <w:pPr>
        <w:pStyle w:val="CustomH3"/>
      </w:pPr>
      <w:r>
        <w:t>Role-Based Security Framework</w:t>
      </w:r>
    </w:p>
    <w:p>
      <w:r>
        <w:t>The role system implements multiple security layers to prevent unauthorized access and ensure data protection. This includes session validation, permission caching, and audit logging for all role-related activities.</w:t>
      </w:r>
    </w:p>
    <w:p>
      <w:pPr>
        <w:pStyle w:val="CustomH3"/>
      </w:pPr>
      <w:r>
        <w:t>6.8.1 Security Features</w:t>
      </w:r>
    </w:p>
    <w:p>
      <w:pPr>
        <w:pStyle w:val="ListBullet"/>
      </w:pPr>
      <w:r>
        <w:t>Session Validation: Continuous validation of user sessions and role assignments</w:t>
      </w:r>
    </w:p>
    <w:p>
      <w:pPr>
        <w:pStyle w:val="ListBullet"/>
      </w:pPr>
      <w:r>
        <w:t>Permission Caching: Secure caching of permissions with automatic invalidation</w:t>
      </w:r>
    </w:p>
    <w:p>
      <w:pPr>
        <w:pStyle w:val="ListBullet"/>
      </w:pPr>
      <w:r>
        <w:t>Audit Logging: Comprehensive logging of all role changes and permission grants</w:t>
      </w:r>
    </w:p>
    <w:p>
      <w:pPr>
        <w:pStyle w:val="ListBullet"/>
      </w:pPr>
      <w:r>
        <w:t>Access Monitoring: Real-time monitoring of access attempts and violations</w:t>
      </w:r>
    </w:p>
    <w:p>
      <w:pPr>
        <w:pStyle w:val="ListBullet"/>
      </w:pPr>
      <w:r>
        <w:t>Role Segregation: Clear separation of duties to prevent conflicts of interest</w:t>
      </w:r>
    </w:p>
    <w:p>
      <w:pPr>
        <w:pStyle w:val="CustomH3"/>
      </w:pPr>
      <w:r>
        <w:t>6.8.2 Security Implementation</w:t>
      </w:r>
    </w:p>
    <w:p>
      <w:pPr>
        <w:pStyle w:val="CodeBlock"/>
        <w:ind w:left="720"/>
      </w:pPr>
      <w:r>
        <w:t>conn = $connection;</w:t>
      </w:r>
    </w:p>
    <w:p>
      <w:pPr>
        <w:pStyle w:val="CodeBlock"/>
        <w:ind w:left="720"/>
      </w:pPr>
      <w:r>
        <w:t xml:space="preserve">        $this-&gt;logger = $logger;</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 Validate user session and role</w:t>
      </w:r>
    </w:p>
    <w:p>
      <w:pPr>
        <w:pStyle w:val="CodeBlock"/>
        <w:ind w:left="720"/>
      </w:pPr>
      <w:r>
        <w:t xml:space="preserve">     */</w:t>
      </w:r>
    </w:p>
    <w:p>
      <w:pPr>
        <w:pStyle w:val="CodeBlock"/>
        <w:ind w:left="720"/>
      </w:pPr>
      <w:r>
        <w:t xml:space="preserve">    public function validateUserSession($userId, $sessionId) {</w:t>
      </w:r>
    </w:p>
    <w:p>
      <w:pPr>
        <w:pStyle w:val="CodeBlock"/>
        <w:ind w:left="720"/>
      </w:pPr>
      <w:r>
        <w:t xml:space="preserve">        try {</w:t>
      </w:r>
    </w:p>
    <w:p>
      <w:pPr>
        <w:pStyle w:val="CodeBlock"/>
        <w:ind w:left="720"/>
      </w:pPr>
      <w:r>
        <w:t xml:space="preserve">            // Check session validity</w:t>
      </w:r>
    </w:p>
    <w:p>
      <w:pPr>
        <w:pStyle w:val="CodeBlock"/>
        <w:ind w:left="720"/>
      </w:pPr>
      <w:r>
        <w:t xml:space="preserve">            $stmt = $this-&gt;conn-&gt;prepare("</w:t>
      </w:r>
    </w:p>
    <w:p>
      <w:pPr>
        <w:pStyle w:val="CodeBlock"/>
        <w:ind w:left="720"/>
      </w:pPr>
      <w:r>
        <w:t xml:space="preserve">                SELECT u.id, u.role_id, u.is_active, r.name as role_name</w:t>
      </w:r>
    </w:p>
    <w:p>
      <w:pPr>
        <w:pStyle w:val="CodeBlock"/>
        <w:ind w:left="720"/>
      </w:pPr>
      <w:r>
        <w:t xml:space="preserve">                FROM users u </w:t>
      </w:r>
    </w:p>
    <w:p>
      <w:pPr>
        <w:pStyle w:val="CodeBlock"/>
        <w:ind w:left="720"/>
      </w:pPr>
      <w:r>
        <w:t xml:space="preserve">                JOIN roles r ON u.role_id = r.id</w:t>
      </w:r>
    </w:p>
    <w:p>
      <w:pPr>
        <w:pStyle w:val="CodeBlock"/>
        <w:ind w:left="720"/>
      </w:pPr>
      <w:r>
        <w:t xml:space="preserve">                WHERE u.id = ? AND u.is_active = 1</w:t>
      </w:r>
    </w:p>
    <w:p>
      <w:pPr>
        <w:pStyle w:val="CodeBlock"/>
        <w:ind w:left="720"/>
      </w:pPr>
      <w:r>
        <w:t xml:space="preserve">            ");</w:t>
      </w:r>
    </w:p>
    <w:p>
      <w:pPr>
        <w:pStyle w:val="CodeBlock"/>
        <w:ind w:left="720"/>
      </w:pPr>
      <w:r>
        <w:t xml:space="preserve">            $stmt-&gt;bind_param('i', $userId);</w:t>
      </w:r>
    </w:p>
    <w:p>
      <w:pPr>
        <w:pStyle w:val="CodeBlock"/>
        <w:ind w:left="720"/>
      </w:pPr>
      <w:r>
        <w:t xml:space="preserve">            $stmt-&gt;execute();</w:t>
      </w:r>
    </w:p>
    <w:p>
      <w:pPr>
        <w:pStyle w:val="CodeBlock"/>
        <w:ind w:left="720"/>
      </w:pPr>
      <w:r>
        <w:t xml:space="preserve">            $user = $stmt-&gt;get_result()-&gt;fetch_assoc();</w:t>
      </w:r>
    </w:p>
    <w:p>
      <w:pPr>
        <w:pStyle w:val="CodeBlock"/>
        <w:ind w:left="720"/>
      </w:pPr>
      <w:r>
        <w:t xml:space="preserve">            </w:t>
      </w:r>
    </w:p>
    <w:p>
      <w:pPr>
        <w:pStyle w:val="CodeBlock"/>
        <w:ind w:left="720"/>
      </w:pPr>
      <w:r>
        <w:t xml:space="preserve">            if (!$user) {</w:t>
      </w:r>
    </w:p>
    <w:p>
      <w:pPr>
        <w:pStyle w:val="CodeBlock"/>
        <w:ind w:left="720"/>
      </w:pPr>
      <w:r>
        <w:t xml:space="preserve">                $this-&gt;logger-&gt;security("Invalid user session attempt", [</w:t>
      </w:r>
    </w:p>
    <w:p>
      <w:pPr>
        <w:pStyle w:val="CodeBlock"/>
        <w:ind w:left="720"/>
      </w:pPr>
      <w:r>
        <w:t xml:space="preserve">                    'user_id' =&gt; $userId,</w:t>
      </w:r>
    </w:p>
    <w:p>
      <w:pPr>
        <w:pStyle w:val="CodeBlock"/>
        <w:ind w:left="720"/>
      </w:pPr>
      <w:r>
        <w:t xml:space="preserve">                    'session_id' =&gt; $sessionId</w:t>
      </w:r>
    </w:p>
    <w:p>
      <w:pPr>
        <w:pStyle w:val="CodeBlock"/>
        <w:ind w:left="720"/>
      </w:pPr>
      <w:r>
        <w:t xml:space="preserve">                ]);</w:t>
      </w:r>
    </w:p>
    <w:p>
      <w:pPr>
        <w:pStyle w:val="CodeBlock"/>
        <w:ind w:left="720"/>
      </w:pPr>
      <w:r>
        <w:t xml:space="preserve">                return false;</w:t>
      </w:r>
    </w:p>
    <w:p>
      <w:pPr>
        <w:pStyle w:val="CodeBlock"/>
        <w:ind w:left="720"/>
      </w:pPr>
      <w:r>
        <w:t xml:space="preserve">            }</w:t>
      </w:r>
    </w:p>
    <w:p>
      <w:pPr>
        <w:pStyle w:val="CodeBlock"/>
        <w:ind w:left="720"/>
      </w:pPr>
      <w:r>
        <w:t xml:space="preserve">            </w:t>
      </w:r>
    </w:p>
    <w:p>
      <w:pPr>
        <w:pStyle w:val="CodeBlock"/>
        <w:ind w:left="720"/>
      </w:pPr>
      <w:r>
        <w:t xml:space="preserve">            // Validate session in database</w:t>
      </w:r>
    </w:p>
    <w:p>
      <w:pPr>
        <w:pStyle w:val="CodeBlock"/>
        <w:ind w:left="720"/>
      </w:pPr>
      <w:r>
        <w:t xml:space="preserve">            $stmt = $this-&gt;conn-&gt;prepare("</w:t>
      </w:r>
    </w:p>
    <w:p>
      <w:pPr>
        <w:pStyle w:val="CodeBlock"/>
        <w:ind w:left="720"/>
      </w:pPr>
      <w:r>
        <w:t xml:space="preserve">                SELECT id FROM user_sessions </w:t>
      </w:r>
    </w:p>
    <w:p>
      <w:pPr>
        <w:pStyle w:val="CodeBlock"/>
        <w:ind w:left="720"/>
      </w:pPr>
      <w:r>
        <w:t xml:space="preserve">                WHERE user_id = ? AND session_id = ? </w:t>
      </w:r>
    </w:p>
    <w:p>
      <w:pPr>
        <w:pStyle w:val="CodeBlock"/>
        <w:ind w:left="720"/>
      </w:pPr>
      <w:r>
        <w:t xml:space="preserve">                AND expires_at &gt; NOW() AND is_active = 1</w:t>
      </w:r>
    </w:p>
    <w:p>
      <w:pPr>
        <w:pStyle w:val="CodeBlock"/>
        <w:ind w:left="720"/>
      </w:pPr>
      <w:r>
        <w:t xml:space="preserve">            ");</w:t>
      </w:r>
    </w:p>
    <w:p>
      <w:pPr>
        <w:pStyle w:val="CodeBlock"/>
        <w:ind w:left="720"/>
      </w:pPr>
      <w:r>
        <w:t xml:space="preserve">            $stmt-&gt;bind_param('is', $userId, $sessionId);</w:t>
      </w:r>
    </w:p>
    <w:p>
      <w:pPr>
        <w:pStyle w:val="CodeBlock"/>
        <w:ind w:left="720"/>
      </w:pPr>
      <w:r>
        <w:t xml:space="preserve">            $stmt-&gt;execute();</w:t>
      </w:r>
    </w:p>
    <w:p>
      <w:pPr>
        <w:pStyle w:val="CodeBlock"/>
        <w:ind w:left="720"/>
      </w:pPr>
      <w:r>
        <w:t xml:space="preserve">            </w:t>
      </w:r>
    </w:p>
    <w:p>
      <w:pPr>
        <w:pStyle w:val="CodeBlock"/>
        <w:ind w:left="720"/>
      </w:pPr>
      <w:r>
        <w:t xml:space="preserve">            if ($stmt-&gt;get_result()-&gt;num_rows === 0) {</w:t>
      </w:r>
    </w:p>
    <w:p>
      <w:pPr>
        <w:pStyle w:val="CodeBlock"/>
        <w:ind w:left="720"/>
      </w:pPr>
      <w:r>
        <w:t xml:space="preserve">                $this-&gt;logger-&gt;security("Session validation failed", [</w:t>
      </w:r>
    </w:p>
    <w:p>
      <w:pPr>
        <w:pStyle w:val="CodeBlock"/>
        <w:ind w:left="720"/>
      </w:pPr>
      <w:r>
        <w:t xml:space="preserve">                    'user_id' =&gt; $userId,</w:t>
      </w:r>
    </w:p>
    <w:p>
      <w:pPr>
        <w:pStyle w:val="CodeBlock"/>
        <w:ind w:left="720"/>
      </w:pPr>
      <w:r>
        <w:t xml:space="preserve">                    'session_id' =&gt; $sessionId</w:t>
      </w:r>
    </w:p>
    <w:p>
      <w:pPr>
        <w:pStyle w:val="CodeBlock"/>
        <w:ind w:left="720"/>
      </w:pPr>
      <w:r>
        <w:t xml:space="preserve">                ]);</w:t>
      </w:r>
    </w:p>
    <w:p>
      <w:pPr>
        <w:pStyle w:val="CodeBlock"/>
        <w:ind w:left="720"/>
      </w:pPr>
      <w:r>
        <w:t xml:space="preserve">                return false;</w:t>
      </w:r>
    </w:p>
    <w:p>
      <w:pPr>
        <w:pStyle w:val="CodeBlock"/>
        <w:ind w:left="720"/>
      </w:pPr>
      <w:r>
        <w:t xml:space="preserve">            }</w:t>
      </w:r>
    </w:p>
    <w:p>
      <w:pPr>
        <w:pStyle w:val="CodeBlock"/>
        <w:ind w:left="720"/>
      </w:pPr>
      <w:r>
        <w:t xml:space="preserve">            </w:t>
      </w:r>
    </w:p>
    <w:p>
      <w:pPr>
        <w:pStyle w:val="CodeBlock"/>
        <w:ind w:left="720"/>
      </w:pPr>
      <w:r>
        <w:t xml:space="preserve">            // Update last activity</w:t>
      </w:r>
    </w:p>
    <w:p>
      <w:pPr>
        <w:pStyle w:val="CodeBlock"/>
        <w:ind w:left="720"/>
      </w:pPr>
      <w:r>
        <w:t xml:space="preserve">            $this-&gt;updateLastActivity($userId);</w:t>
      </w:r>
    </w:p>
    <w:p>
      <w:pPr>
        <w:pStyle w:val="CodeBlock"/>
        <w:ind w:left="720"/>
      </w:pPr>
      <w:r>
        <w:t xml:space="preserve">            </w:t>
      </w:r>
    </w:p>
    <w:p>
      <w:pPr>
        <w:pStyle w:val="CodeBlock"/>
        <w:ind w:left="720"/>
      </w:pPr>
      <w:r>
        <w:t xml:space="preserve">            return $user;</w:t>
      </w:r>
    </w:p>
    <w:p>
      <w:pPr>
        <w:pStyle w:val="CodeBlock"/>
        <w:ind w:left="720"/>
      </w:pPr>
      <w:r>
        <w:t xml:space="preserve">        } catch (Exception $e) {</w:t>
      </w:r>
    </w:p>
    <w:p>
      <w:pPr>
        <w:pStyle w:val="CodeBlock"/>
        <w:ind w:left="720"/>
      </w:pPr>
      <w:r>
        <w:t xml:space="preserve">            $this-&gt;logger-&gt;error("Session validation error", [</w:t>
      </w:r>
    </w:p>
    <w:p>
      <w:pPr>
        <w:pStyle w:val="CodeBlock"/>
        <w:ind w:left="720"/>
      </w:pPr>
      <w:r>
        <w:t xml:space="preserve">                'error' =&gt; $e-&gt;getMessage(),</w:t>
      </w:r>
    </w:p>
    <w:p>
      <w:pPr>
        <w:pStyle w:val="CodeBlock"/>
        <w:ind w:left="720"/>
      </w:pPr>
      <w:r>
        <w:t xml:space="preserve">                'user_id' =&gt; $userId</w:t>
      </w:r>
    </w:p>
    <w:p>
      <w:pPr>
        <w:pStyle w:val="CodeBlock"/>
        <w:ind w:left="720"/>
      </w:pPr>
      <w:r>
        <w:t xml:space="preserve">            ]);</w:t>
      </w:r>
    </w:p>
    <w:p>
      <w:pPr>
        <w:pStyle w:val="CodeBlock"/>
        <w:ind w:left="720"/>
      </w:pPr>
      <w:r>
        <w:t xml:space="preserve">            return false;</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 Check for suspicious activity</w:t>
      </w:r>
    </w:p>
    <w:p>
      <w:pPr>
        <w:pStyle w:val="CodeBlock"/>
        <w:ind w:left="720"/>
      </w:pPr>
      <w:r>
        <w:t xml:space="preserve">     */</w:t>
      </w:r>
    </w:p>
    <w:p>
      <w:pPr>
        <w:pStyle w:val="CodeBlock"/>
        <w:ind w:left="720"/>
      </w:pPr>
      <w:r>
        <w:t xml:space="preserve">    public function checkSuspiciousActivity($userId, $action, $resource) {</w:t>
      </w:r>
    </w:p>
    <w:p>
      <w:pPr>
        <w:pStyle w:val="CodeBlock"/>
        <w:ind w:left="720"/>
      </w:pPr>
      <w:r>
        <w:t xml:space="preserve">        // Check for rapid successive actions</w:t>
      </w:r>
    </w:p>
    <w:p>
      <w:pPr>
        <w:pStyle w:val="CodeBlock"/>
        <w:ind w:left="720"/>
      </w:pPr>
      <w:r>
        <w:t xml:space="preserve">        $stmt = $this-&gt;conn-&gt;prepare("</w:t>
      </w:r>
    </w:p>
    <w:p>
      <w:pPr>
        <w:pStyle w:val="CodeBlock"/>
        <w:ind w:left="720"/>
      </w:pPr>
      <w:r>
        <w:t xml:space="preserve">            SELECT COUNT(*) as action_count </w:t>
      </w:r>
    </w:p>
    <w:p>
      <w:pPr>
        <w:pStyle w:val="CodeBlock"/>
        <w:ind w:left="720"/>
      </w:pPr>
      <w:r>
        <w:t xml:space="preserve">            FROM audit_logs </w:t>
      </w:r>
    </w:p>
    <w:p>
      <w:pPr>
        <w:pStyle w:val="CodeBlock"/>
        <w:ind w:left="720"/>
      </w:pPr>
      <w:r>
        <w:t xml:space="preserve">            WHERE user_id = ? AND action = ? </w:t>
      </w:r>
    </w:p>
    <w:p>
      <w:pPr>
        <w:pStyle w:val="CodeBlock"/>
        <w:ind w:left="720"/>
      </w:pPr>
      <w:r>
        <w:t xml:space="preserve">            AND created_at &gt; DATE_SUB(NOW(), INTERVAL 1 MINUTE)</w:t>
      </w:r>
    </w:p>
    <w:p>
      <w:pPr>
        <w:pStyle w:val="CodeBlock"/>
        <w:ind w:left="720"/>
      </w:pPr>
      <w:r>
        <w:t xml:space="preserve">        ");</w:t>
      </w:r>
    </w:p>
    <w:p>
      <w:pPr>
        <w:pStyle w:val="CodeBlock"/>
        <w:ind w:left="720"/>
      </w:pPr>
      <w:r>
        <w:t xml:space="preserve">        $stmt-&gt;bind_param('is', $userId, $action);</w:t>
      </w:r>
    </w:p>
    <w:p>
      <w:pPr>
        <w:pStyle w:val="CodeBlock"/>
        <w:ind w:left="720"/>
      </w:pPr>
      <w:r>
        <w:t xml:space="preserve">        $stmt-&gt;execute();</w:t>
      </w:r>
    </w:p>
    <w:p>
      <w:pPr>
        <w:pStyle w:val="CodeBlock"/>
        <w:ind w:left="720"/>
      </w:pPr>
      <w:r>
        <w:t xml:space="preserve">        $result = $stmt-&gt;get_result()-&gt;fetch_assoc();</w:t>
      </w:r>
    </w:p>
    <w:p>
      <w:pPr>
        <w:pStyle w:val="CodeBlock"/>
        <w:ind w:left="720"/>
      </w:pPr>
      <w:r>
        <w:t xml:space="preserve">        </w:t>
      </w:r>
    </w:p>
    <w:p>
      <w:pPr>
        <w:pStyle w:val="CodeBlock"/>
        <w:ind w:left="720"/>
      </w:pPr>
      <w:r>
        <w:t xml:space="preserve">        if ($result['action_count'] &gt; 10) {</w:t>
      </w:r>
    </w:p>
    <w:p>
      <w:pPr>
        <w:pStyle w:val="CodeBlock"/>
        <w:ind w:left="720"/>
      </w:pPr>
      <w:r>
        <w:t xml:space="preserve">            $this-&gt;logger-&gt;security("Suspicious activity detected", [</w:t>
      </w:r>
    </w:p>
    <w:p>
      <w:pPr>
        <w:pStyle w:val="CodeBlock"/>
        <w:ind w:left="720"/>
      </w:pPr>
      <w:r>
        <w:t xml:space="preserve">                'user_id' =&gt; $userId,</w:t>
      </w:r>
    </w:p>
    <w:p>
      <w:pPr>
        <w:pStyle w:val="CodeBlock"/>
        <w:ind w:left="720"/>
      </w:pPr>
      <w:r>
        <w:t xml:space="preserve">                'action' =&gt; $action,</w:t>
      </w:r>
    </w:p>
    <w:p>
      <w:pPr>
        <w:pStyle w:val="CodeBlock"/>
        <w:ind w:left="720"/>
      </w:pPr>
      <w:r>
        <w:t xml:space="preserve">                'count' =&gt; $result['action_count']</w:t>
      </w:r>
    </w:p>
    <w:p>
      <w:pPr>
        <w:pStyle w:val="CodeBlock"/>
        <w:ind w:left="720"/>
      </w:pPr>
      <w:r>
        <w:t xml:space="preserve">            ]);</w:t>
      </w:r>
    </w:p>
    <w:p>
      <w:pPr>
        <w:pStyle w:val="CodeBlock"/>
        <w:ind w:left="720"/>
      </w:pPr>
      <w:r>
        <w:t xml:space="preserve">            return true;</w:t>
      </w:r>
    </w:p>
    <w:p>
      <w:pPr>
        <w:pStyle w:val="CodeBlock"/>
        <w:ind w:left="720"/>
      </w:pPr>
      <w:r>
        <w:t xml:space="preserve">        }</w:t>
      </w:r>
    </w:p>
    <w:p>
      <w:pPr>
        <w:pStyle w:val="CodeBlock"/>
        <w:ind w:left="720"/>
      </w:pPr>
      <w:r>
        <w:t xml:space="preserve">        </w:t>
      </w:r>
    </w:p>
    <w:p>
      <w:pPr>
        <w:pStyle w:val="CodeBlock"/>
        <w:ind w:left="720"/>
      </w:pPr>
      <w:r>
        <w:t xml:space="preserve">        return false;</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 Log security event</w:t>
      </w:r>
    </w:p>
    <w:p>
      <w:pPr>
        <w:pStyle w:val="CodeBlock"/>
        <w:ind w:left="720"/>
      </w:pPr>
      <w:r>
        <w:t xml:space="preserve">     */</w:t>
      </w:r>
    </w:p>
    <w:p>
      <w:pPr>
        <w:pStyle w:val="CodeBlock"/>
        <w:ind w:left="720"/>
      </w:pPr>
      <w:r>
        <w:t xml:space="preserve">    public function logSecurityEvent($userId, $event, $details = []) {</w:t>
      </w:r>
    </w:p>
    <w:p>
      <w:pPr>
        <w:pStyle w:val="CodeBlock"/>
        <w:ind w:left="720"/>
      </w:pPr>
      <w:r>
        <w:t xml:space="preserve">        $stmt = $this-&gt;conn-&gt;prepare("</w:t>
      </w:r>
    </w:p>
    <w:p>
      <w:pPr>
        <w:pStyle w:val="CodeBlock"/>
        <w:ind w:left="720"/>
      </w:pPr>
      <w:r>
        <w:t xml:space="preserve">            INSERT INTO security_logs (user_id, event, details, ip_address, user_agent, created_at)</w:t>
      </w:r>
    </w:p>
    <w:p>
      <w:pPr>
        <w:pStyle w:val="CodeBlock"/>
        <w:ind w:left="720"/>
      </w:pPr>
      <w:r>
        <w:t xml:space="preserve">            VALUES (?, ?, ?, ?, ?, NOW())</w:t>
      </w:r>
    </w:p>
    <w:p>
      <w:pPr>
        <w:pStyle w:val="CodeBlock"/>
        <w:ind w:left="720"/>
      </w:pPr>
      <w:r>
        <w:t xml:space="preserve">        ");</w:t>
      </w:r>
    </w:p>
    <w:p>
      <w:pPr>
        <w:pStyle w:val="CodeBlock"/>
        <w:ind w:left="720"/>
      </w:pPr>
      <w:r>
        <w:t xml:space="preserve">        </w:t>
      </w:r>
    </w:p>
    <w:p>
      <w:pPr>
        <w:pStyle w:val="CodeBlock"/>
        <w:ind w:left="720"/>
      </w:pPr>
      <w:r>
        <w:t xml:space="preserve">        $ip = $_SERVER['REMOTE_ADDR'] ?? 'unknown';</w:t>
      </w:r>
    </w:p>
    <w:p>
      <w:pPr>
        <w:pStyle w:val="CodeBlock"/>
        <w:ind w:left="720"/>
      </w:pPr>
      <w:r>
        <w:t xml:space="preserve">        $userAgent = $_SERVER['HTTP_USER_AGENT'] ?? 'unknown';</w:t>
      </w:r>
    </w:p>
    <w:p>
      <w:pPr>
        <w:pStyle w:val="CodeBlock"/>
        <w:ind w:left="720"/>
      </w:pPr>
      <w:r>
        <w:t xml:space="preserve">        $detailsJson = json_encode($details);</w:t>
      </w:r>
    </w:p>
    <w:p>
      <w:pPr>
        <w:pStyle w:val="CodeBlock"/>
        <w:ind w:left="720"/>
      </w:pPr>
      <w:r>
        <w:t xml:space="preserve">        </w:t>
      </w:r>
    </w:p>
    <w:p>
      <w:pPr>
        <w:pStyle w:val="CodeBlock"/>
        <w:ind w:left="720"/>
      </w:pPr>
      <w:r>
        <w:t xml:space="preserve">        $stmt-&gt;bind_param('issss', $userId, $event, $detailsJson, $ip, $userAgent);</w:t>
      </w:r>
    </w:p>
    <w:p>
      <w:pPr>
        <w:pStyle w:val="CodeBlock"/>
        <w:ind w:left="720"/>
      </w:pPr>
      <w:r>
        <w:t xml:space="preserve">        $stmt-&gt;execute();</w:t>
      </w:r>
    </w:p>
    <w:p>
      <w:pPr>
        <w:pStyle w:val="CodeBlock"/>
        <w:ind w:left="720"/>
      </w:pPr>
      <w:r>
        <w:t xml:space="preserve">    }</w:t>
      </w:r>
    </w:p>
    <w:p>
      <w:pPr>
        <w:pStyle w:val="CodeBlock"/>
        <w:ind w:left="720"/>
      </w:pPr>
      <w:r>
        <w:t xml:space="preserve">    </w:t>
      </w:r>
    </w:p>
    <w:p>
      <w:pPr>
        <w:pStyle w:val="CodeBlock"/>
        <w:ind w:left="720"/>
      </w:pPr>
      <w:r>
        <w:t xml:space="preserve">    private function updateLastActivity($userId) {</w:t>
      </w:r>
    </w:p>
    <w:p>
      <w:pPr>
        <w:pStyle w:val="CodeBlock"/>
        <w:ind w:left="720"/>
      </w:pPr>
      <w:r>
        <w:t xml:space="preserve">        $stmt = $this-&gt;conn-&gt;prepare("</w:t>
      </w:r>
    </w:p>
    <w:p>
      <w:pPr>
        <w:pStyle w:val="CodeBlock"/>
        <w:ind w:left="720"/>
      </w:pPr>
      <w:r>
        <w:t xml:space="preserve">            UPDATE users SET last_activity = NOW() WHERE id = ?</w:t>
      </w:r>
    </w:p>
    <w:p>
      <w:pPr>
        <w:pStyle w:val="CodeBlock"/>
        <w:ind w:left="720"/>
      </w:pPr>
      <w:r>
        <w:t xml:space="preserve">        ");</w:t>
      </w:r>
    </w:p>
    <w:p>
      <w:pPr>
        <w:pStyle w:val="CodeBlock"/>
        <w:ind w:left="720"/>
      </w:pPr>
      <w:r>
        <w:t xml:space="preserve">        $stmt-&gt;bind_param('i', $userId);</w:t>
      </w:r>
    </w:p>
    <w:p>
      <w:pPr>
        <w:pStyle w:val="CodeBlock"/>
        <w:ind w:left="720"/>
      </w:pPr>
      <w:r>
        <w:t xml:space="preserve">        $stmt-&gt;execute();</w:t>
      </w:r>
    </w:p>
    <w:p>
      <w:pPr>
        <w:pStyle w:val="CodeBlock"/>
        <w:ind w:left="720"/>
      </w:pPr>
      <w:r>
        <w:t xml:space="preserve">    }</w:t>
      </w:r>
    </w:p>
    <w:p>
      <w:pPr>
        <w:pStyle w:val="CodeBlock"/>
        <w:ind w:left="720"/>
      </w:pPr>
      <w:r>
        <w:t>}</w:t>
      </w:r>
    </w:p>
    <w:p>
      <w:pPr>
        <w:pStyle w:val="CodeBlock"/>
        <w:ind w:left="720"/>
      </w:pPr>
      <w:r>
        <w:t>?&gt;</w:t>
      </w:r>
    </w:p>
    <w:p>
      <w:pPr>
        <w:pStyle w:val="CustomH2"/>
      </w:pPr>
      <w:r>
        <w:t>6.9 Role Analytics and Monitoring</w:t>
      </w:r>
    </w:p>
    <w:p>
      <w:pPr>
        <w:pStyle w:val="CustomH3"/>
      </w:pPr>
      <w:r>
        <w:t>6.9.1 Role Usage Analytics</w:t>
      </w:r>
    </w:p>
    <w:p>
      <w:r>
        <w:t>The system provides comprehensive analytics on role usage, helping administrators understand access patterns and optimize role assignments:</w:t>
      </w:r>
    </w:p>
    <w:p>
      <w:pPr>
        <w:pStyle w:val="ListBullet"/>
      </w:pPr>
      <w:r>
        <w:t>Access Frequency: Track how often different roles access various modules</w:t>
      </w:r>
    </w:p>
    <w:p>
      <w:pPr>
        <w:pStyle w:val="ListBullet"/>
      </w:pPr>
      <w:r>
        <w:t>Permission Utilization: Monitor which permissions are actively used</w:t>
      </w:r>
    </w:p>
    <w:p>
      <w:pPr>
        <w:pStyle w:val="ListBullet"/>
      </w:pPr>
      <w:r>
        <w:t>Role Effectiveness: Analyze role assignments for optimization opportunities</w:t>
      </w:r>
    </w:p>
    <w:p>
      <w:pPr>
        <w:pStyle w:val="ListBullet"/>
      </w:pPr>
      <w:r>
        <w:t>Security Metrics: Track access violations and security events by role</w:t>
      </w:r>
    </w:p>
    <w:p>
      <w:pPr>
        <w:pStyle w:val="CustomH3"/>
      </w:pPr>
      <w:r>
        <w:t>6.9.2 Role Management Dashboard</w:t>
      </w:r>
    </w:p>
    <w:p>
      <w:pPr>
        <w:pStyle w:val="ListBullet"/>
      </w:pPr>
      <w:r>
        <w:t>Real-time role assignment and modification</w:t>
      </w:r>
    </w:p>
    <w:p>
      <w:pPr>
        <w:pStyle w:val="ListBullet"/>
      </w:pPr>
      <w:r>
        <w:t>Permission matrix visualization</w:t>
      </w:r>
    </w:p>
    <w:p>
      <w:pPr>
        <w:pStyle w:val="ListBullet"/>
      </w:pPr>
      <w:r>
        <w:t>User role history and audit trails</w:t>
      </w:r>
    </w:p>
    <w:p>
      <w:pPr>
        <w:pStyle w:val="ListBullet"/>
      </w:pPr>
      <w:r>
        <w:t>Role-based access analytics</w:t>
      </w:r>
    </w:p>
    <w:p>
      <w:pPr>
        <w:pStyle w:val="ListBullet"/>
      </w:pPr>
      <w:r>
        <w:t>Security event monitoring</w:t>
      </w:r>
    </w:p>
    <w:p>
      <w:pPr>
        <w:pStyle w:val="ListBullet"/>
      </w:pPr>
      <w:r>
        <w:t>Bulk role operations</w:t>
      </w:r>
    </w:p>
    <w:p>
      <w:pPr>
        <w:pStyle w:val="CustomH2"/>
      </w:pPr>
      <w:r>
        <w:t>6.10 Future Role Enhancements</w:t>
      </w:r>
    </w:p>
    <w:p>
      <w:pPr>
        <w:pStyle w:val="CustomH3"/>
      </w:pPr>
      <w:r>
        <w:t>Planned Role System Improvements</w:t>
      </w:r>
    </w:p>
    <w:p>
      <w:r>
        <w:t>The role system is designed for continuous evolution, with planned enhancements including dynamic role creation, AI-powered role recommendations, and advanced workflow integration.</w:t>
      </w:r>
    </w:p>
    <w:p>
      <w:pPr>
        <w:pStyle w:val="CustomH3"/>
      </w:pPr>
      <w:r>
        <w:t>6.10.1 Advanced Features Roadmap</w:t>
      </w:r>
    </w:p>
    <w:p>
      <w:pPr>
        <w:pStyle w:val="ListBullet"/>
      </w:pPr>
      <w:r>
        <w:t>Dynamic Role Creation: Allow administrators to create custom roles with specific permission sets</w:t>
      </w:r>
    </w:p>
    <w:p>
      <w:pPr>
        <w:pStyle w:val="ListBullet"/>
      </w:pPr>
      <w:r>
        <w:t>Conditional Permissions: Time-based and context-aware permission granting</w:t>
      </w:r>
    </w:p>
    <w:p>
      <w:pPr>
        <w:pStyle w:val="ListBullet"/>
      </w:pPr>
      <w:r>
        <w:t>Role Templates: Pre-configured role templates for common organizational structures</w:t>
      </w:r>
    </w:p>
    <w:p>
      <w:pPr>
        <w:pStyle w:val="ListBullet"/>
      </w:pPr>
      <w:r>
        <w:t>Integration APIs: External system integration for role synchronization</w:t>
      </w:r>
    </w:p>
    <w:p>
      <w:pPr>
        <w:pStyle w:val="ListBullet"/>
      </w:pPr>
      <w:r>
        <w:t>Machine Learning: AI-powered role optimization and anomaly detection</w:t>
      </w:r>
    </w:p>
    <w:p>
      <w:pPr>
        <w:pStyle w:val="CustomH2"/>
      </w:pPr>
      <w:r>
        <w:t>6.11 Role System Summary</w:t>
      </w:r>
    </w:p>
    <w:p>
      <w:pPr>
        <w:pStyle w:val="CustomH3"/>
      </w:pPr>
      <w:r>
        <w:t>Comprehensive Role Management</w:t>
      </w:r>
    </w:p>
    <w:p>
      <w:r>
        <w:t>The CRM system's role-based access control provides a robust, scalable, and secure framework for managing user permissions and access levels. The seven-tier role structure accommodates diverse organizational needs while maintaining security and operational efficiency.</w:t>
      </w:r>
    </w:p>
    <w:p>
      <w:r>
        <w:t>Key benefits include enhanced security through principle of least privilege, improved operational efficiency through role-appropriate access, comprehensive audit capabilities, and flexible role assignment and management processes.</w:t>
      </w:r>
    </w:p>
    <w:p>
      <w:r>
        <w:t>The role system serves as the foundation for all user interactions within the CRM system, ensuring that each user has appropriate access to the tools and information needed for their specific responsibilities while maintaining overall system security and data integrity.</w:t>
      </w:r>
    </w:p>
    <w:p>
      <w:r>
        <w:br w:type="page"/>
      </w:r>
    </w:p>
    <w:p>
      <w:pPr>
        <w:pStyle w:val="ChapterTitle"/>
      </w:pPr>
      <w:r>
        <w:t>Chapter 7: Employee Management</w:t>
      </w:r>
    </w:p>
    <w:p>
      <w:pPr>
        <w:pStyle w:val="CustomH2"/>
      </w:pPr>
      <w:r>
        <w:t>7.1 Employee Management Overview</w:t>
      </w:r>
    </w:p>
    <w:p>
      <w:pPr>
        <w:pStyle w:val="CustomH3"/>
      </w:pPr>
      <w:r>
        <w:t>Complete Employee Lifecycle Management</w:t>
      </w:r>
    </w:p>
    <w:p>
      <w:r>
        <w:t>The Employee Management module provides comprehensive functionality for managing the entire employee lifecycle, from recruitment and onboarding through performance management and offboarding. This system ensures efficient HR operations while maintaining detailed employee records and supporting organizational growth.</w:t>
      </w:r>
    </w:p>
    <w:p>
      <w:r>
        <w:t>The Employee Management system is designed to handle all aspects of human resource management within the CRM platform. It provides role-based access to employee information, streamlined processes for common HR tasks, and comprehensive reporting capabilities that support strategic decision-making.</w:t>
      </w:r>
    </w:p>
    <w:p>
      <w:pPr>
        <w:pStyle w:val="CustomH2"/>
      </w:pPr>
      <w:r>
        <w:t>7.2 Core Functionality</w:t>
      </w:r>
    </w:p>
    <w:p>
      <w:pPr>
        <w:pStyle w:val="CustomH4"/>
      </w:pPr>
      <w:r>
        <w:t>+Employee Registration</w:t>
      </w:r>
    </w:p>
    <w:p>
      <w:r>
        <w:t>Comprehensive employee onboarding process with detailed information collection and validation.</w:t>
      </w:r>
    </w:p>
    <w:p>
      <w:pPr>
        <w:pStyle w:val="ListBullet"/>
      </w:pPr>
      <w:r>
        <w:t>Personal information management</w:t>
      </w:r>
    </w:p>
    <w:p>
      <w:pPr>
        <w:pStyle w:val="ListBullet"/>
      </w:pPr>
      <w:r>
        <w:t>Contact details and emergency contacts</w:t>
      </w:r>
    </w:p>
    <w:p>
      <w:pPr>
        <w:pStyle w:val="ListBullet"/>
      </w:pPr>
      <w:r>
        <w:t>Employment history and qualifications</w:t>
      </w:r>
    </w:p>
    <w:p>
      <w:pPr>
        <w:pStyle w:val="ListBullet"/>
      </w:pPr>
      <w:r>
        <w:t>Document upload and verification</w:t>
      </w:r>
    </w:p>
    <w:p>
      <w:pPr>
        <w:pStyle w:val="ListBullet"/>
      </w:pPr>
      <w:r>
        <w:t>Role assignment and permissions</w:t>
      </w:r>
    </w:p>
    <w:p>
      <w:pPr>
        <w:pStyle w:val="ListBullet"/>
      </w:pPr>
      <w:r>
        <w:t>Department and reporting structure</w:t>
      </w:r>
    </w:p>
    <w:p>
      <w:pPr>
        <w:pStyle w:val="CustomH4"/>
      </w:pPr>
      <w:r>
        <w:t>✏Employee Profile Updates</w:t>
      </w:r>
    </w:p>
    <w:p>
      <w:r>
        <w:t>Flexible system for updating employee information with proper authorization and audit trails.</w:t>
      </w:r>
    </w:p>
    <w:p>
      <w:pPr>
        <w:pStyle w:val="ListBullet"/>
      </w:pPr>
      <w:r>
        <w:t>Self-service profile updates</w:t>
      </w:r>
    </w:p>
    <w:p>
      <w:pPr>
        <w:pStyle w:val="ListBullet"/>
      </w:pPr>
      <w:r>
        <w:t>Manager approval workflows</w:t>
      </w:r>
    </w:p>
    <w:p>
      <w:pPr>
        <w:pStyle w:val="ListBullet"/>
      </w:pPr>
      <w:r>
        <w:t>HR verification processes</w:t>
      </w:r>
    </w:p>
    <w:p>
      <w:pPr>
        <w:pStyle w:val="ListBullet"/>
      </w:pPr>
      <w:r>
        <w:t>Change history tracking</w:t>
      </w:r>
    </w:p>
    <w:p>
      <w:pPr>
        <w:pStyle w:val="ListBullet"/>
      </w:pPr>
      <w:r>
        <w:t>Document version control</w:t>
      </w:r>
    </w:p>
    <w:p>
      <w:pPr>
        <w:pStyle w:val="ListBullet"/>
      </w:pPr>
      <w:r>
        <w:t>Notification systems</w:t>
      </w:r>
    </w:p>
    <w:p>
      <w:pPr>
        <w:pStyle w:val="CustomH4"/>
      </w:pPr>
      <w:r>
        <w:t>🗂Employee Directory</w:t>
      </w:r>
    </w:p>
    <w:p>
      <w:r>
        <w:t>Searchable employee directory with advanced filtering and organizational chart integration.</w:t>
      </w:r>
    </w:p>
    <w:p>
      <w:pPr>
        <w:pStyle w:val="ListBullet"/>
      </w:pPr>
      <w:r>
        <w:t>Advanced search capabilities</w:t>
      </w:r>
    </w:p>
    <w:p>
      <w:pPr>
        <w:pStyle w:val="ListBullet"/>
      </w:pPr>
      <w:r>
        <w:t>Department-wise filtering</w:t>
      </w:r>
    </w:p>
    <w:p>
      <w:pPr>
        <w:pStyle w:val="ListBullet"/>
      </w:pPr>
      <w:r>
        <w:t>Role-based visibility controls</w:t>
      </w:r>
    </w:p>
    <w:p>
      <w:pPr>
        <w:pStyle w:val="ListBullet"/>
      </w:pPr>
      <w:r>
        <w:t>Contact information access</w:t>
      </w:r>
    </w:p>
    <w:p>
      <w:pPr>
        <w:pStyle w:val="ListBullet"/>
      </w:pPr>
      <w:r>
        <w:t>Organizational hierarchy view</w:t>
      </w:r>
    </w:p>
    <w:p>
      <w:pPr>
        <w:pStyle w:val="ListBullet"/>
      </w:pPr>
      <w:r>
        <w:t>Export functionality</w:t>
      </w:r>
    </w:p>
    <w:p>
      <w:pPr>
        <w:pStyle w:val="CustomH4"/>
      </w:pPr>
      <w:r>
        <w:t>📊Performance Management</w:t>
      </w:r>
    </w:p>
    <w:p>
      <w:r>
        <w:t>Comprehensive performance tracking and evaluation system with goal setting and review cycles.</w:t>
      </w:r>
    </w:p>
    <w:p>
      <w:pPr>
        <w:pStyle w:val="ListBullet"/>
      </w:pPr>
      <w:r>
        <w:t>Goal setting and tracking</w:t>
      </w:r>
    </w:p>
    <w:p>
      <w:pPr>
        <w:pStyle w:val="ListBullet"/>
      </w:pPr>
      <w:r>
        <w:t>Performance review cycles</w:t>
      </w:r>
    </w:p>
    <w:p>
      <w:pPr>
        <w:pStyle w:val="ListBullet"/>
      </w:pPr>
      <w:r>
        <w:t>360-degree feedback</w:t>
      </w:r>
    </w:p>
    <w:p>
      <w:pPr>
        <w:pStyle w:val="ListBullet"/>
      </w:pPr>
      <w:r>
        <w:t>Skill assessment</w:t>
      </w:r>
    </w:p>
    <w:p>
      <w:pPr>
        <w:pStyle w:val="ListBullet"/>
      </w:pPr>
      <w:r>
        <w:t>Career development planning</w:t>
      </w:r>
    </w:p>
    <w:p>
      <w:pPr>
        <w:pStyle w:val="ListBullet"/>
      </w:pPr>
      <w:r>
        <w:t>Performance analytics</w:t>
      </w:r>
    </w:p>
    <w:p>
      <w:pPr>
        <w:pStyle w:val="CustomH4"/>
      </w:pPr>
      <w:r>
        <w:t>🎓Training Management</w:t>
      </w:r>
    </w:p>
    <w:p>
      <w:r>
        <w:t>Training program management with course assignments, progress tracking, and certification management.</w:t>
      </w:r>
    </w:p>
    <w:p>
      <w:pPr>
        <w:pStyle w:val="ListBullet"/>
      </w:pPr>
      <w:r>
        <w:t>Training program catalog</w:t>
      </w:r>
    </w:p>
    <w:p>
      <w:pPr>
        <w:pStyle w:val="ListBullet"/>
      </w:pPr>
      <w:r>
        <w:t>Course assignments</w:t>
      </w:r>
    </w:p>
    <w:p>
      <w:pPr>
        <w:pStyle w:val="ListBullet"/>
      </w:pPr>
      <w:r>
        <w:t>Progress tracking</w:t>
      </w:r>
    </w:p>
    <w:p>
      <w:pPr>
        <w:pStyle w:val="ListBullet"/>
      </w:pPr>
      <w:r>
        <w:t>Certification management</w:t>
      </w:r>
    </w:p>
    <w:p>
      <w:pPr>
        <w:pStyle w:val="ListBullet"/>
      </w:pPr>
      <w:r>
        <w:t>Skill development paths</w:t>
      </w:r>
    </w:p>
    <w:p>
      <w:pPr>
        <w:pStyle w:val="ListBullet"/>
      </w:pPr>
      <w:r>
        <w:t>Training analytics</w:t>
      </w:r>
    </w:p>
    <w:p>
      <w:pPr>
        <w:pStyle w:val="CustomH4"/>
      </w:pPr>
      <w:r>
        <w:t>🔄Employee Lifecycle</w:t>
      </w:r>
    </w:p>
    <w:p>
      <w:r>
        <w:t>Complete lifecycle management from onboarding through offboarding with automated workflows.</w:t>
      </w:r>
    </w:p>
    <w:p>
      <w:pPr>
        <w:pStyle w:val="ListBullet"/>
      </w:pPr>
      <w:r>
        <w:t>Onboarding checklists</w:t>
      </w:r>
    </w:p>
    <w:p>
      <w:pPr>
        <w:pStyle w:val="ListBullet"/>
      </w:pPr>
      <w:r>
        <w:t>Probation period tracking</w:t>
      </w:r>
    </w:p>
    <w:p>
      <w:pPr>
        <w:pStyle w:val="ListBullet"/>
      </w:pPr>
      <w:r>
        <w:t>Contract renewals</w:t>
      </w:r>
    </w:p>
    <w:p>
      <w:pPr>
        <w:pStyle w:val="ListBullet"/>
      </w:pPr>
      <w:r>
        <w:t>Transfer processes</w:t>
      </w:r>
    </w:p>
    <w:p>
      <w:pPr>
        <w:pStyle w:val="ListBullet"/>
      </w:pPr>
      <w:r>
        <w:t>Promotion workflows</w:t>
      </w:r>
    </w:p>
    <w:p>
      <w:pPr>
        <w:pStyle w:val="ListBullet"/>
      </w:pPr>
      <w:r>
        <w:t>Offboarding procedures</w:t>
      </w:r>
    </w:p>
    <w:p>
      <w:pPr>
        <w:pStyle w:val="CustomH4"/>
      </w:pPr>
      <w:r>
        <w:t>+Employee Registration</w:t>
      </w:r>
    </w:p>
    <w:p>
      <w:r>
        <w:t>Comprehensive employee onboarding process with detailed information collection and validation.</w:t>
      </w:r>
    </w:p>
    <w:p>
      <w:pPr>
        <w:pStyle w:val="ListBullet"/>
      </w:pPr>
      <w:r>
        <w:t>Personal information management</w:t>
      </w:r>
    </w:p>
    <w:p>
      <w:pPr>
        <w:pStyle w:val="ListBullet"/>
      </w:pPr>
      <w:r>
        <w:t>Contact details and emergency contacts</w:t>
      </w:r>
    </w:p>
    <w:p>
      <w:pPr>
        <w:pStyle w:val="ListBullet"/>
      </w:pPr>
      <w:r>
        <w:t>Employment history and qualifications</w:t>
      </w:r>
    </w:p>
    <w:p>
      <w:pPr>
        <w:pStyle w:val="ListBullet"/>
      </w:pPr>
      <w:r>
        <w:t>Document upload and verification</w:t>
      </w:r>
    </w:p>
    <w:p>
      <w:pPr>
        <w:pStyle w:val="ListBullet"/>
      </w:pPr>
      <w:r>
        <w:t>Role assignment and permissions</w:t>
      </w:r>
    </w:p>
    <w:p>
      <w:pPr>
        <w:pStyle w:val="ListBullet"/>
      </w:pPr>
      <w:r>
        <w:t>Department and reporting structure</w:t>
      </w:r>
    </w:p>
    <w:p>
      <w:pPr>
        <w:pStyle w:val="CustomH4"/>
      </w:pPr>
      <w:r>
        <w:t>+Employee Registration</w:t>
      </w:r>
    </w:p>
    <w:p>
      <w:r>
        <w:t>Comprehensive employee onboarding process with detailed information collection and validation.</w:t>
      </w:r>
    </w:p>
    <w:p>
      <w:pPr>
        <w:pStyle w:val="ListBullet"/>
      </w:pPr>
      <w:r>
        <w:t>Personal information management</w:t>
      </w:r>
    </w:p>
    <w:p>
      <w:pPr>
        <w:pStyle w:val="ListBullet"/>
      </w:pPr>
      <w:r>
        <w:t>Contact details and emergency contacts</w:t>
      </w:r>
    </w:p>
    <w:p>
      <w:pPr>
        <w:pStyle w:val="ListBullet"/>
      </w:pPr>
      <w:r>
        <w:t>Employment history and qualifications</w:t>
      </w:r>
    </w:p>
    <w:p>
      <w:pPr>
        <w:pStyle w:val="ListBullet"/>
      </w:pPr>
      <w:r>
        <w:t>Document upload and verification</w:t>
      </w:r>
    </w:p>
    <w:p>
      <w:pPr>
        <w:pStyle w:val="ListBullet"/>
      </w:pPr>
      <w:r>
        <w:t>Role assignment and permissions</w:t>
      </w:r>
    </w:p>
    <w:p>
      <w:pPr>
        <w:pStyle w:val="ListBullet"/>
      </w:pPr>
      <w:r>
        <w:t>Department and reporting structure</w:t>
      </w:r>
    </w:p>
    <w:p>
      <w:pPr>
        <w:pStyle w:val="CustomH4"/>
      </w:pPr>
      <w:r>
        <w:t>✏Employee Profile Updates</w:t>
      </w:r>
    </w:p>
    <w:p>
      <w:r>
        <w:t>Flexible system for updating employee information with proper authorization and audit trails.</w:t>
      </w:r>
    </w:p>
    <w:p>
      <w:pPr>
        <w:pStyle w:val="ListBullet"/>
      </w:pPr>
      <w:r>
        <w:t>Self-service profile updates</w:t>
      </w:r>
    </w:p>
    <w:p>
      <w:pPr>
        <w:pStyle w:val="ListBullet"/>
      </w:pPr>
      <w:r>
        <w:t>Manager approval workflows</w:t>
      </w:r>
    </w:p>
    <w:p>
      <w:pPr>
        <w:pStyle w:val="ListBullet"/>
      </w:pPr>
      <w:r>
        <w:t>HR verification processes</w:t>
      </w:r>
    </w:p>
    <w:p>
      <w:pPr>
        <w:pStyle w:val="ListBullet"/>
      </w:pPr>
      <w:r>
        <w:t>Change history tracking</w:t>
      </w:r>
    </w:p>
    <w:p>
      <w:pPr>
        <w:pStyle w:val="ListBullet"/>
      </w:pPr>
      <w:r>
        <w:t>Document version control</w:t>
      </w:r>
    </w:p>
    <w:p>
      <w:pPr>
        <w:pStyle w:val="ListBullet"/>
      </w:pPr>
      <w:r>
        <w:t>Notification systems</w:t>
      </w:r>
    </w:p>
    <w:p>
      <w:pPr>
        <w:pStyle w:val="CustomH4"/>
      </w:pPr>
      <w:r>
        <w:t>✏Employee Profile Updates</w:t>
      </w:r>
    </w:p>
    <w:p>
      <w:r>
        <w:t>Flexible system for updating employee information with proper authorization and audit trails.</w:t>
      </w:r>
    </w:p>
    <w:p>
      <w:pPr>
        <w:pStyle w:val="ListBullet"/>
      </w:pPr>
      <w:r>
        <w:t>Self-service profile updates</w:t>
      </w:r>
    </w:p>
    <w:p>
      <w:pPr>
        <w:pStyle w:val="ListBullet"/>
      </w:pPr>
      <w:r>
        <w:t>Manager approval workflows</w:t>
      </w:r>
    </w:p>
    <w:p>
      <w:pPr>
        <w:pStyle w:val="ListBullet"/>
      </w:pPr>
      <w:r>
        <w:t>HR verification processes</w:t>
      </w:r>
    </w:p>
    <w:p>
      <w:pPr>
        <w:pStyle w:val="ListBullet"/>
      </w:pPr>
      <w:r>
        <w:t>Change history tracking</w:t>
      </w:r>
    </w:p>
    <w:p>
      <w:pPr>
        <w:pStyle w:val="ListBullet"/>
      </w:pPr>
      <w:r>
        <w:t>Document version control</w:t>
      </w:r>
    </w:p>
    <w:p>
      <w:pPr>
        <w:pStyle w:val="ListBullet"/>
      </w:pPr>
      <w:r>
        <w:t>Notification systems</w:t>
      </w:r>
    </w:p>
    <w:p>
      <w:pPr>
        <w:pStyle w:val="CustomH4"/>
      </w:pPr>
      <w:r>
        <w:t>🗂Employee Directory</w:t>
      </w:r>
    </w:p>
    <w:p>
      <w:r>
        <w:t>Searchable employee directory with advanced filtering and organizational chart integration.</w:t>
      </w:r>
    </w:p>
    <w:p>
      <w:pPr>
        <w:pStyle w:val="ListBullet"/>
      </w:pPr>
      <w:r>
        <w:t>Advanced search capabilities</w:t>
      </w:r>
    </w:p>
    <w:p>
      <w:pPr>
        <w:pStyle w:val="ListBullet"/>
      </w:pPr>
      <w:r>
        <w:t>Department-wise filtering</w:t>
      </w:r>
    </w:p>
    <w:p>
      <w:pPr>
        <w:pStyle w:val="ListBullet"/>
      </w:pPr>
      <w:r>
        <w:t>Role-based visibility controls</w:t>
      </w:r>
    </w:p>
    <w:p>
      <w:pPr>
        <w:pStyle w:val="ListBullet"/>
      </w:pPr>
      <w:r>
        <w:t>Contact information access</w:t>
      </w:r>
    </w:p>
    <w:p>
      <w:pPr>
        <w:pStyle w:val="ListBullet"/>
      </w:pPr>
      <w:r>
        <w:t>Organizational hierarchy view</w:t>
      </w:r>
    </w:p>
    <w:p>
      <w:pPr>
        <w:pStyle w:val="ListBullet"/>
      </w:pPr>
      <w:r>
        <w:t>Export functionality</w:t>
      </w:r>
    </w:p>
    <w:p>
      <w:pPr>
        <w:pStyle w:val="CustomH4"/>
      </w:pPr>
      <w:r>
        <w:t>🗂Employee Directory</w:t>
      </w:r>
    </w:p>
    <w:p>
      <w:r>
        <w:t>Searchable employee directory with advanced filtering and organizational chart integration.</w:t>
      </w:r>
    </w:p>
    <w:p>
      <w:pPr>
        <w:pStyle w:val="ListBullet"/>
      </w:pPr>
      <w:r>
        <w:t>Advanced search capabilities</w:t>
      </w:r>
    </w:p>
    <w:p>
      <w:pPr>
        <w:pStyle w:val="ListBullet"/>
      </w:pPr>
      <w:r>
        <w:t>Department-wise filtering</w:t>
      </w:r>
    </w:p>
    <w:p>
      <w:pPr>
        <w:pStyle w:val="ListBullet"/>
      </w:pPr>
      <w:r>
        <w:t>Role-based visibility controls</w:t>
      </w:r>
    </w:p>
    <w:p>
      <w:pPr>
        <w:pStyle w:val="ListBullet"/>
      </w:pPr>
      <w:r>
        <w:t>Contact information access</w:t>
      </w:r>
    </w:p>
    <w:p>
      <w:pPr>
        <w:pStyle w:val="ListBullet"/>
      </w:pPr>
      <w:r>
        <w:t>Organizational hierarchy view</w:t>
      </w:r>
    </w:p>
    <w:p>
      <w:pPr>
        <w:pStyle w:val="ListBullet"/>
      </w:pPr>
      <w:r>
        <w:t>Export functionality</w:t>
      </w:r>
    </w:p>
    <w:p>
      <w:pPr>
        <w:pStyle w:val="CustomH4"/>
      </w:pPr>
      <w:r>
        <w:t>📊Performance Management</w:t>
      </w:r>
    </w:p>
    <w:p>
      <w:r>
        <w:t>Comprehensive performance tracking and evaluation system with goal setting and review cycles.</w:t>
      </w:r>
    </w:p>
    <w:p>
      <w:pPr>
        <w:pStyle w:val="ListBullet"/>
      </w:pPr>
      <w:r>
        <w:t>Goal setting and tracking</w:t>
      </w:r>
    </w:p>
    <w:p>
      <w:pPr>
        <w:pStyle w:val="ListBullet"/>
      </w:pPr>
      <w:r>
        <w:t>Performance review cycles</w:t>
      </w:r>
    </w:p>
    <w:p>
      <w:pPr>
        <w:pStyle w:val="ListBullet"/>
      </w:pPr>
      <w:r>
        <w:t>360-degree feedback</w:t>
      </w:r>
    </w:p>
    <w:p>
      <w:pPr>
        <w:pStyle w:val="ListBullet"/>
      </w:pPr>
      <w:r>
        <w:t>Skill assessment</w:t>
      </w:r>
    </w:p>
    <w:p>
      <w:pPr>
        <w:pStyle w:val="ListBullet"/>
      </w:pPr>
      <w:r>
        <w:t>Career development planning</w:t>
      </w:r>
    </w:p>
    <w:p>
      <w:pPr>
        <w:pStyle w:val="ListBullet"/>
      </w:pPr>
      <w:r>
        <w:t>Performance analytics</w:t>
      </w:r>
    </w:p>
    <w:p>
      <w:pPr>
        <w:pStyle w:val="CustomH4"/>
      </w:pPr>
      <w:r>
        <w:t>📊Performance Management</w:t>
      </w:r>
    </w:p>
    <w:p>
      <w:r>
        <w:t>Comprehensive performance tracking and evaluation system with goal setting and review cycles.</w:t>
      </w:r>
    </w:p>
    <w:p>
      <w:pPr>
        <w:pStyle w:val="ListBullet"/>
      </w:pPr>
      <w:r>
        <w:t>Goal setting and tracking</w:t>
      </w:r>
    </w:p>
    <w:p>
      <w:pPr>
        <w:pStyle w:val="ListBullet"/>
      </w:pPr>
      <w:r>
        <w:t>Performance review cycles</w:t>
      </w:r>
    </w:p>
    <w:p>
      <w:pPr>
        <w:pStyle w:val="ListBullet"/>
      </w:pPr>
      <w:r>
        <w:t>360-degree feedback</w:t>
      </w:r>
    </w:p>
    <w:p>
      <w:pPr>
        <w:pStyle w:val="ListBullet"/>
      </w:pPr>
      <w:r>
        <w:t>Skill assessment</w:t>
      </w:r>
    </w:p>
    <w:p>
      <w:pPr>
        <w:pStyle w:val="ListBullet"/>
      </w:pPr>
      <w:r>
        <w:t>Career development planning</w:t>
      </w:r>
    </w:p>
    <w:p>
      <w:pPr>
        <w:pStyle w:val="ListBullet"/>
      </w:pPr>
      <w:r>
        <w:t>Performance analytics</w:t>
      </w:r>
    </w:p>
    <w:p>
      <w:pPr>
        <w:pStyle w:val="CustomH4"/>
      </w:pPr>
      <w:r>
        <w:t>🎓Training Management</w:t>
      </w:r>
    </w:p>
    <w:p>
      <w:r>
        <w:t>Training program management with course assignments, progress tracking, and certification management.</w:t>
      </w:r>
    </w:p>
    <w:p>
      <w:pPr>
        <w:pStyle w:val="ListBullet"/>
      </w:pPr>
      <w:r>
        <w:t>Training program catalog</w:t>
      </w:r>
    </w:p>
    <w:p>
      <w:pPr>
        <w:pStyle w:val="ListBullet"/>
      </w:pPr>
      <w:r>
        <w:t>Course assignments</w:t>
      </w:r>
    </w:p>
    <w:p>
      <w:pPr>
        <w:pStyle w:val="ListBullet"/>
      </w:pPr>
      <w:r>
        <w:t>Progress tracking</w:t>
      </w:r>
    </w:p>
    <w:p>
      <w:pPr>
        <w:pStyle w:val="ListBullet"/>
      </w:pPr>
      <w:r>
        <w:t>Certification management</w:t>
      </w:r>
    </w:p>
    <w:p>
      <w:pPr>
        <w:pStyle w:val="ListBullet"/>
      </w:pPr>
      <w:r>
        <w:t>Skill development paths</w:t>
      </w:r>
    </w:p>
    <w:p>
      <w:pPr>
        <w:pStyle w:val="ListBullet"/>
      </w:pPr>
      <w:r>
        <w:t>Training analytics</w:t>
      </w:r>
    </w:p>
    <w:p>
      <w:pPr>
        <w:pStyle w:val="CustomH4"/>
      </w:pPr>
      <w:r>
        <w:t>🎓Training Management</w:t>
      </w:r>
    </w:p>
    <w:p>
      <w:r>
        <w:t>Training program management with course assignments, progress tracking, and certification management.</w:t>
      </w:r>
    </w:p>
    <w:p>
      <w:pPr>
        <w:pStyle w:val="ListBullet"/>
      </w:pPr>
      <w:r>
        <w:t>Training program catalog</w:t>
      </w:r>
    </w:p>
    <w:p>
      <w:pPr>
        <w:pStyle w:val="ListBullet"/>
      </w:pPr>
      <w:r>
        <w:t>Course assignments</w:t>
      </w:r>
    </w:p>
    <w:p>
      <w:pPr>
        <w:pStyle w:val="ListBullet"/>
      </w:pPr>
      <w:r>
        <w:t>Progress tracking</w:t>
      </w:r>
    </w:p>
    <w:p>
      <w:pPr>
        <w:pStyle w:val="ListBullet"/>
      </w:pPr>
      <w:r>
        <w:t>Certification management</w:t>
      </w:r>
    </w:p>
    <w:p>
      <w:pPr>
        <w:pStyle w:val="ListBullet"/>
      </w:pPr>
      <w:r>
        <w:t>Skill development paths</w:t>
      </w:r>
    </w:p>
    <w:p>
      <w:pPr>
        <w:pStyle w:val="ListBullet"/>
      </w:pPr>
      <w:r>
        <w:t>Training analytics</w:t>
      </w:r>
    </w:p>
    <w:p>
      <w:pPr>
        <w:pStyle w:val="CustomH4"/>
      </w:pPr>
      <w:r>
        <w:t>🔄Employee Lifecycle</w:t>
      </w:r>
    </w:p>
    <w:p>
      <w:r>
        <w:t>Complete lifecycle management from onboarding through offboarding with automated workflows.</w:t>
      </w:r>
    </w:p>
    <w:p>
      <w:pPr>
        <w:pStyle w:val="ListBullet"/>
      </w:pPr>
      <w:r>
        <w:t>Onboarding checklists</w:t>
      </w:r>
    </w:p>
    <w:p>
      <w:pPr>
        <w:pStyle w:val="ListBullet"/>
      </w:pPr>
      <w:r>
        <w:t>Probation period tracking</w:t>
      </w:r>
    </w:p>
    <w:p>
      <w:pPr>
        <w:pStyle w:val="ListBullet"/>
      </w:pPr>
      <w:r>
        <w:t>Contract renewals</w:t>
      </w:r>
    </w:p>
    <w:p>
      <w:pPr>
        <w:pStyle w:val="ListBullet"/>
      </w:pPr>
      <w:r>
        <w:t>Transfer processes</w:t>
      </w:r>
    </w:p>
    <w:p>
      <w:pPr>
        <w:pStyle w:val="ListBullet"/>
      </w:pPr>
      <w:r>
        <w:t>Promotion workflows</w:t>
      </w:r>
    </w:p>
    <w:p>
      <w:pPr>
        <w:pStyle w:val="ListBullet"/>
      </w:pPr>
      <w:r>
        <w:t>Offboarding procedures</w:t>
      </w:r>
    </w:p>
    <w:p>
      <w:pPr>
        <w:pStyle w:val="CustomH4"/>
      </w:pPr>
      <w:r>
        <w:t>🔄Employee Lifecycle</w:t>
      </w:r>
    </w:p>
    <w:p>
      <w:r>
        <w:t>Complete lifecycle management from onboarding through offboarding with automated workflows.</w:t>
      </w:r>
    </w:p>
    <w:p>
      <w:pPr>
        <w:pStyle w:val="ListBullet"/>
      </w:pPr>
      <w:r>
        <w:t>Onboarding checklists</w:t>
      </w:r>
    </w:p>
    <w:p>
      <w:pPr>
        <w:pStyle w:val="ListBullet"/>
      </w:pPr>
      <w:r>
        <w:t>Probation period tracking</w:t>
      </w:r>
    </w:p>
    <w:p>
      <w:pPr>
        <w:pStyle w:val="ListBullet"/>
      </w:pPr>
      <w:r>
        <w:t>Contract renewals</w:t>
      </w:r>
    </w:p>
    <w:p>
      <w:pPr>
        <w:pStyle w:val="ListBullet"/>
      </w:pPr>
      <w:r>
        <w:t>Transfer processes</w:t>
      </w:r>
    </w:p>
    <w:p>
      <w:pPr>
        <w:pStyle w:val="ListBullet"/>
      </w:pPr>
      <w:r>
        <w:t>Promotion workflows</w:t>
      </w:r>
    </w:p>
    <w:p>
      <w:pPr>
        <w:pStyle w:val="ListBullet"/>
      </w:pPr>
      <w:r>
        <w:t>Offboarding procedures</w:t>
      </w:r>
    </w:p>
    <w:p>
      <w:pPr>
        <w:pStyle w:val="CustomH2"/>
      </w:pPr>
      <w:r>
        <w:t>7.3 Employee Registration Process</w:t>
      </w:r>
    </w:p>
    <w:p>
      <w:pPr>
        <w:pStyle w:val="CustomH3"/>
      </w:pPr>
      <w:r>
        <w:t>Employee Onboarding Workflow</w:t>
      </w:r>
    </w:p>
    <w:p>
      <w:pPr>
        <w:pStyle w:val="CustomH3"/>
      </w:pPr>
      <w:r>
        <w:t>7.3.1 Registration Form Implementation</w:t>
      </w:r>
    </w:p>
    <w:p>
      <w:pPr>
        <w:pStyle w:val="CustomH4"/>
      </w:pPr>
      <w:r>
        <w:t>Employee Registration Form Fields</w:t>
      </w:r>
    </w:p>
    <w:p>
      <w:pPr>
        <w:pStyle w:val="CodeBlock"/>
        <w:ind w:left="720"/>
      </w:pPr>
      <w:r>
        <w:t>conn = $conn;</w:t>
      </w:r>
    </w:p>
    <w:p>
      <w:pPr>
        <w:pStyle w:val="CodeBlock"/>
        <w:ind w:left="720"/>
      </w:pPr>
      <w:r>
        <w:t xml:space="preserve">    }</w:t>
      </w:r>
    </w:p>
    <w:p>
      <w:pPr>
        <w:pStyle w:val="CodeBlock"/>
        <w:ind w:left="720"/>
      </w:pPr>
      <w:r>
        <w:t xml:space="preserve">    </w:t>
      </w:r>
    </w:p>
    <w:p>
      <w:pPr>
        <w:pStyle w:val="CodeBlock"/>
        <w:ind w:left="720"/>
      </w:pPr>
      <w:r>
        <w:t xml:space="preserve">    public function registerEmployee($employeeData) {</w:t>
      </w:r>
    </w:p>
    <w:p>
      <w:pPr>
        <w:pStyle w:val="CodeBlock"/>
        <w:ind w:left="720"/>
      </w:pPr>
      <w:r>
        <w:t xml:space="preserve">        try {</w:t>
      </w:r>
    </w:p>
    <w:p>
      <w:pPr>
        <w:pStyle w:val="CodeBlock"/>
        <w:ind w:left="720"/>
      </w:pPr>
      <w:r>
        <w:t xml:space="preserve">            // Begin transaction</w:t>
      </w:r>
    </w:p>
    <w:p>
      <w:pPr>
        <w:pStyle w:val="CodeBlock"/>
        <w:ind w:left="720"/>
      </w:pPr>
      <w:r>
        <w:t xml:space="preserve">            $this-&gt;conn-&gt;begin_transaction();</w:t>
      </w:r>
    </w:p>
    <w:p>
      <w:pPr>
        <w:pStyle w:val="CodeBlock"/>
        <w:ind w:left="720"/>
      </w:pPr>
      <w:r>
        <w:t xml:space="preserve">            </w:t>
      </w:r>
    </w:p>
    <w:p>
      <w:pPr>
        <w:pStyle w:val="CodeBlock"/>
        <w:ind w:left="720"/>
      </w:pPr>
      <w:r>
        <w:t xml:space="preserve">            // Validate input data</w:t>
      </w:r>
    </w:p>
    <w:p>
      <w:pPr>
        <w:pStyle w:val="CodeBlock"/>
        <w:ind w:left="720"/>
      </w:pPr>
      <w:r>
        <w:t xml:space="preserve">            $validationResult = $this-&gt;validateEmployeeData($employeeData);</w:t>
      </w:r>
    </w:p>
    <w:p>
      <w:pPr>
        <w:pStyle w:val="CodeBlock"/>
        <w:ind w:left="720"/>
      </w:pPr>
      <w:r>
        <w:t xml:space="preserve">            if (!$validationResult['valid']) {</w:t>
      </w:r>
    </w:p>
    <w:p>
      <w:pPr>
        <w:pStyle w:val="CodeBlock"/>
        <w:ind w:left="720"/>
      </w:pPr>
      <w:r>
        <w:t xml:space="preserve">                throw new Exception($validationResult['message']);</w:t>
      </w:r>
    </w:p>
    <w:p>
      <w:pPr>
        <w:pStyle w:val="CodeBlock"/>
        <w:ind w:left="720"/>
      </w:pPr>
      <w:r>
        <w:t xml:space="preserve">            }</w:t>
      </w:r>
    </w:p>
    <w:p>
      <w:pPr>
        <w:pStyle w:val="CodeBlock"/>
        <w:ind w:left="720"/>
      </w:pPr>
      <w:r>
        <w:t xml:space="preserve">            </w:t>
      </w:r>
    </w:p>
    <w:p>
      <w:pPr>
        <w:pStyle w:val="CodeBlock"/>
        <w:ind w:left="720"/>
      </w:pPr>
      <w:r>
        <w:t xml:space="preserve">            // Insert employee record</w:t>
      </w:r>
    </w:p>
    <w:p>
      <w:pPr>
        <w:pStyle w:val="CodeBlock"/>
        <w:ind w:left="720"/>
      </w:pPr>
      <w:r>
        <w:t xml:space="preserve">            $employeeId = $this-&gt;insertEmployeeRecord($employeeData);</w:t>
      </w:r>
    </w:p>
    <w:p>
      <w:pPr>
        <w:pStyle w:val="CodeBlock"/>
        <w:ind w:left="720"/>
      </w:pPr>
      <w:r>
        <w:t xml:space="preserve">            </w:t>
      </w:r>
    </w:p>
    <w:p>
      <w:pPr>
        <w:pStyle w:val="CodeBlock"/>
        <w:ind w:left="720"/>
      </w:pPr>
      <w:r>
        <w:t xml:space="preserve">            // Create user account</w:t>
      </w:r>
    </w:p>
    <w:p>
      <w:pPr>
        <w:pStyle w:val="CodeBlock"/>
        <w:ind w:left="720"/>
      </w:pPr>
      <w:r>
        <w:t xml:space="preserve">            $userId = $this-&gt;createUserAccount($employeeData, $employeeId);</w:t>
      </w:r>
    </w:p>
    <w:p>
      <w:pPr>
        <w:pStyle w:val="CodeBlock"/>
        <w:ind w:left="720"/>
      </w:pPr>
      <w:r>
        <w:t xml:space="preserve">            </w:t>
      </w:r>
    </w:p>
    <w:p>
      <w:pPr>
        <w:pStyle w:val="CodeBlock"/>
        <w:ind w:left="720"/>
      </w:pPr>
      <w:r>
        <w:t xml:space="preserve">            // Set up initial permissions</w:t>
      </w:r>
    </w:p>
    <w:p>
      <w:pPr>
        <w:pStyle w:val="CodeBlock"/>
        <w:ind w:left="720"/>
      </w:pPr>
      <w:r>
        <w:t xml:space="preserve">            $this-&gt;setupEmployeePermissions($userId, $employeeData['role_id']);</w:t>
      </w:r>
    </w:p>
    <w:p>
      <w:pPr>
        <w:pStyle w:val="CodeBlock"/>
        <w:ind w:left="720"/>
      </w:pPr>
      <w:r>
        <w:t xml:space="preserve">            </w:t>
      </w:r>
    </w:p>
    <w:p>
      <w:pPr>
        <w:pStyle w:val="CodeBlock"/>
        <w:ind w:left="720"/>
      </w:pPr>
      <w:r>
        <w:t xml:space="preserve">            // Create employee profile</w:t>
      </w:r>
    </w:p>
    <w:p>
      <w:pPr>
        <w:pStyle w:val="CodeBlock"/>
        <w:ind w:left="720"/>
      </w:pPr>
      <w:r>
        <w:t xml:space="preserve">            $this-&gt;createEmployeeProfile($employeeId, $employeeData);</w:t>
      </w:r>
    </w:p>
    <w:p>
      <w:pPr>
        <w:pStyle w:val="CodeBlock"/>
        <w:ind w:left="720"/>
      </w:pPr>
      <w:r>
        <w:t xml:space="preserve">            </w:t>
      </w:r>
    </w:p>
    <w:p>
      <w:pPr>
        <w:pStyle w:val="CodeBlock"/>
        <w:ind w:left="720"/>
      </w:pPr>
      <w:r>
        <w:t xml:space="preserve">            // Log the registration</w:t>
      </w:r>
    </w:p>
    <w:p>
      <w:pPr>
        <w:pStyle w:val="CodeBlock"/>
        <w:ind w:left="720"/>
      </w:pPr>
      <w:r>
        <w:t xml:space="preserve">            $this-&gt;logEmployeeRegistration($employeeId, $_SESSION['user_id']);</w:t>
      </w:r>
    </w:p>
    <w:p>
      <w:pPr>
        <w:pStyle w:val="CodeBlock"/>
        <w:ind w:left="720"/>
      </w:pPr>
      <w:r>
        <w:t xml:space="preserve">            </w:t>
      </w:r>
    </w:p>
    <w:p>
      <w:pPr>
        <w:pStyle w:val="CodeBlock"/>
        <w:ind w:left="720"/>
      </w:pPr>
      <w:r>
        <w:t xml:space="preserve">            // Commit transaction</w:t>
      </w:r>
    </w:p>
    <w:p>
      <w:pPr>
        <w:pStyle w:val="CodeBlock"/>
        <w:ind w:left="720"/>
      </w:pPr>
      <w:r>
        <w:t xml:space="preserve">            $this-&gt;conn-&gt;commit();</w:t>
      </w:r>
    </w:p>
    <w:p>
      <w:pPr>
        <w:pStyle w:val="CodeBlock"/>
        <w:ind w:left="720"/>
      </w:pPr>
      <w:r>
        <w:t xml:space="preserve">            </w:t>
      </w:r>
    </w:p>
    <w:p>
      <w:pPr>
        <w:pStyle w:val="CodeBlock"/>
        <w:ind w:left="720"/>
      </w:pPr>
      <w:r>
        <w:t xml:space="preserve">            return [</w:t>
      </w:r>
    </w:p>
    <w:p>
      <w:pPr>
        <w:pStyle w:val="CodeBlock"/>
        <w:ind w:left="720"/>
      </w:pPr>
      <w:r>
        <w:t xml:space="preserve">                'success' =&gt; true,</w:t>
      </w:r>
    </w:p>
    <w:p>
      <w:pPr>
        <w:pStyle w:val="CodeBlock"/>
        <w:ind w:left="720"/>
      </w:pPr>
      <w:r>
        <w:t xml:space="preserve">                'employee_id' =&gt; $employeeId,</w:t>
      </w:r>
    </w:p>
    <w:p>
      <w:pPr>
        <w:pStyle w:val="CodeBlock"/>
        <w:ind w:left="720"/>
      </w:pPr>
      <w:r>
        <w:t xml:space="preserve">                'user_id' =&gt; $userId,</w:t>
      </w:r>
    </w:p>
    <w:p>
      <w:pPr>
        <w:pStyle w:val="CodeBlock"/>
        <w:ind w:left="720"/>
      </w:pPr>
      <w:r>
        <w:t xml:space="preserve">                'message' =&gt; 'Employee registered successfully'</w:t>
      </w:r>
    </w:p>
    <w:p>
      <w:pPr>
        <w:pStyle w:val="CodeBlock"/>
        <w:ind w:left="720"/>
      </w:pPr>
      <w:r>
        <w:t xml:space="preserve">            ];</w:t>
      </w:r>
    </w:p>
    <w:p>
      <w:pPr>
        <w:pStyle w:val="CodeBlock"/>
        <w:ind w:left="720"/>
      </w:pPr>
      <w:r>
        <w:t xml:space="preserve">            </w:t>
      </w:r>
    </w:p>
    <w:p>
      <w:pPr>
        <w:pStyle w:val="CodeBlock"/>
        <w:ind w:left="720"/>
      </w:pPr>
      <w:r>
        <w:t xml:space="preserve">        } catch (Exception $e) {</w:t>
      </w:r>
    </w:p>
    <w:p>
      <w:pPr>
        <w:pStyle w:val="CodeBlock"/>
        <w:ind w:left="720"/>
      </w:pPr>
      <w:r>
        <w:t xml:space="preserve">            // Rollback transaction</w:t>
      </w:r>
    </w:p>
    <w:p>
      <w:pPr>
        <w:pStyle w:val="CodeBlock"/>
        <w:ind w:left="720"/>
      </w:pPr>
      <w:r>
        <w:t xml:space="preserve">            $this-&gt;conn-&gt;rollback();</w:t>
      </w:r>
    </w:p>
    <w:p>
      <w:pPr>
        <w:pStyle w:val="CodeBlock"/>
        <w:ind w:left="720"/>
      </w:pPr>
      <w:r>
        <w:t xml:space="preserve">            </w:t>
      </w:r>
    </w:p>
    <w:p>
      <w:pPr>
        <w:pStyle w:val="CodeBlock"/>
        <w:ind w:left="720"/>
      </w:pPr>
      <w:r>
        <w:t xml:space="preserve">            return [</w:t>
      </w:r>
    </w:p>
    <w:p>
      <w:pPr>
        <w:pStyle w:val="CodeBlock"/>
        <w:ind w:left="720"/>
      </w:pPr>
      <w:r>
        <w:t xml:space="preserve">                'success' =&gt; false,</w:t>
      </w:r>
    </w:p>
    <w:p>
      <w:pPr>
        <w:pStyle w:val="CodeBlock"/>
        <w:ind w:left="720"/>
      </w:pPr>
      <w:r>
        <w:t xml:space="preserve">                'message' =&gt; 'Registration failed: ' . $e-&gt;getMessage()</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private function validateEmployeeData($data) {</w:t>
      </w:r>
    </w:p>
    <w:p>
      <w:pPr>
        <w:pStyle w:val="CodeBlock"/>
        <w:ind w:left="720"/>
      </w:pPr>
      <w:r>
        <w:t xml:space="preserve">        $required_fields = [</w:t>
      </w:r>
    </w:p>
    <w:p>
      <w:pPr>
        <w:pStyle w:val="CodeBlock"/>
        <w:ind w:left="720"/>
      </w:pPr>
      <w:r>
        <w:t xml:space="preserve">            'first_name', 'last_name', 'email', 'phone',</w:t>
      </w:r>
    </w:p>
    <w:p>
      <w:pPr>
        <w:pStyle w:val="CodeBlock"/>
        <w:ind w:left="720"/>
      </w:pPr>
      <w:r>
        <w:t xml:space="preserve">            'department', 'position', 'start_date', 'role_id'</w:t>
      </w:r>
    </w:p>
    <w:p>
      <w:pPr>
        <w:pStyle w:val="CodeBlock"/>
        <w:ind w:left="720"/>
      </w:pPr>
      <w:r>
        <w:t xml:space="preserve">        ];</w:t>
      </w:r>
    </w:p>
    <w:p>
      <w:pPr>
        <w:pStyle w:val="CodeBlock"/>
        <w:ind w:left="720"/>
      </w:pPr>
      <w:r>
        <w:t xml:space="preserve">        </w:t>
      </w:r>
    </w:p>
    <w:p>
      <w:pPr>
        <w:pStyle w:val="CodeBlock"/>
        <w:ind w:left="720"/>
      </w:pPr>
      <w:r>
        <w:t xml:space="preserve">        foreach ($required_fields as $field) {</w:t>
      </w:r>
    </w:p>
    <w:p>
      <w:pPr>
        <w:pStyle w:val="CodeBlock"/>
        <w:ind w:left="720"/>
      </w:pPr>
      <w:r>
        <w:t xml:space="preserve">            if (empty($data[$field])) {</w:t>
      </w:r>
    </w:p>
    <w:p>
      <w:pPr>
        <w:pStyle w:val="CodeBlock"/>
        <w:ind w:left="720"/>
      </w:pPr>
      <w:r>
        <w:t xml:space="preserve">                return [</w:t>
      </w:r>
    </w:p>
    <w:p>
      <w:pPr>
        <w:pStyle w:val="CodeBlock"/>
        <w:ind w:left="720"/>
      </w:pPr>
      <w:r>
        <w:t xml:space="preserve">                    'valid' =&gt; false,</w:t>
      </w:r>
    </w:p>
    <w:p>
      <w:pPr>
        <w:pStyle w:val="CodeBlock"/>
        <w:ind w:left="720"/>
      </w:pPr>
      <w:r>
        <w:t xml:space="preserve">                    'message' =&gt; "Required field missing: {$field}"</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 Validate email format</w:t>
      </w:r>
    </w:p>
    <w:p>
      <w:pPr>
        <w:pStyle w:val="CodeBlock"/>
        <w:ind w:left="720"/>
      </w:pPr>
      <w:r>
        <w:t xml:space="preserve">        if (!filter_var($data['email'], FILTER_VALIDATE_EMAIL)) {</w:t>
      </w:r>
    </w:p>
    <w:p>
      <w:pPr>
        <w:pStyle w:val="CodeBlock"/>
        <w:ind w:left="720"/>
      </w:pPr>
      <w:r>
        <w:t xml:space="preserve">            return [</w:t>
      </w:r>
    </w:p>
    <w:p>
      <w:pPr>
        <w:pStyle w:val="CodeBlock"/>
        <w:ind w:left="720"/>
      </w:pPr>
      <w:r>
        <w:t xml:space="preserve">                'valid' =&gt; false,</w:t>
      </w:r>
    </w:p>
    <w:p>
      <w:pPr>
        <w:pStyle w:val="CodeBlock"/>
        <w:ind w:left="720"/>
      </w:pPr>
      <w:r>
        <w:t xml:space="preserve">                'message' =&gt; 'Invalid email format'</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 Check for duplicate email</w:t>
      </w:r>
    </w:p>
    <w:p>
      <w:pPr>
        <w:pStyle w:val="CodeBlock"/>
        <w:ind w:left="720"/>
      </w:pPr>
      <w:r>
        <w:t xml:space="preserve">        if ($this-&gt;emailExists($data['email'])) {</w:t>
      </w:r>
    </w:p>
    <w:p>
      <w:pPr>
        <w:pStyle w:val="CodeBlock"/>
        <w:ind w:left="720"/>
      </w:pPr>
      <w:r>
        <w:t xml:space="preserve">            return [</w:t>
      </w:r>
    </w:p>
    <w:p>
      <w:pPr>
        <w:pStyle w:val="CodeBlock"/>
        <w:ind w:left="720"/>
      </w:pPr>
      <w:r>
        <w:t xml:space="preserve">                'valid' =&gt; false,</w:t>
      </w:r>
    </w:p>
    <w:p>
      <w:pPr>
        <w:pStyle w:val="CodeBlock"/>
        <w:ind w:left="720"/>
      </w:pPr>
      <w:r>
        <w:t xml:space="preserve">                'message' =&gt; 'Email already exists in system'</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return ['valid' =&gt; true];</w:t>
      </w:r>
    </w:p>
    <w:p>
      <w:pPr>
        <w:pStyle w:val="CodeBlock"/>
        <w:ind w:left="720"/>
      </w:pPr>
      <w:r>
        <w:t xml:space="preserve">    }</w:t>
      </w:r>
    </w:p>
    <w:p>
      <w:pPr>
        <w:pStyle w:val="CodeBlock"/>
        <w:ind w:left="720"/>
      </w:pPr>
      <w:r>
        <w:t xml:space="preserve">    </w:t>
      </w:r>
    </w:p>
    <w:p>
      <w:pPr>
        <w:pStyle w:val="CodeBlock"/>
        <w:ind w:left="720"/>
      </w:pPr>
      <w:r>
        <w:t xml:space="preserve">    private function insertEmployeeRecord($data) {</w:t>
      </w:r>
    </w:p>
    <w:p>
      <w:pPr>
        <w:pStyle w:val="CodeBlock"/>
        <w:ind w:left="720"/>
      </w:pPr>
      <w:r>
        <w:t xml:space="preserve">        $stmt = $this-&gt;conn-&gt;prepare("</w:t>
      </w:r>
    </w:p>
    <w:p>
      <w:pPr>
        <w:pStyle w:val="CodeBlock"/>
        <w:ind w:left="720"/>
      </w:pPr>
      <w:r>
        <w:t xml:space="preserve">            INSERT INTO employees (</w:t>
      </w:r>
    </w:p>
    <w:p>
      <w:pPr>
        <w:pStyle w:val="CodeBlock"/>
        <w:ind w:left="720"/>
      </w:pPr>
      <w:r>
        <w:t xml:space="preserve">                employee_id, first_name, last_name, email, phone,</w:t>
      </w:r>
    </w:p>
    <w:p>
      <w:pPr>
        <w:pStyle w:val="CodeBlock"/>
        <w:ind w:left="720"/>
      </w:pPr>
      <w:r>
        <w:t xml:space="preserve">                department, position, start_date, salary, status,</w:t>
      </w:r>
    </w:p>
    <w:p>
      <w:pPr>
        <w:pStyle w:val="CodeBlock"/>
        <w:ind w:left="720"/>
      </w:pPr>
      <w:r>
        <w:t xml:space="preserve">                created_by, created_at</w:t>
      </w:r>
    </w:p>
    <w:p>
      <w:pPr>
        <w:pStyle w:val="CodeBlock"/>
        <w:ind w:left="720"/>
      </w:pPr>
      <w:r>
        <w:t xml:space="preserve">            ) VALUES (?, ?, ?, ?, ?, ?, ?, ?, ?, 'active', ?, NOW())</w:t>
      </w:r>
    </w:p>
    <w:p>
      <w:pPr>
        <w:pStyle w:val="CodeBlock"/>
        <w:ind w:left="720"/>
      </w:pPr>
      <w:r>
        <w:t xml:space="preserve">        ");</w:t>
      </w:r>
    </w:p>
    <w:p>
      <w:pPr>
        <w:pStyle w:val="CodeBlock"/>
        <w:ind w:left="720"/>
      </w:pPr>
      <w:r>
        <w:t xml:space="preserve">        </w:t>
      </w:r>
    </w:p>
    <w:p>
      <w:pPr>
        <w:pStyle w:val="CodeBlock"/>
        <w:ind w:left="720"/>
      </w:pPr>
      <w:r>
        <w:t xml:space="preserve">        $employee_id = $this-&gt;generateEmployeeId($data['department']);</w:t>
      </w:r>
    </w:p>
    <w:p>
      <w:pPr>
        <w:pStyle w:val="CodeBlock"/>
        <w:ind w:left="720"/>
      </w:pPr>
      <w:r>
        <w:t xml:space="preserve">        </w:t>
      </w:r>
    </w:p>
    <w:p>
      <w:pPr>
        <w:pStyle w:val="CodeBlock"/>
        <w:ind w:left="720"/>
      </w:pPr>
      <w:r>
        <w:t xml:space="preserve">        $stmt-&gt;bind_param(</w:t>
      </w:r>
    </w:p>
    <w:p>
      <w:pPr>
        <w:pStyle w:val="CodeBlock"/>
        <w:ind w:left="720"/>
      </w:pPr>
      <w:r>
        <w:t xml:space="preserve">            'ssssssssdi',</w:t>
      </w:r>
    </w:p>
    <w:p>
      <w:pPr>
        <w:pStyle w:val="CodeBlock"/>
        <w:ind w:left="720"/>
      </w:pPr>
      <w:r>
        <w:t xml:space="preserve">            $employee_id,</w:t>
      </w:r>
    </w:p>
    <w:p>
      <w:pPr>
        <w:pStyle w:val="CodeBlock"/>
        <w:ind w:left="720"/>
      </w:pPr>
      <w:r>
        <w:t xml:space="preserve">            $data['first_name'],</w:t>
      </w:r>
    </w:p>
    <w:p>
      <w:pPr>
        <w:pStyle w:val="CodeBlock"/>
        <w:ind w:left="720"/>
      </w:pPr>
      <w:r>
        <w:t xml:space="preserve">            $data['last_name'],</w:t>
      </w:r>
    </w:p>
    <w:p>
      <w:pPr>
        <w:pStyle w:val="CodeBlock"/>
        <w:ind w:left="720"/>
      </w:pPr>
      <w:r>
        <w:t xml:space="preserve">            $data['email'],</w:t>
      </w:r>
    </w:p>
    <w:p>
      <w:pPr>
        <w:pStyle w:val="CodeBlock"/>
        <w:ind w:left="720"/>
      </w:pPr>
      <w:r>
        <w:t xml:space="preserve">            $data['phone'],</w:t>
      </w:r>
    </w:p>
    <w:p>
      <w:pPr>
        <w:pStyle w:val="CodeBlock"/>
        <w:ind w:left="720"/>
      </w:pPr>
      <w:r>
        <w:t xml:space="preserve">            $data['department'],</w:t>
      </w:r>
    </w:p>
    <w:p>
      <w:pPr>
        <w:pStyle w:val="CodeBlock"/>
        <w:ind w:left="720"/>
      </w:pPr>
      <w:r>
        <w:t xml:space="preserve">            $data['position'],</w:t>
      </w:r>
    </w:p>
    <w:p>
      <w:pPr>
        <w:pStyle w:val="CodeBlock"/>
        <w:ind w:left="720"/>
      </w:pPr>
      <w:r>
        <w:t xml:space="preserve">            $data['start_date'],</w:t>
      </w:r>
    </w:p>
    <w:p>
      <w:pPr>
        <w:pStyle w:val="CodeBlock"/>
        <w:ind w:left="720"/>
      </w:pPr>
      <w:r>
        <w:t xml:space="preserve">            $data['salary'],</w:t>
      </w:r>
    </w:p>
    <w:p>
      <w:pPr>
        <w:pStyle w:val="CodeBlock"/>
        <w:ind w:left="720"/>
      </w:pPr>
      <w:r>
        <w:t xml:space="preserve">            $_SESSION['user_id']</w:t>
      </w:r>
    </w:p>
    <w:p>
      <w:pPr>
        <w:pStyle w:val="CodeBlock"/>
        <w:ind w:left="720"/>
      </w:pPr>
      <w:r>
        <w:t xml:space="preserve">        );</w:t>
      </w:r>
    </w:p>
    <w:p>
      <w:pPr>
        <w:pStyle w:val="CodeBlock"/>
        <w:ind w:left="720"/>
      </w:pPr>
      <w:r>
        <w:t xml:space="preserve">        </w:t>
      </w:r>
    </w:p>
    <w:p>
      <w:pPr>
        <w:pStyle w:val="CodeBlock"/>
        <w:ind w:left="720"/>
      </w:pPr>
      <w:r>
        <w:t xml:space="preserve">        $stmt-&gt;execute();</w:t>
      </w:r>
    </w:p>
    <w:p>
      <w:pPr>
        <w:pStyle w:val="CodeBlock"/>
        <w:ind w:left="720"/>
      </w:pPr>
      <w:r>
        <w:t xml:space="preserve">        return $this-&gt;conn-&gt;insert_id;</w:t>
      </w:r>
    </w:p>
    <w:p>
      <w:pPr>
        <w:pStyle w:val="CodeBlock"/>
        <w:ind w:left="720"/>
      </w:pPr>
      <w:r>
        <w:t xml:space="preserve">    }</w:t>
      </w:r>
    </w:p>
    <w:p>
      <w:pPr>
        <w:pStyle w:val="CodeBlock"/>
        <w:ind w:left="720"/>
      </w:pPr>
      <w:r>
        <w:t xml:space="preserve">    </w:t>
      </w:r>
    </w:p>
    <w:p>
      <w:pPr>
        <w:pStyle w:val="CodeBlock"/>
        <w:ind w:left="720"/>
      </w:pPr>
      <w:r>
        <w:t xml:space="preserve">    private function createUserAccount($data, $employeeId) {</w:t>
      </w:r>
    </w:p>
    <w:p>
      <w:pPr>
        <w:pStyle w:val="CodeBlock"/>
        <w:ind w:left="720"/>
      </w:pPr>
      <w:r>
        <w:t xml:space="preserve">        // Generate username</w:t>
      </w:r>
    </w:p>
    <w:p>
      <w:pPr>
        <w:pStyle w:val="CodeBlock"/>
        <w:ind w:left="720"/>
      </w:pPr>
      <w:r>
        <w:t xml:space="preserve">        $username = strtolower($data['first_name'] . '.' . $data['last_name']);</w:t>
      </w:r>
    </w:p>
    <w:p>
      <w:pPr>
        <w:pStyle w:val="CodeBlock"/>
        <w:ind w:left="720"/>
      </w:pPr>
      <w:r>
        <w:t xml:space="preserve">        $username = $this-&gt;ensureUniqueUsername($username);</w:t>
      </w:r>
    </w:p>
    <w:p>
      <w:pPr>
        <w:pStyle w:val="CodeBlock"/>
        <w:ind w:left="720"/>
      </w:pPr>
      <w:r>
        <w:t xml:space="preserve">        </w:t>
      </w:r>
    </w:p>
    <w:p>
      <w:pPr>
        <w:pStyle w:val="CodeBlock"/>
        <w:ind w:left="720"/>
      </w:pPr>
      <w:r>
        <w:t xml:space="preserve">        // Generate temporary password</w:t>
      </w:r>
    </w:p>
    <w:p>
      <w:pPr>
        <w:pStyle w:val="CodeBlock"/>
        <w:ind w:left="720"/>
      </w:pPr>
      <w:r>
        <w:t xml:space="preserve">        $temp_password = $this-&gt;generateTempPassword();</w:t>
      </w:r>
    </w:p>
    <w:p>
      <w:pPr>
        <w:pStyle w:val="CodeBlock"/>
        <w:ind w:left="720"/>
      </w:pPr>
      <w:r>
        <w:t xml:space="preserve">        $password_hash = password_hash($temp_password, PASSWORD_DEFAULT);</w:t>
      </w:r>
    </w:p>
    <w:p>
      <w:pPr>
        <w:pStyle w:val="CodeBlock"/>
        <w:ind w:left="720"/>
      </w:pPr>
      <w:r>
        <w:t xml:space="preserve">        </w:t>
      </w:r>
    </w:p>
    <w:p>
      <w:pPr>
        <w:pStyle w:val="CodeBlock"/>
        <w:ind w:left="720"/>
      </w:pPr>
      <w:r>
        <w:t xml:space="preserve">        $stmt = $this-&gt;conn-&gt;prepare("</w:t>
      </w:r>
    </w:p>
    <w:p>
      <w:pPr>
        <w:pStyle w:val="CodeBlock"/>
        <w:ind w:left="720"/>
      </w:pPr>
      <w:r>
        <w:t xml:space="preserve">            INSERT INTO users (</w:t>
      </w:r>
    </w:p>
    <w:p>
      <w:pPr>
        <w:pStyle w:val="CodeBlock"/>
        <w:ind w:left="720"/>
      </w:pPr>
      <w:r>
        <w:t xml:space="preserve">                username, password_hash, email, role_id,</w:t>
      </w:r>
    </w:p>
    <w:p>
      <w:pPr>
        <w:pStyle w:val="CodeBlock"/>
        <w:ind w:left="720"/>
      </w:pPr>
      <w:r>
        <w:t xml:space="preserve">                employee_id, status, created_at</w:t>
      </w:r>
    </w:p>
    <w:p>
      <w:pPr>
        <w:pStyle w:val="CodeBlock"/>
        <w:ind w:left="720"/>
      </w:pPr>
      <w:r>
        <w:t xml:space="preserve">            ) VALUES (?, ?, ?, ?, ?, 'active', NOW())</w:t>
      </w:r>
    </w:p>
    <w:p>
      <w:pPr>
        <w:pStyle w:val="CodeBlock"/>
        <w:ind w:left="720"/>
      </w:pPr>
      <w:r>
        <w:t xml:space="preserve">        ");</w:t>
      </w:r>
    </w:p>
    <w:p>
      <w:pPr>
        <w:pStyle w:val="CodeBlock"/>
        <w:ind w:left="720"/>
      </w:pPr>
      <w:r>
        <w:t xml:space="preserve">        </w:t>
      </w:r>
    </w:p>
    <w:p>
      <w:pPr>
        <w:pStyle w:val="CodeBlock"/>
        <w:ind w:left="720"/>
      </w:pPr>
      <w:r>
        <w:t xml:space="preserve">        $stmt-&gt;bind_param(</w:t>
      </w:r>
    </w:p>
    <w:p>
      <w:pPr>
        <w:pStyle w:val="CodeBlock"/>
        <w:ind w:left="720"/>
      </w:pPr>
      <w:r>
        <w:t xml:space="preserve">            'sssii',</w:t>
      </w:r>
    </w:p>
    <w:p>
      <w:pPr>
        <w:pStyle w:val="CodeBlock"/>
        <w:ind w:left="720"/>
      </w:pPr>
      <w:r>
        <w:t xml:space="preserve">            $username,</w:t>
      </w:r>
    </w:p>
    <w:p>
      <w:pPr>
        <w:pStyle w:val="CodeBlock"/>
        <w:ind w:left="720"/>
      </w:pPr>
      <w:r>
        <w:t xml:space="preserve">            $password_hash,</w:t>
      </w:r>
    </w:p>
    <w:p>
      <w:pPr>
        <w:pStyle w:val="CodeBlock"/>
        <w:ind w:left="720"/>
      </w:pPr>
      <w:r>
        <w:t xml:space="preserve">            $data['email'],</w:t>
      </w:r>
    </w:p>
    <w:p>
      <w:pPr>
        <w:pStyle w:val="CodeBlock"/>
        <w:ind w:left="720"/>
      </w:pPr>
      <w:r>
        <w:t xml:space="preserve">            $data['role_id'],</w:t>
      </w:r>
    </w:p>
    <w:p>
      <w:pPr>
        <w:pStyle w:val="CodeBlock"/>
        <w:ind w:left="720"/>
      </w:pPr>
      <w:r>
        <w:t xml:space="preserve">            $employeeId</w:t>
      </w:r>
    </w:p>
    <w:p>
      <w:pPr>
        <w:pStyle w:val="CodeBlock"/>
        <w:ind w:left="720"/>
      </w:pPr>
      <w:r>
        <w:t xml:space="preserve">        );</w:t>
      </w:r>
    </w:p>
    <w:p>
      <w:pPr>
        <w:pStyle w:val="CodeBlock"/>
        <w:ind w:left="720"/>
      </w:pPr>
      <w:r>
        <w:t xml:space="preserve">        </w:t>
      </w:r>
    </w:p>
    <w:p>
      <w:pPr>
        <w:pStyle w:val="CodeBlock"/>
        <w:ind w:left="720"/>
      </w:pPr>
      <w:r>
        <w:t xml:space="preserve">        $stmt-&gt;execute();</w:t>
      </w:r>
    </w:p>
    <w:p>
      <w:pPr>
        <w:pStyle w:val="CodeBlock"/>
        <w:ind w:left="720"/>
      </w:pPr>
      <w:r>
        <w:t xml:space="preserve">        </w:t>
      </w:r>
    </w:p>
    <w:p>
      <w:pPr>
        <w:pStyle w:val="CodeBlock"/>
        <w:ind w:left="720"/>
      </w:pPr>
      <w:r>
        <w:t xml:space="preserve">        // Send welcome email with credentials</w:t>
      </w:r>
    </w:p>
    <w:p>
      <w:pPr>
        <w:pStyle w:val="CodeBlock"/>
        <w:ind w:left="720"/>
      </w:pPr>
      <w:r>
        <w:t xml:space="preserve">        $this-&gt;sendWelcomeEmail($data['email'], $username, $temp_password);</w:t>
      </w:r>
    </w:p>
    <w:p>
      <w:pPr>
        <w:pStyle w:val="CodeBlock"/>
        <w:ind w:left="720"/>
      </w:pPr>
      <w:r>
        <w:t xml:space="preserve">        </w:t>
      </w:r>
    </w:p>
    <w:p>
      <w:pPr>
        <w:pStyle w:val="CodeBlock"/>
        <w:ind w:left="720"/>
      </w:pPr>
      <w:r>
        <w:t xml:space="preserve">        return $this-&gt;conn-&gt;insert_id;</w:t>
      </w:r>
    </w:p>
    <w:p>
      <w:pPr>
        <w:pStyle w:val="CodeBlock"/>
        <w:ind w:left="720"/>
      </w:pPr>
      <w:r>
        <w:t xml:space="preserve">    }</w:t>
      </w:r>
    </w:p>
    <w:p>
      <w:pPr>
        <w:pStyle w:val="CodeBlock"/>
        <w:ind w:left="720"/>
      </w:pPr>
      <w:r>
        <w:t xml:space="preserve">    </w:t>
      </w:r>
    </w:p>
    <w:p>
      <w:pPr>
        <w:pStyle w:val="CodeBlock"/>
        <w:ind w:left="720"/>
      </w:pPr>
      <w:r>
        <w:t xml:space="preserve">    private function generateEmployeeId($department) {</w:t>
      </w:r>
    </w:p>
    <w:p>
      <w:pPr>
        <w:pStyle w:val="CodeBlock"/>
        <w:ind w:left="720"/>
      </w:pPr>
      <w:r>
        <w:t xml:space="preserve">        $dept_code = strtoupper(substr($department, 0, 3));</w:t>
      </w:r>
    </w:p>
    <w:p>
      <w:pPr>
        <w:pStyle w:val="CodeBlock"/>
        <w:ind w:left="720"/>
      </w:pPr>
      <w:r>
        <w:t xml:space="preserve">        $year = date('Y');</w:t>
      </w:r>
    </w:p>
    <w:p>
      <w:pPr>
        <w:pStyle w:val="CodeBlock"/>
        <w:ind w:left="720"/>
      </w:pPr>
      <w:r>
        <w:t xml:space="preserve">        </w:t>
      </w:r>
    </w:p>
    <w:p>
      <w:pPr>
        <w:pStyle w:val="CodeBlock"/>
        <w:ind w:left="720"/>
      </w:pPr>
      <w:r>
        <w:t xml:space="preserve">        // Get next sequence number</w:t>
      </w:r>
    </w:p>
    <w:p>
      <w:pPr>
        <w:pStyle w:val="CodeBlock"/>
        <w:ind w:left="720"/>
      </w:pPr>
      <w:r>
        <w:t xml:space="preserve">        $stmt = $this-&gt;conn-&gt;prepare("</w:t>
      </w:r>
    </w:p>
    <w:p>
      <w:pPr>
        <w:pStyle w:val="CodeBlock"/>
        <w:ind w:left="720"/>
      </w:pPr>
      <w:r>
        <w:t xml:space="preserve">            SELECT MAX(CAST(SUBSTRING(employee_id, -4) AS UNSIGNED)) as max_seq</w:t>
      </w:r>
    </w:p>
    <w:p>
      <w:pPr>
        <w:pStyle w:val="CodeBlock"/>
        <w:ind w:left="720"/>
      </w:pPr>
      <w:r>
        <w:t xml:space="preserve">            FROM employees </w:t>
      </w:r>
    </w:p>
    <w:p>
      <w:pPr>
        <w:pStyle w:val="CodeBlock"/>
        <w:ind w:left="720"/>
      </w:pPr>
      <w:r>
        <w:t xml:space="preserve">            WHERE employee_id LIKE ?</w:t>
      </w:r>
    </w:p>
    <w:p>
      <w:pPr>
        <w:pStyle w:val="CodeBlock"/>
        <w:ind w:left="720"/>
      </w:pPr>
      <w:r>
        <w:t xml:space="preserve">        ");</w:t>
      </w:r>
    </w:p>
    <w:p>
      <w:pPr>
        <w:pStyle w:val="CodeBlock"/>
        <w:ind w:left="720"/>
      </w:pPr>
      <w:r>
        <w:t xml:space="preserve">        </w:t>
      </w:r>
    </w:p>
    <w:p>
      <w:pPr>
        <w:pStyle w:val="CodeBlock"/>
        <w:ind w:left="720"/>
      </w:pPr>
      <w:r>
        <w:t xml:space="preserve">        $pattern = $dept_code . $year . '%';</w:t>
      </w:r>
    </w:p>
    <w:p>
      <w:pPr>
        <w:pStyle w:val="CodeBlock"/>
        <w:ind w:left="720"/>
      </w:pPr>
      <w:r>
        <w:t xml:space="preserve">        $stmt-&gt;bind_param('s', $pattern);</w:t>
      </w:r>
    </w:p>
    <w:p>
      <w:pPr>
        <w:pStyle w:val="CodeBlock"/>
        <w:ind w:left="720"/>
      </w:pPr>
      <w:r>
        <w:t xml:space="preserve">        $stmt-&gt;execute();</w:t>
      </w:r>
    </w:p>
    <w:p>
      <w:pPr>
        <w:pStyle w:val="CodeBlock"/>
        <w:ind w:left="720"/>
      </w:pPr>
      <w:r>
        <w:t xml:space="preserve">        $result = $stmt-&gt;get_result();</w:t>
      </w:r>
    </w:p>
    <w:p>
      <w:pPr>
        <w:pStyle w:val="CodeBlock"/>
        <w:ind w:left="720"/>
      </w:pPr>
      <w:r>
        <w:t xml:space="preserve">        $row = $result-&gt;fetch_assoc();</w:t>
      </w:r>
    </w:p>
    <w:p>
      <w:pPr>
        <w:pStyle w:val="CodeBlock"/>
        <w:ind w:left="720"/>
      </w:pPr>
      <w:r>
        <w:t xml:space="preserve">        </w:t>
      </w:r>
    </w:p>
    <w:p>
      <w:pPr>
        <w:pStyle w:val="CodeBlock"/>
        <w:ind w:left="720"/>
      </w:pPr>
      <w:r>
        <w:t xml:space="preserve">        $next_seq = ($row['max_seq'] ?? 0) + 1;</w:t>
      </w:r>
    </w:p>
    <w:p>
      <w:pPr>
        <w:pStyle w:val="CodeBlock"/>
        <w:ind w:left="720"/>
      </w:pPr>
      <w:r>
        <w:t xml:space="preserve">        </w:t>
      </w:r>
    </w:p>
    <w:p>
      <w:pPr>
        <w:pStyle w:val="CodeBlock"/>
        <w:ind w:left="720"/>
      </w:pPr>
      <w:r>
        <w:t xml:space="preserve">        return $dept_code . $year . str_pad($next_seq, 4, '0', STR_PAD_LEFT);</w:t>
      </w:r>
    </w:p>
    <w:p>
      <w:pPr>
        <w:pStyle w:val="CodeBlock"/>
        <w:ind w:left="720"/>
      </w:pPr>
      <w:r>
        <w:t xml:space="preserve">    }</w:t>
      </w:r>
    </w:p>
    <w:p>
      <w:pPr>
        <w:pStyle w:val="CodeBlock"/>
        <w:ind w:left="720"/>
      </w:pPr>
      <w:r>
        <w:t>}</w:t>
      </w:r>
    </w:p>
    <w:p>
      <w:pPr>
        <w:pStyle w:val="CodeBlock"/>
        <w:ind w:left="720"/>
      </w:pPr>
    </w:p>
    <w:p>
      <w:pPr>
        <w:pStyle w:val="CodeBlock"/>
        <w:ind w:left="720"/>
      </w:pPr>
      <w:r>
        <w:t>// Usage example</w:t>
      </w:r>
    </w:p>
    <w:p>
      <w:pPr>
        <w:pStyle w:val="CodeBlock"/>
        <w:ind w:left="720"/>
      </w:pPr>
      <w:r>
        <w:t>if ($_SERVER['REQUEST_METHOD'] === 'POST') {</w:t>
      </w:r>
    </w:p>
    <w:p>
      <w:pPr>
        <w:pStyle w:val="CodeBlock"/>
        <w:ind w:left="720"/>
      </w:pPr>
      <w:r>
        <w:t xml:space="preserve">    $employeeManager = new EmployeeManager();</w:t>
      </w:r>
    </w:p>
    <w:p>
      <w:pPr>
        <w:pStyle w:val="CodeBlock"/>
        <w:ind w:left="720"/>
      </w:pPr>
      <w:r>
        <w:t xml:space="preserve">    $result = $employeeManager-&gt;registerEmployee($_POST);</w:t>
      </w:r>
    </w:p>
    <w:p>
      <w:pPr>
        <w:pStyle w:val="CodeBlock"/>
        <w:ind w:left="720"/>
      </w:pPr>
      <w:r>
        <w:t xml:space="preserve">    </w:t>
      </w:r>
    </w:p>
    <w:p>
      <w:pPr>
        <w:pStyle w:val="CodeBlock"/>
        <w:ind w:left="720"/>
      </w:pPr>
      <w:r>
        <w:t xml:space="preserve">    header('Content-Type: application/json');</w:t>
      </w:r>
    </w:p>
    <w:p>
      <w:pPr>
        <w:pStyle w:val="CodeBlock"/>
        <w:ind w:left="720"/>
      </w:pPr>
      <w:r>
        <w:t xml:space="preserve">    echo json_encode($result);</w:t>
      </w:r>
    </w:p>
    <w:p>
      <w:pPr>
        <w:pStyle w:val="CodeBlock"/>
        <w:ind w:left="720"/>
      </w:pPr>
      <w:r>
        <w:t>}</w:t>
      </w:r>
    </w:p>
    <w:p>
      <w:pPr>
        <w:pStyle w:val="CodeBlock"/>
        <w:ind w:left="720"/>
      </w:pPr>
      <w:r>
        <w:t>?&gt;</w:t>
      </w:r>
    </w:p>
    <w:p>
      <w:pPr>
        <w:pStyle w:val="CustomH2"/>
      </w:pPr>
      <w:r>
        <w:t>7.4 Database Schema</w:t>
      </w:r>
    </w:p>
    <w:p>
      <w:pPr>
        <w:pStyle w:val="CustomH3"/>
      </w:pPr>
      <w:r>
        <w:t>Employee Management Database Structure</w:t>
      </w:r>
    </w:p>
    <w:p>
      <w:pPr>
        <w:pStyle w:val="CodeBlock"/>
        <w:ind w:left="720"/>
      </w:pPr>
      <w:r>
        <w:t>-- Main employees table</w:t>
      </w:r>
    </w:p>
    <w:p>
      <w:pPr>
        <w:pStyle w:val="CodeBlock"/>
        <w:ind w:left="720"/>
      </w:pPr>
      <w:r>
        <w:t>CREATE TABLE employees (</w:t>
      </w:r>
    </w:p>
    <w:p>
      <w:pPr>
        <w:pStyle w:val="CodeBlock"/>
        <w:ind w:left="720"/>
      </w:pPr>
      <w:r>
        <w:t xml:space="preserve">    id INT PRIMARY KEY AUTO_INCREMENT,</w:t>
      </w:r>
    </w:p>
    <w:p>
      <w:pPr>
        <w:pStyle w:val="CodeBlock"/>
        <w:ind w:left="720"/>
      </w:pPr>
      <w:r>
        <w:t xml:space="preserve">    employee_id VARCHAR(20) UNIQUE NOT NULL,</w:t>
      </w:r>
    </w:p>
    <w:p>
      <w:pPr>
        <w:pStyle w:val="CodeBlock"/>
        <w:ind w:left="720"/>
      </w:pPr>
      <w:r>
        <w:t xml:space="preserve">    first_name VARCHAR(50) NOT NULL,</w:t>
      </w:r>
    </w:p>
    <w:p>
      <w:pPr>
        <w:pStyle w:val="CodeBlock"/>
        <w:ind w:left="720"/>
      </w:pPr>
      <w:r>
        <w:t xml:space="preserve">    last_name VARCHAR(50) NOT NULL,</w:t>
      </w:r>
    </w:p>
    <w:p>
      <w:pPr>
        <w:pStyle w:val="CodeBlock"/>
        <w:ind w:left="720"/>
      </w:pPr>
      <w:r>
        <w:t xml:space="preserve">    email VARCHAR(100) UNIQUE NOT NULL,</w:t>
      </w:r>
    </w:p>
    <w:p>
      <w:pPr>
        <w:pStyle w:val="CodeBlock"/>
        <w:ind w:left="720"/>
      </w:pPr>
      <w:r>
        <w:t xml:space="preserve">    phone VARCHAR(20),</w:t>
      </w:r>
    </w:p>
    <w:p>
      <w:pPr>
        <w:pStyle w:val="CodeBlock"/>
        <w:ind w:left="720"/>
      </w:pPr>
      <w:r>
        <w:t xml:space="preserve">    date_of_birth DATE,</w:t>
      </w:r>
    </w:p>
    <w:p>
      <w:pPr>
        <w:pStyle w:val="CodeBlock"/>
        <w:ind w:left="720"/>
      </w:pPr>
      <w:r>
        <w:t xml:space="preserve">    gender ENUM('Male', 'Female', 'Other'),</w:t>
      </w:r>
    </w:p>
    <w:p>
      <w:pPr>
        <w:pStyle w:val="CodeBlock"/>
        <w:ind w:left="720"/>
      </w:pPr>
      <w:r>
        <w:t xml:space="preserve">    marital_status ENUM('Single', 'Married', 'Divorced', 'Widowed'),</w:t>
      </w:r>
    </w:p>
    <w:p>
      <w:pPr>
        <w:pStyle w:val="CodeBlock"/>
        <w:ind w:left="720"/>
      </w:pPr>
      <w:r>
        <w:t xml:space="preserve">    address TEXT,</w:t>
      </w:r>
    </w:p>
    <w:p>
      <w:pPr>
        <w:pStyle w:val="CodeBlock"/>
        <w:ind w:left="720"/>
      </w:pPr>
      <w:r>
        <w:t xml:space="preserve">    emergency_contact_name VARCHAR(100),</w:t>
      </w:r>
    </w:p>
    <w:p>
      <w:pPr>
        <w:pStyle w:val="CodeBlock"/>
        <w:ind w:left="720"/>
      </w:pPr>
      <w:r>
        <w:t xml:space="preserve">    emergency_contact_phone VARCHAR(20),</w:t>
      </w:r>
    </w:p>
    <w:p>
      <w:pPr>
        <w:pStyle w:val="CodeBlock"/>
        <w:ind w:left="720"/>
      </w:pPr>
      <w:r>
        <w:t xml:space="preserve">    department VARCHAR(50) NOT NULL,</w:t>
      </w:r>
    </w:p>
    <w:p>
      <w:pPr>
        <w:pStyle w:val="CodeBlock"/>
        <w:ind w:left="720"/>
      </w:pPr>
      <w:r>
        <w:t xml:space="preserve">    position VARCHAR(100) NOT NULL,</w:t>
      </w:r>
    </w:p>
    <w:p>
      <w:pPr>
        <w:pStyle w:val="CodeBlock"/>
        <w:ind w:left="720"/>
      </w:pPr>
      <w:r>
        <w:t xml:space="preserve">    start_date DATE NOT NULL,</w:t>
      </w:r>
    </w:p>
    <w:p>
      <w:pPr>
        <w:pStyle w:val="CodeBlock"/>
        <w:ind w:left="720"/>
      </w:pPr>
      <w:r>
        <w:t xml:space="preserve">    end_date DATE NULL,</w:t>
      </w:r>
    </w:p>
    <w:p>
      <w:pPr>
        <w:pStyle w:val="CodeBlock"/>
        <w:ind w:left="720"/>
      </w:pPr>
      <w:r>
        <w:t xml:space="preserve">    salary DECIMAL(10,2),</w:t>
      </w:r>
    </w:p>
    <w:p>
      <w:pPr>
        <w:pStyle w:val="CodeBlock"/>
        <w:ind w:left="720"/>
      </w:pPr>
      <w:r>
        <w:t xml:space="preserve">    status ENUM('active', 'inactive', 'terminated') DEFAULT 'active',</w:t>
      </w:r>
    </w:p>
    <w:p>
      <w:pPr>
        <w:pStyle w:val="CodeBlock"/>
        <w:ind w:left="720"/>
      </w:pPr>
      <w:r>
        <w:t xml:space="preserve">    manager_id INT,</w:t>
      </w:r>
    </w:p>
    <w:p>
      <w:pPr>
        <w:pStyle w:val="CodeBlock"/>
        <w:ind w:left="720"/>
      </w:pPr>
      <w:r>
        <w:t xml:space="preserve">    created_by INT,</w:t>
      </w:r>
    </w:p>
    <w:p>
      <w:pPr>
        <w:pStyle w:val="CodeBlock"/>
        <w:ind w:left="720"/>
      </w:pPr>
      <w:r>
        <w:t xml:space="preserve">    created_at TIMESTAMP DEFAULT CURRENT_TIMESTAMP,</w:t>
      </w:r>
    </w:p>
    <w:p>
      <w:pPr>
        <w:pStyle w:val="CodeBlock"/>
        <w:ind w:left="720"/>
      </w:pPr>
      <w:r>
        <w:t xml:space="preserve">    updated_at TIMESTAMP DEFAULT CURRENT_TIMESTAMP ON UPDATE CURRENT_TIMESTAMP,</w:t>
      </w:r>
    </w:p>
    <w:p>
      <w:pPr>
        <w:pStyle w:val="CodeBlock"/>
        <w:ind w:left="720"/>
      </w:pPr>
      <w:r>
        <w:t xml:space="preserve">    </w:t>
      </w:r>
    </w:p>
    <w:p>
      <w:pPr>
        <w:pStyle w:val="CodeBlock"/>
        <w:ind w:left="720"/>
      </w:pPr>
      <w:r>
        <w:t xml:space="preserve">    FOREIGN KEY (manager_id) REFERENCES employees(id),</w:t>
      </w:r>
    </w:p>
    <w:p>
      <w:pPr>
        <w:pStyle w:val="CodeBlock"/>
        <w:ind w:left="720"/>
      </w:pPr>
      <w:r>
        <w:t xml:space="preserve">    FOREIGN KEY (created_by) REFERENCES users(id),</w:t>
      </w:r>
    </w:p>
    <w:p>
      <w:pPr>
        <w:pStyle w:val="CodeBlock"/>
        <w:ind w:left="720"/>
      </w:pPr>
      <w:r>
        <w:t xml:space="preserve">    INDEX idx_employee_id (employee_id),</w:t>
      </w:r>
    </w:p>
    <w:p>
      <w:pPr>
        <w:pStyle w:val="CodeBlock"/>
        <w:ind w:left="720"/>
      </w:pPr>
      <w:r>
        <w:t xml:space="preserve">    INDEX idx_department (department),</w:t>
      </w:r>
    </w:p>
    <w:p>
      <w:pPr>
        <w:pStyle w:val="CodeBlock"/>
        <w:ind w:left="720"/>
      </w:pPr>
      <w:r>
        <w:t xml:space="preserve">    INDEX idx_status (status),</w:t>
      </w:r>
    </w:p>
    <w:p>
      <w:pPr>
        <w:pStyle w:val="CodeBlock"/>
        <w:ind w:left="720"/>
      </w:pPr>
      <w:r>
        <w:t xml:space="preserve">    INDEX idx_manager (manager_id)</w:t>
      </w:r>
    </w:p>
    <w:p>
      <w:pPr>
        <w:pStyle w:val="CodeBlock"/>
        <w:ind w:left="720"/>
      </w:pPr>
      <w:r>
        <w:t>) ENGINE=InnoDB DEFAULT CHARSET=utf8mb4;</w:t>
      </w:r>
    </w:p>
    <w:p>
      <w:pPr>
        <w:pStyle w:val="CodeBlock"/>
        <w:ind w:left="720"/>
      </w:pPr>
    </w:p>
    <w:p>
      <w:pPr>
        <w:pStyle w:val="CodeBlock"/>
        <w:ind w:left="720"/>
      </w:pPr>
      <w:r>
        <w:t>-- Employee documents table</w:t>
      </w:r>
    </w:p>
    <w:p>
      <w:pPr>
        <w:pStyle w:val="CodeBlock"/>
        <w:ind w:left="720"/>
      </w:pPr>
      <w:r>
        <w:t>CREATE TABLE employee_documents (</w:t>
      </w:r>
    </w:p>
    <w:p>
      <w:pPr>
        <w:pStyle w:val="CodeBlock"/>
        <w:ind w:left="720"/>
      </w:pPr>
      <w:r>
        <w:t xml:space="preserve">    id INT PRIMARY KEY AUTO_INCREMENT,</w:t>
      </w:r>
    </w:p>
    <w:p>
      <w:pPr>
        <w:pStyle w:val="CodeBlock"/>
        <w:ind w:left="720"/>
      </w:pPr>
      <w:r>
        <w:t xml:space="preserve">    employee_id INT NOT NULL,</w:t>
      </w:r>
    </w:p>
    <w:p>
      <w:pPr>
        <w:pStyle w:val="CodeBlock"/>
        <w:ind w:left="720"/>
      </w:pPr>
      <w:r>
        <w:t xml:space="preserve">    document_type VARCHAR(50) NOT NULL,</w:t>
      </w:r>
    </w:p>
    <w:p>
      <w:pPr>
        <w:pStyle w:val="CodeBlock"/>
        <w:ind w:left="720"/>
      </w:pPr>
      <w:r>
        <w:t xml:space="preserve">    document_name VARCHAR(255) NOT NULL,</w:t>
      </w:r>
    </w:p>
    <w:p>
      <w:pPr>
        <w:pStyle w:val="CodeBlock"/>
        <w:ind w:left="720"/>
      </w:pPr>
      <w:r>
        <w:t xml:space="preserve">    file_path VARCHAR(500) NOT NULL,</w:t>
      </w:r>
    </w:p>
    <w:p>
      <w:pPr>
        <w:pStyle w:val="CodeBlock"/>
        <w:ind w:left="720"/>
      </w:pPr>
      <w:r>
        <w:t xml:space="preserve">    file_size INT,</w:t>
      </w:r>
    </w:p>
    <w:p>
      <w:pPr>
        <w:pStyle w:val="CodeBlock"/>
        <w:ind w:left="720"/>
      </w:pPr>
      <w:r>
        <w:t xml:space="preserve">    mime_type VARCHAR(100),</w:t>
      </w:r>
    </w:p>
    <w:p>
      <w:pPr>
        <w:pStyle w:val="CodeBlock"/>
        <w:ind w:left="720"/>
      </w:pPr>
      <w:r>
        <w:t xml:space="preserve">    uploaded_by INT,</w:t>
      </w:r>
    </w:p>
    <w:p>
      <w:pPr>
        <w:pStyle w:val="CodeBlock"/>
        <w:ind w:left="720"/>
      </w:pPr>
      <w:r>
        <w:t xml:space="preserve">    uploaded_at TIMESTAMP DEFAULT CURRENT_TIMESTAMP,</w:t>
      </w:r>
    </w:p>
    <w:p>
      <w:pPr>
        <w:pStyle w:val="CodeBlock"/>
        <w:ind w:left="720"/>
      </w:pPr>
      <w:r>
        <w:t xml:space="preserve">    </w:t>
      </w:r>
    </w:p>
    <w:p>
      <w:pPr>
        <w:pStyle w:val="CodeBlock"/>
        <w:ind w:left="720"/>
      </w:pPr>
      <w:r>
        <w:t xml:space="preserve">    FOREIGN KEY (employee_id) REFERENCES employees(id) ON DELETE CASCADE,</w:t>
      </w:r>
    </w:p>
    <w:p>
      <w:pPr>
        <w:pStyle w:val="CodeBlock"/>
        <w:ind w:left="720"/>
      </w:pPr>
      <w:r>
        <w:t xml:space="preserve">    FOREIGN KEY (uploaded_by) REFERENCES users(id),</w:t>
      </w:r>
    </w:p>
    <w:p>
      <w:pPr>
        <w:pStyle w:val="CodeBlock"/>
        <w:ind w:left="720"/>
      </w:pPr>
      <w:r>
        <w:t xml:space="preserve">    INDEX idx_employee_docs (employee_id),</w:t>
      </w:r>
    </w:p>
    <w:p>
      <w:pPr>
        <w:pStyle w:val="CodeBlock"/>
        <w:ind w:left="720"/>
      </w:pPr>
      <w:r>
        <w:t xml:space="preserve">    INDEX idx_doc_type (document_type)</w:t>
      </w:r>
    </w:p>
    <w:p>
      <w:pPr>
        <w:pStyle w:val="CodeBlock"/>
        <w:ind w:left="720"/>
      </w:pPr>
      <w:r>
        <w:t>) ENGINE=InnoDB DEFAULT CHARSET=utf8mb4;</w:t>
      </w:r>
    </w:p>
    <w:p>
      <w:pPr>
        <w:pStyle w:val="CodeBlock"/>
        <w:ind w:left="720"/>
      </w:pPr>
    </w:p>
    <w:p>
      <w:pPr>
        <w:pStyle w:val="CodeBlock"/>
        <w:ind w:left="720"/>
      </w:pPr>
      <w:r>
        <w:t>-- Employee performance table</w:t>
      </w:r>
    </w:p>
    <w:p>
      <w:pPr>
        <w:pStyle w:val="CodeBlock"/>
        <w:ind w:left="720"/>
      </w:pPr>
      <w:r>
        <w:t>CREATE TABLE employee_performance (</w:t>
      </w:r>
    </w:p>
    <w:p>
      <w:pPr>
        <w:pStyle w:val="CodeBlock"/>
        <w:ind w:left="720"/>
      </w:pPr>
      <w:r>
        <w:t xml:space="preserve">    id INT PRIMARY KEY AUTO_INCREMENT,</w:t>
      </w:r>
    </w:p>
    <w:p>
      <w:pPr>
        <w:pStyle w:val="CodeBlock"/>
        <w:ind w:left="720"/>
      </w:pPr>
      <w:r>
        <w:t xml:space="preserve">    employee_id INT NOT NULL,</w:t>
      </w:r>
    </w:p>
    <w:p>
      <w:pPr>
        <w:pStyle w:val="CodeBlock"/>
        <w:ind w:left="720"/>
      </w:pPr>
      <w:r>
        <w:t xml:space="preserve">    review_period VARCHAR(20) NOT NULL,</w:t>
      </w:r>
    </w:p>
    <w:p>
      <w:pPr>
        <w:pStyle w:val="CodeBlock"/>
        <w:ind w:left="720"/>
      </w:pPr>
      <w:r>
        <w:t xml:space="preserve">    reviewer_id INT NOT NULL,</w:t>
      </w:r>
    </w:p>
    <w:p>
      <w:pPr>
        <w:pStyle w:val="CodeBlock"/>
        <w:ind w:left="720"/>
      </w:pPr>
      <w:r>
        <w:t xml:space="preserve">    overall_rating DECIMAL(3,2),</w:t>
      </w:r>
    </w:p>
    <w:p>
      <w:pPr>
        <w:pStyle w:val="CodeBlock"/>
        <w:ind w:left="720"/>
      </w:pPr>
      <w:r>
        <w:t xml:space="preserve">    goals_achievement DECIMAL(3,2),</w:t>
      </w:r>
    </w:p>
    <w:p>
      <w:pPr>
        <w:pStyle w:val="CodeBlock"/>
        <w:ind w:left="720"/>
      </w:pPr>
      <w:r>
        <w:t xml:space="preserve">    technical_skills DECIMAL(3,2),</w:t>
      </w:r>
    </w:p>
    <w:p>
      <w:pPr>
        <w:pStyle w:val="CodeBlock"/>
        <w:ind w:left="720"/>
      </w:pPr>
      <w:r>
        <w:t xml:space="preserve">    communication_skills DECIMAL(3,2),</w:t>
      </w:r>
    </w:p>
    <w:p>
      <w:pPr>
        <w:pStyle w:val="CodeBlock"/>
        <w:ind w:left="720"/>
      </w:pPr>
      <w:r>
        <w:t xml:space="preserve">    teamwork DECIMAL(3,2),</w:t>
      </w:r>
    </w:p>
    <w:p>
      <w:pPr>
        <w:pStyle w:val="CodeBlock"/>
        <w:ind w:left="720"/>
      </w:pPr>
      <w:r>
        <w:t xml:space="preserve">    leadership DECIMAL(3,2),</w:t>
      </w:r>
    </w:p>
    <w:p>
      <w:pPr>
        <w:pStyle w:val="CodeBlock"/>
        <w:ind w:left="720"/>
      </w:pPr>
      <w:r>
        <w:t xml:space="preserve">    comments TEXT,</w:t>
      </w:r>
    </w:p>
    <w:p>
      <w:pPr>
        <w:pStyle w:val="CodeBlock"/>
        <w:ind w:left="720"/>
      </w:pPr>
      <w:r>
        <w:t xml:space="preserve">    improvement_areas TEXT,</w:t>
      </w:r>
    </w:p>
    <w:p>
      <w:pPr>
        <w:pStyle w:val="CodeBlock"/>
        <w:ind w:left="720"/>
      </w:pPr>
      <w:r>
        <w:t xml:space="preserve">    goals_next_period TEXT,</w:t>
      </w:r>
    </w:p>
    <w:p>
      <w:pPr>
        <w:pStyle w:val="CodeBlock"/>
        <w:ind w:left="720"/>
      </w:pPr>
      <w:r>
        <w:t xml:space="preserve">    review_date DATE,</w:t>
      </w:r>
    </w:p>
    <w:p>
      <w:pPr>
        <w:pStyle w:val="CodeBlock"/>
        <w:ind w:left="720"/>
      </w:pPr>
      <w:r>
        <w:t xml:space="preserve">    status ENUM('draft', 'submitted', 'approved') DEFAULT 'draft',</w:t>
      </w:r>
    </w:p>
    <w:p>
      <w:pPr>
        <w:pStyle w:val="CodeBlock"/>
        <w:ind w:left="720"/>
      </w:pPr>
      <w:r>
        <w:t xml:space="preserve">    created_at TIMESTAMP DEFAULT CURRENT_TIMESTAMP,</w:t>
      </w:r>
    </w:p>
    <w:p>
      <w:pPr>
        <w:pStyle w:val="CodeBlock"/>
        <w:ind w:left="720"/>
      </w:pPr>
      <w:r>
        <w:t xml:space="preserve">    </w:t>
      </w:r>
    </w:p>
    <w:p>
      <w:pPr>
        <w:pStyle w:val="CodeBlock"/>
        <w:ind w:left="720"/>
      </w:pPr>
      <w:r>
        <w:t xml:space="preserve">    FOREIGN KEY (employee_id) REFERENCES employees(id) ON DELETE CASCADE,</w:t>
      </w:r>
    </w:p>
    <w:p>
      <w:pPr>
        <w:pStyle w:val="CodeBlock"/>
        <w:ind w:left="720"/>
      </w:pPr>
      <w:r>
        <w:t xml:space="preserve">    FOREIGN KEY (reviewer_id) REFERENCES employees(id),</w:t>
      </w:r>
    </w:p>
    <w:p>
      <w:pPr>
        <w:pStyle w:val="CodeBlock"/>
        <w:ind w:left="720"/>
      </w:pPr>
      <w:r>
        <w:t xml:space="preserve">    INDEX idx_employee_perf (employee_id),</w:t>
      </w:r>
    </w:p>
    <w:p>
      <w:pPr>
        <w:pStyle w:val="CodeBlock"/>
        <w:ind w:left="720"/>
      </w:pPr>
      <w:r>
        <w:t xml:space="preserve">    INDEX idx_review_period (review_period),</w:t>
      </w:r>
    </w:p>
    <w:p>
      <w:pPr>
        <w:pStyle w:val="CodeBlock"/>
        <w:ind w:left="720"/>
      </w:pPr>
      <w:r>
        <w:t xml:space="preserve">    INDEX idx_reviewer (reviewer_id)</w:t>
      </w:r>
    </w:p>
    <w:p>
      <w:pPr>
        <w:pStyle w:val="CodeBlock"/>
        <w:ind w:left="720"/>
      </w:pPr>
      <w:r>
        <w:t>) ENGINE=InnoDB DEFAULT CHARSET=utf8mb4;</w:t>
      </w:r>
    </w:p>
    <w:p>
      <w:pPr>
        <w:pStyle w:val="CodeBlock"/>
        <w:ind w:left="720"/>
      </w:pPr>
    </w:p>
    <w:p>
      <w:pPr>
        <w:pStyle w:val="CodeBlock"/>
        <w:ind w:left="720"/>
      </w:pPr>
      <w:r>
        <w:t>-- Employee training table</w:t>
      </w:r>
    </w:p>
    <w:p>
      <w:pPr>
        <w:pStyle w:val="CodeBlock"/>
        <w:ind w:left="720"/>
      </w:pPr>
      <w:r>
        <w:t>CREATE TABLE employee_training (</w:t>
      </w:r>
    </w:p>
    <w:p>
      <w:pPr>
        <w:pStyle w:val="CodeBlock"/>
        <w:ind w:left="720"/>
      </w:pPr>
      <w:r>
        <w:t xml:space="preserve">    id INT PRIMARY KEY AUTO_INCREMENT,</w:t>
      </w:r>
    </w:p>
    <w:p>
      <w:pPr>
        <w:pStyle w:val="CodeBlock"/>
        <w:ind w:left="720"/>
      </w:pPr>
      <w:r>
        <w:t xml:space="preserve">    employee_id INT NOT NULL,</w:t>
      </w:r>
    </w:p>
    <w:p>
      <w:pPr>
        <w:pStyle w:val="CodeBlock"/>
        <w:ind w:left="720"/>
      </w:pPr>
      <w:r>
        <w:t xml:space="preserve">    training_program VARCHAR(255) NOT NULL,</w:t>
      </w:r>
    </w:p>
    <w:p>
      <w:pPr>
        <w:pStyle w:val="CodeBlock"/>
        <w:ind w:left="720"/>
      </w:pPr>
      <w:r>
        <w:t xml:space="preserve">    training_provider VARCHAR(255),</w:t>
      </w:r>
    </w:p>
    <w:p>
      <w:pPr>
        <w:pStyle w:val="CodeBlock"/>
        <w:ind w:left="720"/>
      </w:pPr>
      <w:r>
        <w:t xml:space="preserve">    start_date DATE,</w:t>
      </w:r>
    </w:p>
    <w:p>
      <w:pPr>
        <w:pStyle w:val="CodeBlock"/>
        <w:ind w:left="720"/>
      </w:pPr>
      <w:r>
        <w:t xml:space="preserve">    end_date DATE,</w:t>
      </w:r>
    </w:p>
    <w:p>
      <w:pPr>
        <w:pStyle w:val="CodeBlock"/>
        <w:ind w:left="720"/>
      </w:pPr>
      <w:r>
        <w:t xml:space="preserve">    completion_status ENUM('enrolled', 'in_progress', 'completed', 'cancelled') DEFAULT 'enrolled',</w:t>
      </w:r>
    </w:p>
    <w:p>
      <w:pPr>
        <w:pStyle w:val="CodeBlock"/>
        <w:ind w:left="720"/>
      </w:pPr>
      <w:r>
        <w:t xml:space="preserve">    completion_date DATE,</w:t>
      </w:r>
    </w:p>
    <w:p>
      <w:pPr>
        <w:pStyle w:val="CodeBlock"/>
        <w:ind w:left="720"/>
      </w:pPr>
      <w:r>
        <w:t xml:space="preserve">    certificate_path VARCHAR(500),</w:t>
      </w:r>
    </w:p>
    <w:p>
      <w:pPr>
        <w:pStyle w:val="CodeBlock"/>
        <w:ind w:left="720"/>
      </w:pPr>
      <w:r>
        <w:t xml:space="preserve">    cost DECIMAL(10,2),</w:t>
      </w:r>
    </w:p>
    <w:p>
      <w:pPr>
        <w:pStyle w:val="CodeBlock"/>
        <w:ind w:left="720"/>
      </w:pPr>
      <w:r>
        <w:t xml:space="preserve">    notes TEXT,</w:t>
      </w:r>
    </w:p>
    <w:p>
      <w:pPr>
        <w:pStyle w:val="CodeBlock"/>
        <w:ind w:left="720"/>
      </w:pPr>
      <w:r>
        <w:t xml:space="preserve">    created_at TIMESTAMP DEFAULT CURRENT_TIMESTAMP,</w:t>
      </w:r>
    </w:p>
    <w:p>
      <w:pPr>
        <w:pStyle w:val="CodeBlock"/>
        <w:ind w:left="720"/>
      </w:pPr>
      <w:r>
        <w:t xml:space="preserve">    </w:t>
      </w:r>
    </w:p>
    <w:p>
      <w:pPr>
        <w:pStyle w:val="CodeBlock"/>
        <w:ind w:left="720"/>
      </w:pPr>
      <w:r>
        <w:t xml:space="preserve">    FOREIGN KEY (employee_id) REFERENCES employees(id) ON DELETE CASCADE,</w:t>
      </w:r>
    </w:p>
    <w:p>
      <w:pPr>
        <w:pStyle w:val="CodeBlock"/>
        <w:ind w:left="720"/>
      </w:pPr>
      <w:r>
        <w:t xml:space="preserve">    INDEX idx_employee_training (employee_id),</w:t>
      </w:r>
    </w:p>
    <w:p>
      <w:pPr>
        <w:pStyle w:val="CodeBlock"/>
        <w:ind w:left="720"/>
      </w:pPr>
      <w:r>
        <w:t xml:space="preserve">    INDEX idx_training_status (completion_status)</w:t>
      </w:r>
    </w:p>
    <w:p>
      <w:pPr>
        <w:pStyle w:val="CodeBlock"/>
        <w:ind w:left="720"/>
      </w:pPr>
      <w:r>
        <w:t>) ENGINE=InnoDB DEFAULT CHARSET=utf8mb4;</w:t>
      </w:r>
    </w:p>
    <w:p>
      <w:pPr>
        <w:pStyle w:val="CustomH2"/>
      </w:pPr>
      <w:r>
        <w:t>7.5 Employee Update Operations</w:t>
      </w:r>
    </w:p>
    <w:p>
      <w:pPr>
        <w:pStyle w:val="CustomH3"/>
      </w:pPr>
      <w:r>
        <w:t>7.5.1 Profile Update Workflow</w:t>
      </w:r>
    </w:p>
    <w:p>
      <w:pPr>
        <w:pStyle w:val="CustomH4"/>
      </w:pPr>
      <w:r>
        <w:t>Update Validation Rules</w:t>
      </w:r>
    </w:p>
    <w:p>
      <w:pPr>
        <w:pStyle w:val="ListBullet"/>
      </w:pPr>
      <w:r>
        <w:t>Self-Service Updates: Employees can update personal contact information</w:t>
      </w:r>
    </w:p>
    <w:p>
      <w:pPr>
        <w:pStyle w:val="ListBullet"/>
      </w:pPr>
      <w:r>
        <w:t>Manager Approval: Department transfers require manager approval</w:t>
      </w:r>
    </w:p>
    <w:p>
      <w:pPr>
        <w:pStyle w:val="ListBullet"/>
      </w:pPr>
      <w:r>
        <w:t>HR Verification: Salary changes require HR department verification</w:t>
      </w:r>
    </w:p>
    <w:p>
      <w:pPr>
        <w:pStyle w:val="ListBullet"/>
      </w:pPr>
      <w:r>
        <w:t>System Administrator: Role changes require system administrator approval</w:t>
      </w:r>
    </w:p>
    <w:p>
      <w:pPr>
        <w:pStyle w:val="ListBullet"/>
      </w:pPr>
      <w:r>
        <w:t>Audit Trail: All changes are logged with timestamp and user information</w:t>
      </w:r>
    </w:p>
    <w:p>
      <w:pPr>
        <w:pStyle w:val="CodeBlock"/>
        <w:ind w:left="720"/>
      </w:pPr>
      <w:r>
        <w:t>public function updateEmployee($employeeId, $updateData, $updatedBy) {</w:t>
      </w:r>
    </w:p>
    <w:p>
      <w:pPr>
        <w:pStyle w:val="CodeBlock"/>
        <w:ind w:left="720"/>
      </w:pPr>
      <w:r>
        <w:t xml:space="preserve">    try {</w:t>
      </w:r>
    </w:p>
    <w:p>
      <w:pPr>
        <w:pStyle w:val="CodeBlock"/>
        <w:ind w:left="720"/>
      </w:pPr>
      <w:r>
        <w:t xml:space="preserve">        // Check permissions</w:t>
      </w:r>
    </w:p>
    <w:p>
      <w:pPr>
        <w:pStyle w:val="CodeBlock"/>
        <w:ind w:left="720"/>
      </w:pPr>
      <w:r>
        <w:t xml:space="preserve">        if (!$this-&gt;canUpdateEmployee($employeeId, $updatedBy)) {</w:t>
      </w:r>
    </w:p>
    <w:p>
      <w:pPr>
        <w:pStyle w:val="CodeBlock"/>
        <w:ind w:left="720"/>
      </w:pPr>
      <w:r>
        <w:t xml:space="preserve">            throw new Exception('Insufficient permissions to update employee');</w:t>
      </w:r>
    </w:p>
    <w:p>
      <w:pPr>
        <w:pStyle w:val="CodeBlock"/>
        <w:ind w:left="720"/>
      </w:pPr>
      <w:r>
        <w:t xml:space="preserve">        }</w:t>
      </w:r>
    </w:p>
    <w:p>
      <w:pPr>
        <w:pStyle w:val="CodeBlock"/>
        <w:ind w:left="720"/>
      </w:pPr>
      <w:r>
        <w:t xml:space="preserve">        </w:t>
      </w:r>
    </w:p>
    <w:p>
      <w:pPr>
        <w:pStyle w:val="CodeBlock"/>
        <w:ind w:left="720"/>
      </w:pPr>
      <w:r>
        <w:t xml:space="preserve">        // Validate update data</w:t>
      </w:r>
    </w:p>
    <w:p>
      <w:pPr>
        <w:pStyle w:val="CodeBlock"/>
        <w:ind w:left="720"/>
      </w:pPr>
      <w:r>
        <w:t xml:space="preserve">        $validationResult = $this-&gt;validateUpdateData($updateData);</w:t>
      </w:r>
    </w:p>
    <w:p>
      <w:pPr>
        <w:pStyle w:val="CodeBlock"/>
        <w:ind w:left="720"/>
      </w:pPr>
      <w:r>
        <w:t xml:space="preserve">        if (!$validationResult['valid']) {</w:t>
      </w:r>
    </w:p>
    <w:p>
      <w:pPr>
        <w:pStyle w:val="CodeBlock"/>
        <w:ind w:left="720"/>
      </w:pPr>
      <w:r>
        <w:t xml:space="preserve">            throw new Exception($validationResult['message']);</w:t>
      </w:r>
    </w:p>
    <w:p>
      <w:pPr>
        <w:pStyle w:val="CodeBlock"/>
        <w:ind w:left="720"/>
      </w:pPr>
      <w:r>
        <w:t xml:space="preserve">        }</w:t>
      </w:r>
    </w:p>
    <w:p>
      <w:pPr>
        <w:pStyle w:val="CodeBlock"/>
        <w:ind w:left="720"/>
      </w:pPr>
      <w:r>
        <w:t xml:space="preserve">        </w:t>
      </w:r>
    </w:p>
    <w:p>
      <w:pPr>
        <w:pStyle w:val="CodeBlock"/>
        <w:ind w:left="720"/>
      </w:pPr>
      <w:r>
        <w:t xml:space="preserve">        // Begin transaction</w:t>
      </w:r>
    </w:p>
    <w:p>
      <w:pPr>
        <w:pStyle w:val="CodeBlock"/>
        <w:ind w:left="720"/>
      </w:pPr>
      <w:r>
        <w:t xml:space="preserve">        $this-&gt;conn-&gt;begin_transaction();</w:t>
      </w:r>
    </w:p>
    <w:p>
      <w:pPr>
        <w:pStyle w:val="CodeBlock"/>
        <w:ind w:left="720"/>
      </w:pPr>
      <w:r>
        <w:t xml:space="preserve">        </w:t>
      </w:r>
    </w:p>
    <w:p>
      <w:pPr>
        <w:pStyle w:val="CodeBlock"/>
        <w:ind w:left="720"/>
      </w:pPr>
      <w:r>
        <w:t xml:space="preserve">        // Get current employee data for audit</w:t>
      </w:r>
    </w:p>
    <w:p>
      <w:pPr>
        <w:pStyle w:val="CodeBlock"/>
        <w:ind w:left="720"/>
      </w:pPr>
      <w:r>
        <w:t xml:space="preserve">        $currentData = $this-&gt;getEmployeeData($employeeId);</w:t>
      </w:r>
    </w:p>
    <w:p>
      <w:pPr>
        <w:pStyle w:val="CodeBlock"/>
        <w:ind w:left="720"/>
      </w:pPr>
      <w:r>
        <w:t xml:space="preserve">        </w:t>
      </w:r>
    </w:p>
    <w:p>
      <w:pPr>
        <w:pStyle w:val="CodeBlock"/>
        <w:ind w:left="720"/>
      </w:pPr>
      <w:r>
        <w:t xml:space="preserve">        // Prepare update query</w:t>
      </w:r>
    </w:p>
    <w:p>
      <w:pPr>
        <w:pStyle w:val="CodeBlock"/>
        <w:ind w:left="720"/>
      </w:pPr>
      <w:r>
        <w:t xml:space="preserve">        $updateFields = [];</w:t>
      </w:r>
    </w:p>
    <w:p>
      <w:pPr>
        <w:pStyle w:val="CodeBlock"/>
        <w:ind w:left="720"/>
      </w:pPr>
      <w:r>
        <w:t xml:space="preserve">        $updateValues = [];</w:t>
      </w:r>
    </w:p>
    <w:p>
      <w:pPr>
        <w:pStyle w:val="CodeBlock"/>
        <w:ind w:left="720"/>
      </w:pPr>
      <w:r>
        <w:t xml:space="preserve">        $types = '';</w:t>
      </w:r>
    </w:p>
    <w:p>
      <w:pPr>
        <w:pStyle w:val="CodeBlock"/>
        <w:ind w:left="720"/>
      </w:pPr>
      <w:r>
        <w:t xml:space="preserve">        </w:t>
      </w:r>
    </w:p>
    <w:p>
      <w:pPr>
        <w:pStyle w:val="CodeBlock"/>
        <w:ind w:left="720"/>
      </w:pPr>
      <w:r>
        <w:t xml:space="preserve">        foreach ($updateData as $field =&gt; $value) {</w:t>
      </w:r>
    </w:p>
    <w:p>
      <w:pPr>
        <w:pStyle w:val="CodeBlock"/>
        <w:ind w:left="720"/>
      </w:pPr>
      <w:r>
        <w:t xml:space="preserve">            if ($this-&gt;isUpdatableField($field)) {</w:t>
      </w:r>
    </w:p>
    <w:p>
      <w:pPr>
        <w:pStyle w:val="CodeBlock"/>
        <w:ind w:left="720"/>
      </w:pPr>
      <w:r>
        <w:t xml:space="preserve">                $updateFields[] = "{$field} = ?";</w:t>
      </w:r>
    </w:p>
    <w:p>
      <w:pPr>
        <w:pStyle w:val="CodeBlock"/>
        <w:ind w:left="720"/>
      </w:pPr>
      <w:r>
        <w:t xml:space="preserve">                $updateValues[] = $value;</w:t>
      </w:r>
    </w:p>
    <w:p>
      <w:pPr>
        <w:pStyle w:val="CodeBlock"/>
        <w:ind w:left="720"/>
      </w:pPr>
      <w:r>
        <w:t xml:space="preserve">                $types .= $this-&gt;getFieldType($field);</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if (empty($updateFields)) {</w:t>
      </w:r>
    </w:p>
    <w:p>
      <w:pPr>
        <w:pStyle w:val="CodeBlock"/>
        <w:ind w:left="720"/>
      </w:pPr>
      <w:r>
        <w:t xml:space="preserve">            throw new Exception('No valid fields to update');</w:t>
      </w:r>
    </w:p>
    <w:p>
      <w:pPr>
        <w:pStyle w:val="CodeBlock"/>
        <w:ind w:left="720"/>
      </w:pPr>
      <w:r>
        <w:t xml:space="preserve">        }</w:t>
      </w:r>
    </w:p>
    <w:p>
      <w:pPr>
        <w:pStyle w:val="CodeBlock"/>
        <w:ind w:left="720"/>
      </w:pPr>
      <w:r>
        <w:t xml:space="preserve">        </w:t>
      </w:r>
    </w:p>
    <w:p>
      <w:pPr>
        <w:pStyle w:val="CodeBlock"/>
        <w:ind w:left="720"/>
      </w:pPr>
      <w:r>
        <w:t xml:space="preserve">        // Add updated timestamp and user</w:t>
      </w:r>
    </w:p>
    <w:p>
      <w:pPr>
        <w:pStyle w:val="CodeBlock"/>
        <w:ind w:left="720"/>
      </w:pPr>
      <w:r>
        <w:t xml:space="preserve">        $updateFields[] = 'updated_at = NOW()';</w:t>
      </w:r>
    </w:p>
    <w:p>
      <w:pPr>
        <w:pStyle w:val="CodeBlock"/>
        <w:ind w:left="720"/>
      </w:pPr>
      <w:r>
        <w:t xml:space="preserve">        $updateFields[] = 'updated_by = ?';</w:t>
      </w:r>
    </w:p>
    <w:p>
      <w:pPr>
        <w:pStyle w:val="CodeBlock"/>
        <w:ind w:left="720"/>
      </w:pPr>
      <w:r>
        <w:t xml:space="preserve">        $updateValues[] = $updatedBy;</w:t>
      </w:r>
    </w:p>
    <w:p>
      <w:pPr>
        <w:pStyle w:val="CodeBlock"/>
        <w:ind w:left="720"/>
      </w:pPr>
      <w:r>
        <w:t xml:space="preserve">        $types .= 'i';</w:t>
      </w:r>
    </w:p>
    <w:p>
      <w:pPr>
        <w:pStyle w:val="CodeBlock"/>
        <w:ind w:left="720"/>
      </w:pPr>
      <w:r>
        <w:t xml:space="preserve">        </w:t>
      </w:r>
    </w:p>
    <w:p>
      <w:pPr>
        <w:pStyle w:val="CodeBlock"/>
        <w:ind w:left="720"/>
      </w:pPr>
      <w:r>
        <w:t xml:space="preserve">        // Execute update</w:t>
      </w:r>
    </w:p>
    <w:p>
      <w:pPr>
        <w:pStyle w:val="CodeBlock"/>
        <w:ind w:left="720"/>
      </w:pPr>
      <w:r>
        <w:t xml:space="preserve">        $sql = "UPDATE employees SET " . implode(', ', $updateFields) . " WHERE id = ?";</w:t>
      </w:r>
    </w:p>
    <w:p>
      <w:pPr>
        <w:pStyle w:val="CodeBlock"/>
        <w:ind w:left="720"/>
      </w:pPr>
      <w:r>
        <w:t xml:space="preserve">        $updateValues[] = $employeeId;</w:t>
      </w:r>
    </w:p>
    <w:p>
      <w:pPr>
        <w:pStyle w:val="CodeBlock"/>
        <w:ind w:left="720"/>
      </w:pPr>
      <w:r>
        <w:t xml:space="preserve">        $types .= 'i';</w:t>
      </w:r>
    </w:p>
    <w:p>
      <w:pPr>
        <w:pStyle w:val="CodeBlock"/>
        <w:ind w:left="720"/>
      </w:pPr>
      <w:r>
        <w:t xml:space="preserve">        </w:t>
      </w:r>
    </w:p>
    <w:p>
      <w:pPr>
        <w:pStyle w:val="CodeBlock"/>
        <w:ind w:left="720"/>
      </w:pPr>
      <w:r>
        <w:t xml:space="preserve">        $stmt = $this-&gt;conn-&gt;prepare($sql);</w:t>
      </w:r>
    </w:p>
    <w:p>
      <w:pPr>
        <w:pStyle w:val="CodeBlock"/>
        <w:ind w:left="720"/>
      </w:pPr>
      <w:r>
        <w:t xml:space="preserve">        $stmt-&gt;bind_param($types, ...$updateValues);</w:t>
      </w:r>
    </w:p>
    <w:p>
      <w:pPr>
        <w:pStyle w:val="CodeBlock"/>
        <w:ind w:left="720"/>
      </w:pPr>
      <w:r>
        <w:t xml:space="preserve">        $stmt-&gt;execute();</w:t>
      </w:r>
    </w:p>
    <w:p>
      <w:pPr>
        <w:pStyle w:val="CodeBlock"/>
        <w:ind w:left="720"/>
      </w:pPr>
      <w:r>
        <w:t xml:space="preserve">        </w:t>
      </w:r>
    </w:p>
    <w:p>
      <w:pPr>
        <w:pStyle w:val="CodeBlock"/>
        <w:ind w:left="720"/>
      </w:pPr>
      <w:r>
        <w:t xml:space="preserve">        // Log the changes</w:t>
      </w:r>
    </w:p>
    <w:p>
      <w:pPr>
        <w:pStyle w:val="CodeBlock"/>
        <w:ind w:left="720"/>
      </w:pPr>
      <w:r>
        <w:t xml:space="preserve">        $this-&gt;logEmployeeChanges($employeeId, $currentData, $updateData, $updatedBy);</w:t>
      </w:r>
    </w:p>
    <w:p>
      <w:pPr>
        <w:pStyle w:val="CodeBlock"/>
        <w:ind w:left="720"/>
      </w:pPr>
      <w:r>
        <w:t xml:space="preserve">        </w:t>
      </w:r>
    </w:p>
    <w:p>
      <w:pPr>
        <w:pStyle w:val="CodeBlock"/>
        <w:ind w:left="720"/>
      </w:pPr>
      <w:r>
        <w:t xml:space="preserve">        // Send notifications if required</w:t>
      </w:r>
    </w:p>
    <w:p>
      <w:pPr>
        <w:pStyle w:val="CodeBlock"/>
        <w:ind w:left="720"/>
      </w:pPr>
      <w:r>
        <w:t xml:space="preserve">        $this-&gt;sendUpdateNotifications($employeeId, $updateData);</w:t>
      </w:r>
    </w:p>
    <w:p>
      <w:pPr>
        <w:pStyle w:val="CodeBlock"/>
        <w:ind w:left="720"/>
      </w:pPr>
      <w:r>
        <w:t xml:space="preserve">        </w:t>
      </w:r>
    </w:p>
    <w:p>
      <w:pPr>
        <w:pStyle w:val="CodeBlock"/>
        <w:ind w:left="720"/>
      </w:pPr>
      <w:r>
        <w:t xml:space="preserve">        $this-&gt;conn-&gt;commit();</w:t>
      </w:r>
    </w:p>
    <w:p>
      <w:pPr>
        <w:pStyle w:val="CodeBlock"/>
        <w:ind w:left="720"/>
      </w:pPr>
      <w:r>
        <w:t xml:space="preserve">        </w:t>
      </w:r>
    </w:p>
    <w:p>
      <w:pPr>
        <w:pStyle w:val="CodeBlock"/>
        <w:ind w:left="720"/>
      </w:pPr>
      <w:r>
        <w:t xml:space="preserve">        return [</w:t>
      </w:r>
    </w:p>
    <w:p>
      <w:pPr>
        <w:pStyle w:val="CodeBlock"/>
        <w:ind w:left="720"/>
      </w:pPr>
      <w:r>
        <w:t xml:space="preserve">            'success' =&gt; true,</w:t>
      </w:r>
    </w:p>
    <w:p>
      <w:pPr>
        <w:pStyle w:val="CodeBlock"/>
        <w:ind w:left="720"/>
      </w:pPr>
      <w:r>
        <w:t xml:space="preserve">            'message' =&gt; 'Employee updated successfully'</w:t>
      </w:r>
    </w:p>
    <w:p>
      <w:pPr>
        <w:pStyle w:val="CodeBlock"/>
        <w:ind w:left="720"/>
      </w:pPr>
      <w:r>
        <w:t xml:space="preserve">        ];</w:t>
      </w:r>
    </w:p>
    <w:p>
      <w:pPr>
        <w:pStyle w:val="CodeBlock"/>
        <w:ind w:left="720"/>
      </w:pPr>
      <w:r>
        <w:t xml:space="preserve">        </w:t>
      </w:r>
    </w:p>
    <w:p>
      <w:pPr>
        <w:pStyle w:val="CodeBlock"/>
        <w:ind w:left="720"/>
      </w:pPr>
      <w:r>
        <w:t xml:space="preserve">    } catch (Exception $e) {</w:t>
      </w:r>
    </w:p>
    <w:p>
      <w:pPr>
        <w:pStyle w:val="CodeBlock"/>
        <w:ind w:left="720"/>
      </w:pPr>
      <w:r>
        <w:t xml:space="preserve">        $this-&gt;conn-&gt;rollback();</w:t>
      </w:r>
    </w:p>
    <w:p>
      <w:pPr>
        <w:pStyle w:val="CodeBlock"/>
        <w:ind w:left="720"/>
      </w:pPr>
      <w:r>
        <w:t xml:space="preserve">        </w:t>
      </w:r>
    </w:p>
    <w:p>
      <w:pPr>
        <w:pStyle w:val="CodeBlock"/>
        <w:ind w:left="720"/>
      </w:pPr>
      <w:r>
        <w:t xml:space="preserve">        return [</w:t>
      </w:r>
    </w:p>
    <w:p>
      <w:pPr>
        <w:pStyle w:val="CodeBlock"/>
        <w:ind w:left="720"/>
      </w:pPr>
      <w:r>
        <w:t xml:space="preserve">            'success' =&gt; false,</w:t>
      </w:r>
    </w:p>
    <w:p>
      <w:pPr>
        <w:pStyle w:val="CodeBlock"/>
        <w:ind w:left="720"/>
      </w:pPr>
      <w:r>
        <w:t xml:space="preserve">            'message' =&gt; 'Update failed: ' . $e-&gt;getMessage()</w:t>
      </w:r>
    </w:p>
    <w:p>
      <w:pPr>
        <w:pStyle w:val="CodeBlock"/>
        <w:ind w:left="720"/>
      </w:pPr>
      <w:r>
        <w:t xml:space="preserve">        ];</w:t>
      </w:r>
    </w:p>
    <w:p>
      <w:pPr>
        <w:pStyle w:val="CodeBlock"/>
        <w:ind w:left="720"/>
      </w:pPr>
      <w:r>
        <w:t xml:space="preserve">    }</w:t>
      </w:r>
    </w:p>
    <w:p>
      <w:pPr>
        <w:pStyle w:val="CodeBlock"/>
        <w:ind w:left="720"/>
      </w:pPr>
      <w:r>
        <w:t>}</w:t>
      </w:r>
    </w:p>
    <w:p>
      <w:pPr>
        <w:pStyle w:val="CustomH2"/>
      </w:pPr>
      <w:r>
        <w:t>7.6 Employee Directory and Search</w:t>
      </w:r>
    </w:p>
    <w:p>
      <w:pPr>
        <w:pStyle w:val="CustomH3"/>
      </w:pPr>
      <w:r>
        <w:t>7.6.1 Advanced Search Functionality</w:t>
      </w:r>
    </w:p>
    <w:p>
      <w:pPr>
        <w:pStyle w:val="CodeBlock"/>
        <w:ind w:left="720"/>
      </w:pPr>
      <w:r>
        <w:t>public function searchEmployees($searchCriteria, $userRole, $userId) {</w:t>
      </w:r>
    </w:p>
    <w:p>
      <w:pPr>
        <w:pStyle w:val="CodeBlock"/>
        <w:ind w:left="720"/>
      </w:pPr>
      <w:r>
        <w:t xml:space="preserve">    try {</w:t>
      </w:r>
    </w:p>
    <w:p>
      <w:pPr>
        <w:pStyle w:val="CodeBlock"/>
        <w:ind w:left="720"/>
      </w:pPr>
      <w:r>
        <w:t xml:space="preserve">        // Build base query with role-based access control</w:t>
      </w:r>
    </w:p>
    <w:p>
      <w:pPr>
        <w:pStyle w:val="CodeBlock"/>
        <w:ind w:left="720"/>
      </w:pPr>
      <w:r>
        <w:t xml:space="preserve">        $sql = "SELECT e.*, u.username, m.first_name as manager_first_name, </w:t>
      </w:r>
    </w:p>
    <w:p>
      <w:pPr>
        <w:pStyle w:val="CodeBlock"/>
        <w:ind w:left="720"/>
      </w:pPr>
      <w:r>
        <w:t xml:space="preserve">                       m.last_name as manager_last_name</w:t>
      </w:r>
    </w:p>
    <w:p>
      <w:pPr>
        <w:pStyle w:val="CodeBlock"/>
        <w:ind w:left="720"/>
      </w:pPr>
      <w:r>
        <w:t xml:space="preserve">                FROM employees e</w:t>
      </w:r>
    </w:p>
    <w:p>
      <w:pPr>
        <w:pStyle w:val="CodeBlock"/>
        <w:ind w:left="720"/>
      </w:pPr>
      <w:r>
        <w:t xml:space="preserve">                LEFT JOIN users u ON e.id = u.employee_id</w:t>
      </w:r>
    </w:p>
    <w:p>
      <w:pPr>
        <w:pStyle w:val="CodeBlock"/>
        <w:ind w:left="720"/>
      </w:pPr>
      <w:r>
        <w:t xml:space="preserve">                LEFT JOIN employees m ON e.manager_id = m.id</w:t>
      </w:r>
    </w:p>
    <w:p>
      <w:pPr>
        <w:pStyle w:val="CodeBlock"/>
        <w:ind w:left="720"/>
      </w:pPr>
      <w:r>
        <w:t xml:space="preserve">                WHERE 1=1";</w:t>
      </w:r>
    </w:p>
    <w:p>
      <w:pPr>
        <w:pStyle w:val="CodeBlock"/>
        <w:ind w:left="720"/>
      </w:pPr>
      <w:r>
        <w:t xml:space="preserve">        </w:t>
      </w:r>
    </w:p>
    <w:p>
      <w:pPr>
        <w:pStyle w:val="CodeBlock"/>
        <w:ind w:left="720"/>
      </w:pPr>
      <w:r>
        <w:t xml:space="preserve">        $params = [];</w:t>
      </w:r>
    </w:p>
    <w:p>
      <w:pPr>
        <w:pStyle w:val="CodeBlock"/>
        <w:ind w:left="720"/>
      </w:pPr>
      <w:r>
        <w:t xml:space="preserve">        $types = '';</w:t>
      </w:r>
    </w:p>
    <w:p>
      <w:pPr>
        <w:pStyle w:val="CodeBlock"/>
        <w:ind w:left="720"/>
      </w:pPr>
      <w:r>
        <w:t xml:space="preserve">        </w:t>
      </w:r>
    </w:p>
    <w:p>
      <w:pPr>
        <w:pStyle w:val="CodeBlock"/>
        <w:ind w:left="720"/>
      </w:pPr>
      <w:r>
        <w:t xml:space="preserve">        // Apply role-based filtering</w:t>
      </w:r>
    </w:p>
    <w:p>
      <w:pPr>
        <w:pStyle w:val="CodeBlock"/>
        <w:ind w:left="720"/>
      </w:pPr>
      <w:r>
        <w:t xml:space="preserve">        if ($userRole !== 'super_admin' &amp;&amp; $userRole !== 'hr_admin') {</w:t>
      </w:r>
    </w:p>
    <w:p>
      <w:pPr>
        <w:pStyle w:val="CodeBlock"/>
        <w:ind w:left="720"/>
      </w:pPr>
      <w:r>
        <w:t xml:space="preserve">            // Regular users can only see employees in their department</w:t>
      </w:r>
    </w:p>
    <w:p>
      <w:pPr>
        <w:pStyle w:val="CodeBlock"/>
        <w:ind w:left="720"/>
      </w:pPr>
      <w:r>
        <w:t xml:space="preserve">            $sql .= " AND e.department = (</w:t>
      </w:r>
    </w:p>
    <w:p>
      <w:pPr>
        <w:pStyle w:val="CodeBlock"/>
        <w:ind w:left="720"/>
      </w:pPr>
      <w:r>
        <w:t xml:space="preserve">                SELECT department FROM employees WHERE id = </w:t>
      </w:r>
    </w:p>
    <w:p>
      <w:pPr>
        <w:pStyle w:val="CodeBlock"/>
        <w:ind w:left="720"/>
      </w:pPr>
      <w:r>
        <w:t xml:space="preserve">                (SELECT employee_id FROM users WHERE id = ?)</w:t>
      </w:r>
    </w:p>
    <w:p>
      <w:pPr>
        <w:pStyle w:val="CodeBlock"/>
        <w:ind w:left="720"/>
      </w:pPr>
      <w:r>
        <w:t xml:space="preserve">            )";</w:t>
      </w:r>
    </w:p>
    <w:p>
      <w:pPr>
        <w:pStyle w:val="CodeBlock"/>
        <w:ind w:left="720"/>
      </w:pPr>
      <w:r>
        <w:t xml:space="preserve">            $params[] = $userId;</w:t>
      </w:r>
    </w:p>
    <w:p>
      <w:pPr>
        <w:pStyle w:val="CodeBlock"/>
        <w:ind w:left="720"/>
      </w:pPr>
      <w:r>
        <w:t xml:space="preserve">            $types .= 'i';</w:t>
      </w:r>
    </w:p>
    <w:p>
      <w:pPr>
        <w:pStyle w:val="CodeBlock"/>
        <w:ind w:left="720"/>
      </w:pPr>
      <w:r>
        <w:t xml:space="preserve">        }</w:t>
      </w:r>
    </w:p>
    <w:p>
      <w:pPr>
        <w:pStyle w:val="CodeBlock"/>
        <w:ind w:left="720"/>
      </w:pPr>
      <w:r>
        <w:t xml:space="preserve">        </w:t>
      </w:r>
    </w:p>
    <w:p>
      <w:pPr>
        <w:pStyle w:val="CodeBlock"/>
        <w:ind w:left="720"/>
      </w:pPr>
      <w:r>
        <w:t xml:space="preserve">        // Apply search filters</w:t>
      </w:r>
    </w:p>
    <w:p>
      <w:pPr>
        <w:pStyle w:val="CodeBlock"/>
        <w:ind w:left="720"/>
      </w:pPr>
      <w:r>
        <w:t xml:space="preserve">        if (!empty($searchCriteria['name'])) {</w:t>
      </w:r>
    </w:p>
    <w:p>
      <w:pPr>
        <w:pStyle w:val="CodeBlock"/>
        <w:ind w:left="720"/>
      </w:pPr>
      <w:r>
        <w:t xml:space="preserve">            $sql .= " AND (e.first_name LIKE ? OR e.last_name LIKE ? </w:t>
      </w:r>
    </w:p>
    <w:p>
      <w:pPr>
        <w:pStyle w:val="CodeBlock"/>
        <w:ind w:left="720"/>
      </w:pPr>
      <w:r>
        <w:t xml:space="preserve">                          OR CONCAT(e.first_name, ' ', e.last_name) LIKE ?)";</w:t>
      </w:r>
    </w:p>
    <w:p>
      <w:pPr>
        <w:pStyle w:val="CodeBlock"/>
        <w:ind w:left="720"/>
      </w:pPr>
      <w:r>
        <w:t xml:space="preserve">            $namePattern = '%' . $searchCriteria['name'] . '%';</w:t>
      </w:r>
    </w:p>
    <w:p>
      <w:pPr>
        <w:pStyle w:val="CodeBlock"/>
        <w:ind w:left="720"/>
      </w:pPr>
      <w:r>
        <w:t xml:space="preserve">            $params[] = $namePattern;</w:t>
      </w:r>
    </w:p>
    <w:p>
      <w:pPr>
        <w:pStyle w:val="CodeBlock"/>
        <w:ind w:left="720"/>
      </w:pPr>
      <w:r>
        <w:t xml:space="preserve">            $params[] = $namePattern;</w:t>
      </w:r>
    </w:p>
    <w:p>
      <w:pPr>
        <w:pStyle w:val="CodeBlock"/>
        <w:ind w:left="720"/>
      </w:pPr>
      <w:r>
        <w:t xml:space="preserve">            $params[] = $namePattern;</w:t>
      </w:r>
    </w:p>
    <w:p>
      <w:pPr>
        <w:pStyle w:val="CodeBlock"/>
        <w:ind w:left="720"/>
      </w:pPr>
      <w:r>
        <w:t xml:space="preserve">            $types .= 'sss';</w:t>
      </w:r>
    </w:p>
    <w:p>
      <w:pPr>
        <w:pStyle w:val="CodeBlock"/>
        <w:ind w:left="720"/>
      </w:pPr>
      <w:r>
        <w:t xml:space="preserve">        }</w:t>
      </w:r>
    </w:p>
    <w:p>
      <w:pPr>
        <w:pStyle w:val="CodeBlock"/>
        <w:ind w:left="720"/>
      </w:pPr>
      <w:r>
        <w:t xml:space="preserve">        </w:t>
      </w:r>
    </w:p>
    <w:p>
      <w:pPr>
        <w:pStyle w:val="CodeBlock"/>
        <w:ind w:left="720"/>
      </w:pPr>
      <w:r>
        <w:t xml:space="preserve">        if (!empty($searchCriteria['department'])) {</w:t>
      </w:r>
    </w:p>
    <w:p>
      <w:pPr>
        <w:pStyle w:val="CodeBlock"/>
        <w:ind w:left="720"/>
      </w:pPr>
      <w:r>
        <w:t xml:space="preserve">            $sql .= " AND e.department = ?";</w:t>
      </w:r>
    </w:p>
    <w:p>
      <w:pPr>
        <w:pStyle w:val="CodeBlock"/>
        <w:ind w:left="720"/>
      </w:pPr>
      <w:r>
        <w:t xml:space="preserve">            $params[] = $searchCriteria['department'];</w:t>
      </w:r>
    </w:p>
    <w:p>
      <w:pPr>
        <w:pStyle w:val="CodeBlock"/>
        <w:ind w:left="720"/>
      </w:pPr>
      <w:r>
        <w:t xml:space="preserve">            $types .= 's';</w:t>
      </w:r>
    </w:p>
    <w:p>
      <w:pPr>
        <w:pStyle w:val="CodeBlock"/>
        <w:ind w:left="720"/>
      </w:pPr>
      <w:r>
        <w:t xml:space="preserve">        }</w:t>
      </w:r>
    </w:p>
    <w:p>
      <w:pPr>
        <w:pStyle w:val="CodeBlock"/>
        <w:ind w:left="720"/>
      </w:pPr>
      <w:r>
        <w:t xml:space="preserve">        </w:t>
      </w:r>
    </w:p>
    <w:p>
      <w:pPr>
        <w:pStyle w:val="CodeBlock"/>
        <w:ind w:left="720"/>
      </w:pPr>
      <w:r>
        <w:t xml:space="preserve">        if (!empty($searchCriteria['position'])) {</w:t>
      </w:r>
    </w:p>
    <w:p>
      <w:pPr>
        <w:pStyle w:val="CodeBlock"/>
        <w:ind w:left="720"/>
      </w:pPr>
      <w:r>
        <w:t xml:space="preserve">            $sql .= " AND e.position LIKE ?";</w:t>
      </w:r>
    </w:p>
    <w:p>
      <w:pPr>
        <w:pStyle w:val="CodeBlock"/>
        <w:ind w:left="720"/>
      </w:pPr>
      <w:r>
        <w:t xml:space="preserve">            $params[] = '%' . $searchCriteria['position'] . '%';</w:t>
      </w:r>
    </w:p>
    <w:p>
      <w:pPr>
        <w:pStyle w:val="CodeBlock"/>
        <w:ind w:left="720"/>
      </w:pPr>
      <w:r>
        <w:t xml:space="preserve">            $types .= 's';</w:t>
      </w:r>
    </w:p>
    <w:p>
      <w:pPr>
        <w:pStyle w:val="CodeBlock"/>
        <w:ind w:left="720"/>
      </w:pPr>
      <w:r>
        <w:t xml:space="preserve">        }</w:t>
      </w:r>
    </w:p>
    <w:p>
      <w:pPr>
        <w:pStyle w:val="CodeBlock"/>
        <w:ind w:left="720"/>
      </w:pPr>
      <w:r>
        <w:t xml:space="preserve">        </w:t>
      </w:r>
    </w:p>
    <w:p>
      <w:pPr>
        <w:pStyle w:val="CodeBlock"/>
        <w:ind w:left="720"/>
      </w:pPr>
      <w:r>
        <w:t xml:space="preserve">        if (!empty($searchCriteria['status'])) {</w:t>
      </w:r>
    </w:p>
    <w:p>
      <w:pPr>
        <w:pStyle w:val="CodeBlock"/>
        <w:ind w:left="720"/>
      </w:pPr>
      <w:r>
        <w:t xml:space="preserve">            $sql .= " AND e.status = ?";</w:t>
      </w:r>
    </w:p>
    <w:p>
      <w:pPr>
        <w:pStyle w:val="CodeBlock"/>
        <w:ind w:left="720"/>
      </w:pPr>
      <w:r>
        <w:t xml:space="preserve">            $params[] = $searchCriteria['status'];</w:t>
      </w:r>
    </w:p>
    <w:p>
      <w:pPr>
        <w:pStyle w:val="CodeBlock"/>
        <w:ind w:left="720"/>
      </w:pPr>
      <w:r>
        <w:t xml:space="preserve">            $types .= 's';</w:t>
      </w:r>
    </w:p>
    <w:p>
      <w:pPr>
        <w:pStyle w:val="CodeBlock"/>
        <w:ind w:left="720"/>
      </w:pPr>
      <w:r>
        <w:t xml:space="preserve">        }</w:t>
      </w:r>
    </w:p>
    <w:p>
      <w:pPr>
        <w:pStyle w:val="CodeBlock"/>
        <w:ind w:left="720"/>
      </w:pPr>
      <w:r>
        <w:t xml:space="preserve">        </w:t>
      </w:r>
    </w:p>
    <w:p>
      <w:pPr>
        <w:pStyle w:val="CodeBlock"/>
        <w:ind w:left="720"/>
      </w:pPr>
      <w:r>
        <w:t xml:space="preserve">        // Add ordering</w:t>
      </w:r>
    </w:p>
    <w:p>
      <w:pPr>
        <w:pStyle w:val="CodeBlock"/>
        <w:ind w:left="720"/>
      </w:pPr>
      <w:r>
        <w:t xml:space="preserve">        $sql .= " ORDER BY e.first_name, e.last_name";</w:t>
      </w:r>
    </w:p>
    <w:p>
      <w:pPr>
        <w:pStyle w:val="CodeBlock"/>
        <w:ind w:left="720"/>
      </w:pPr>
      <w:r>
        <w:t xml:space="preserve">        </w:t>
      </w:r>
    </w:p>
    <w:p>
      <w:pPr>
        <w:pStyle w:val="CodeBlock"/>
        <w:ind w:left="720"/>
      </w:pPr>
      <w:r>
        <w:t xml:space="preserve">        // Add pagination</w:t>
      </w:r>
    </w:p>
    <w:p>
      <w:pPr>
        <w:pStyle w:val="CodeBlock"/>
        <w:ind w:left="720"/>
      </w:pPr>
      <w:r>
        <w:t xml:space="preserve">        if (isset($searchCriteria['limit']) &amp;&amp; isset($searchCriteria['offset'])) {</w:t>
      </w:r>
    </w:p>
    <w:p>
      <w:pPr>
        <w:pStyle w:val="CodeBlock"/>
        <w:ind w:left="720"/>
      </w:pPr>
      <w:r>
        <w:t xml:space="preserve">            $sql .= " LIMIT ? OFFSET ?";</w:t>
      </w:r>
    </w:p>
    <w:p>
      <w:pPr>
        <w:pStyle w:val="CodeBlock"/>
        <w:ind w:left="720"/>
      </w:pPr>
      <w:r>
        <w:t xml:space="preserve">            $params[] = (int)$searchCriteria['limit'];</w:t>
      </w:r>
    </w:p>
    <w:p>
      <w:pPr>
        <w:pStyle w:val="CodeBlock"/>
        <w:ind w:left="720"/>
      </w:pPr>
      <w:r>
        <w:t xml:space="preserve">            $params[] = (int)$searchCriteria['offset'];</w:t>
      </w:r>
    </w:p>
    <w:p>
      <w:pPr>
        <w:pStyle w:val="CodeBlock"/>
        <w:ind w:left="720"/>
      </w:pPr>
      <w:r>
        <w:t xml:space="preserve">            $types .= 'ii';</w:t>
      </w:r>
    </w:p>
    <w:p>
      <w:pPr>
        <w:pStyle w:val="CodeBlock"/>
        <w:ind w:left="720"/>
      </w:pPr>
      <w:r>
        <w:t xml:space="preserve">        }</w:t>
      </w:r>
    </w:p>
    <w:p>
      <w:pPr>
        <w:pStyle w:val="CodeBlock"/>
        <w:ind w:left="720"/>
      </w:pPr>
      <w:r>
        <w:t xml:space="preserve">        </w:t>
      </w:r>
    </w:p>
    <w:p>
      <w:pPr>
        <w:pStyle w:val="CodeBlock"/>
        <w:ind w:left="720"/>
      </w:pPr>
      <w:r>
        <w:t xml:space="preserve">        $stmt = $this-&gt;conn-&gt;prepare($sql);</w:t>
      </w:r>
    </w:p>
    <w:p>
      <w:pPr>
        <w:pStyle w:val="CodeBlock"/>
        <w:ind w:left="720"/>
      </w:pPr>
      <w:r>
        <w:t xml:space="preserve">        if (!empty($params)) {</w:t>
      </w:r>
    </w:p>
    <w:p>
      <w:pPr>
        <w:pStyle w:val="CodeBlock"/>
        <w:ind w:left="720"/>
      </w:pPr>
      <w:r>
        <w:t xml:space="preserve">            $stmt-&gt;bind_param($types, ...$params);</w:t>
      </w:r>
    </w:p>
    <w:p>
      <w:pPr>
        <w:pStyle w:val="CodeBlock"/>
        <w:ind w:left="720"/>
      </w:pPr>
      <w:r>
        <w:t xml:space="preserve">        }</w:t>
      </w:r>
    </w:p>
    <w:p>
      <w:pPr>
        <w:pStyle w:val="CodeBlock"/>
        <w:ind w:left="720"/>
      </w:pPr>
      <w:r>
        <w:t xml:space="preserve">        $stmt-&gt;execute();</w:t>
      </w:r>
    </w:p>
    <w:p>
      <w:pPr>
        <w:pStyle w:val="CodeBlock"/>
        <w:ind w:left="720"/>
      </w:pPr>
      <w:r>
        <w:t xml:space="preserve">        </w:t>
      </w:r>
    </w:p>
    <w:p>
      <w:pPr>
        <w:pStyle w:val="CodeBlock"/>
        <w:ind w:left="720"/>
      </w:pPr>
      <w:r>
        <w:t xml:space="preserve">        return $stmt-&gt;get_result()-&gt;fetch_all(MYSQLI_ASSOC);</w:t>
      </w:r>
    </w:p>
    <w:p>
      <w:pPr>
        <w:pStyle w:val="CodeBlock"/>
        <w:ind w:left="720"/>
      </w:pPr>
      <w:r>
        <w:t xml:space="preserve">        </w:t>
      </w:r>
    </w:p>
    <w:p>
      <w:pPr>
        <w:pStyle w:val="CodeBlock"/>
        <w:ind w:left="720"/>
      </w:pPr>
      <w:r>
        <w:t xml:space="preserve">    } catch (Exception $e) {</w:t>
      </w:r>
    </w:p>
    <w:p>
      <w:pPr>
        <w:pStyle w:val="CodeBlock"/>
        <w:ind w:left="720"/>
      </w:pPr>
      <w:r>
        <w:t xml:space="preserve">        error_log("Employee search error: " . $e-&gt;getMessage());</w:t>
      </w:r>
    </w:p>
    <w:p>
      <w:pPr>
        <w:pStyle w:val="CodeBlock"/>
        <w:ind w:left="720"/>
      </w:pPr>
      <w:r>
        <w:t xml:space="preserve">        return [];</w:t>
      </w:r>
    </w:p>
    <w:p>
      <w:pPr>
        <w:pStyle w:val="CodeBlock"/>
        <w:ind w:left="720"/>
      </w:pPr>
      <w:r>
        <w:t xml:space="preserve">    }</w:t>
      </w:r>
    </w:p>
    <w:p>
      <w:pPr>
        <w:pStyle w:val="CodeBlock"/>
        <w:ind w:left="720"/>
      </w:pPr>
      <w:r>
        <w:t>}</w:t>
      </w:r>
    </w:p>
    <w:p>
      <w:pPr>
        <w:pStyle w:val="CustomH2"/>
      </w:pPr>
      <w:r>
        <w:t>7.7 Employee Deletion and Deactivation</w:t>
      </w:r>
    </w:p>
    <w:p>
      <w:pPr>
        <w:pStyle w:val="CustomH3"/>
      </w:pPr>
      <w:r>
        <w:t>Employee Termination Process</w:t>
      </w:r>
    </w:p>
    <w:p>
      <w:r>
        <w:t>The system provides comprehensive employee termination workflows that ensure proper documentation, asset recovery, and system access management while maintaining data integrity for historical records and compliance requirements.</w:t>
      </w:r>
    </w:p>
    <w:p>
      <w:pPr>
        <w:pStyle w:val="CustomH3"/>
      </w:pPr>
      <w:r>
        <w:t>7.7.1 Soft Delete vs Hard Delete</w:t>
      </w:r>
    </w:p>
    <w:p>
      <w:pPr>
        <w:pStyle w:val="CodeBlock"/>
        <w:ind w:left="720"/>
      </w:pPr>
      <w:r>
        <w:t>public function terminateEmployee($employeeId, $terminationData, $terminatedBy) {</w:t>
      </w:r>
    </w:p>
    <w:p>
      <w:pPr>
        <w:pStyle w:val="CodeBlock"/>
        <w:ind w:left="720"/>
      </w:pPr>
      <w:r>
        <w:t xml:space="preserve">    try {</w:t>
      </w:r>
    </w:p>
    <w:p>
      <w:pPr>
        <w:pStyle w:val="CodeBlock"/>
        <w:ind w:left="720"/>
      </w:pPr>
      <w:r>
        <w:t xml:space="preserve">        // Validate termination request</w:t>
      </w:r>
    </w:p>
    <w:p>
      <w:pPr>
        <w:pStyle w:val="CodeBlock"/>
        <w:ind w:left="720"/>
      </w:pPr>
      <w:r>
        <w:t xml:space="preserve">        if (!$this-&gt;canTerminateEmployee($employeeId, $terminatedBy)) {</w:t>
      </w:r>
    </w:p>
    <w:p>
      <w:pPr>
        <w:pStyle w:val="CodeBlock"/>
        <w:ind w:left="720"/>
      </w:pPr>
      <w:r>
        <w:t xml:space="preserve">            throw new Exception('Insufficient permissions to terminate employee');</w:t>
      </w:r>
    </w:p>
    <w:p>
      <w:pPr>
        <w:pStyle w:val="CodeBlock"/>
        <w:ind w:left="720"/>
      </w:pPr>
      <w:r>
        <w:t xml:space="preserve">        }</w:t>
      </w:r>
    </w:p>
    <w:p>
      <w:pPr>
        <w:pStyle w:val="CodeBlock"/>
        <w:ind w:left="720"/>
      </w:pPr>
      <w:r>
        <w:t xml:space="preserve">        </w:t>
      </w:r>
    </w:p>
    <w:p>
      <w:pPr>
        <w:pStyle w:val="CodeBlock"/>
        <w:ind w:left="720"/>
      </w:pPr>
      <w:r>
        <w:t xml:space="preserve">        // Begin transaction</w:t>
      </w:r>
    </w:p>
    <w:p>
      <w:pPr>
        <w:pStyle w:val="CodeBlock"/>
        <w:ind w:left="720"/>
      </w:pPr>
      <w:r>
        <w:t xml:space="preserve">        $this-&gt;conn-&gt;begin_transaction();</w:t>
      </w:r>
    </w:p>
    <w:p>
      <w:pPr>
        <w:pStyle w:val="CodeBlock"/>
        <w:ind w:left="720"/>
      </w:pPr>
      <w:r>
        <w:t xml:space="preserve">        </w:t>
      </w:r>
    </w:p>
    <w:p>
      <w:pPr>
        <w:pStyle w:val="CodeBlock"/>
        <w:ind w:left="720"/>
      </w:pPr>
      <w:r>
        <w:t xml:space="preserve">        // Get employee data</w:t>
      </w:r>
    </w:p>
    <w:p>
      <w:pPr>
        <w:pStyle w:val="CodeBlock"/>
        <w:ind w:left="720"/>
      </w:pPr>
      <w:r>
        <w:t xml:space="preserve">        $employee = $this-&gt;getEmployeeData($employeeId);</w:t>
      </w:r>
    </w:p>
    <w:p>
      <w:pPr>
        <w:pStyle w:val="CodeBlock"/>
        <w:ind w:left="720"/>
      </w:pPr>
      <w:r>
        <w:t xml:space="preserve">        if (!$employee) {</w:t>
      </w:r>
    </w:p>
    <w:p>
      <w:pPr>
        <w:pStyle w:val="CodeBlock"/>
        <w:ind w:left="720"/>
      </w:pPr>
      <w:r>
        <w:t xml:space="preserve">            throw new Exception('Employee not found');</w:t>
      </w:r>
    </w:p>
    <w:p>
      <w:pPr>
        <w:pStyle w:val="CodeBlock"/>
        <w:ind w:left="720"/>
      </w:pPr>
      <w:r>
        <w:t xml:space="preserve">        }</w:t>
      </w:r>
    </w:p>
    <w:p>
      <w:pPr>
        <w:pStyle w:val="CodeBlock"/>
        <w:ind w:left="720"/>
      </w:pPr>
      <w:r>
        <w:t xml:space="preserve">        </w:t>
      </w:r>
    </w:p>
    <w:p>
      <w:pPr>
        <w:pStyle w:val="CodeBlock"/>
        <w:ind w:left="720"/>
      </w:pPr>
      <w:r>
        <w:t xml:space="preserve">        // Update employee status</w:t>
      </w:r>
    </w:p>
    <w:p>
      <w:pPr>
        <w:pStyle w:val="CodeBlock"/>
        <w:ind w:left="720"/>
      </w:pPr>
      <w:r>
        <w:t xml:space="preserve">        $stmt = $this-&gt;conn-&gt;prepare("</w:t>
      </w:r>
    </w:p>
    <w:p>
      <w:pPr>
        <w:pStyle w:val="CodeBlock"/>
        <w:ind w:left="720"/>
      </w:pPr>
      <w:r>
        <w:t xml:space="preserve">            UPDATE employees </w:t>
      </w:r>
    </w:p>
    <w:p>
      <w:pPr>
        <w:pStyle w:val="CodeBlock"/>
        <w:ind w:left="720"/>
      </w:pPr>
      <w:r>
        <w:t xml:space="preserve">            SET status = 'terminated',</w:t>
      </w:r>
    </w:p>
    <w:p>
      <w:pPr>
        <w:pStyle w:val="CodeBlock"/>
        <w:ind w:left="720"/>
      </w:pPr>
      <w:r>
        <w:t xml:space="preserve">                end_date = ?,</w:t>
      </w:r>
    </w:p>
    <w:p>
      <w:pPr>
        <w:pStyle w:val="CodeBlock"/>
        <w:ind w:left="720"/>
      </w:pPr>
      <w:r>
        <w:t xml:space="preserve">                termination_reason = ?,</w:t>
      </w:r>
    </w:p>
    <w:p>
      <w:pPr>
        <w:pStyle w:val="CodeBlock"/>
        <w:ind w:left="720"/>
      </w:pPr>
      <w:r>
        <w:t xml:space="preserve">                termination_notes = ?,</w:t>
      </w:r>
    </w:p>
    <w:p>
      <w:pPr>
        <w:pStyle w:val="CodeBlock"/>
        <w:ind w:left="720"/>
      </w:pPr>
      <w:r>
        <w:t xml:space="preserve">                terminated_by = ?,</w:t>
      </w:r>
    </w:p>
    <w:p>
      <w:pPr>
        <w:pStyle w:val="CodeBlock"/>
        <w:ind w:left="720"/>
      </w:pPr>
      <w:r>
        <w:t xml:space="preserve">                updated_at = NOW()</w:t>
      </w:r>
    </w:p>
    <w:p>
      <w:pPr>
        <w:pStyle w:val="CodeBlock"/>
        <w:ind w:left="720"/>
      </w:pPr>
      <w:r>
        <w:t xml:space="preserve">            WHERE id = ?</w:t>
      </w:r>
    </w:p>
    <w:p>
      <w:pPr>
        <w:pStyle w:val="CodeBlock"/>
        <w:ind w:left="720"/>
      </w:pPr>
      <w:r>
        <w:t xml:space="preserve">        ");</w:t>
      </w:r>
    </w:p>
    <w:p>
      <w:pPr>
        <w:pStyle w:val="CodeBlock"/>
        <w:ind w:left="720"/>
      </w:pPr>
      <w:r>
        <w:t xml:space="preserve">        </w:t>
      </w:r>
    </w:p>
    <w:p>
      <w:pPr>
        <w:pStyle w:val="CodeBlock"/>
        <w:ind w:left="720"/>
      </w:pPr>
      <w:r>
        <w:t xml:space="preserve">        $stmt-&gt;bind_param(</w:t>
      </w:r>
    </w:p>
    <w:p>
      <w:pPr>
        <w:pStyle w:val="CodeBlock"/>
        <w:ind w:left="720"/>
      </w:pPr>
      <w:r>
        <w:t xml:space="preserve">            'sssii',</w:t>
      </w:r>
    </w:p>
    <w:p>
      <w:pPr>
        <w:pStyle w:val="CodeBlock"/>
        <w:ind w:left="720"/>
      </w:pPr>
      <w:r>
        <w:t xml:space="preserve">            $terminationData['end_date'],</w:t>
      </w:r>
    </w:p>
    <w:p>
      <w:pPr>
        <w:pStyle w:val="CodeBlock"/>
        <w:ind w:left="720"/>
      </w:pPr>
      <w:r>
        <w:t xml:space="preserve">            $terminationData['reason'],</w:t>
      </w:r>
    </w:p>
    <w:p>
      <w:pPr>
        <w:pStyle w:val="CodeBlock"/>
        <w:ind w:left="720"/>
      </w:pPr>
      <w:r>
        <w:t xml:space="preserve">            $terminationData['notes'],</w:t>
      </w:r>
    </w:p>
    <w:p>
      <w:pPr>
        <w:pStyle w:val="CodeBlock"/>
        <w:ind w:left="720"/>
      </w:pPr>
      <w:r>
        <w:t xml:space="preserve">            $terminatedBy,</w:t>
      </w:r>
    </w:p>
    <w:p>
      <w:pPr>
        <w:pStyle w:val="CodeBlock"/>
        <w:ind w:left="720"/>
      </w:pPr>
      <w:r>
        <w:t xml:space="preserve">            $employeeId</w:t>
      </w:r>
    </w:p>
    <w:p>
      <w:pPr>
        <w:pStyle w:val="CodeBlock"/>
        <w:ind w:left="720"/>
      </w:pPr>
      <w:r>
        <w:t xml:space="preserve">        );</w:t>
      </w:r>
    </w:p>
    <w:p>
      <w:pPr>
        <w:pStyle w:val="CodeBlock"/>
        <w:ind w:left="720"/>
      </w:pPr>
      <w:r>
        <w:t xml:space="preserve">        $stmt-&gt;execute();</w:t>
      </w:r>
    </w:p>
    <w:p>
      <w:pPr>
        <w:pStyle w:val="CodeBlock"/>
        <w:ind w:left="720"/>
      </w:pPr>
      <w:r>
        <w:t xml:space="preserve">        </w:t>
      </w:r>
    </w:p>
    <w:p>
      <w:pPr>
        <w:pStyle w:val="CodeBlock"/>
        <w:ind w:left="720"/>
      </w:pPr>
      <w:r>
        <w:t xml:space="preserve">        // Deactivate user account</w:t>
      </w:r>
    </w:p>
    <w:p>
      <w:pPr>
        <w:pStyle w:val="CodeBlock"/>
        <w:ind w:left="720"/>
      </w:pPr>
      <w:r>
        <w:t xml:space="preserve">        $this-&gt;deactivateUserAccount($employeeId);</w:t>
      </w:r>
    </w:p>
    <w:p>
      <w:pPr>
        <w:pStyle w:val="CodeBlock"/>
        <w:ind w:left="720"/>
      </w:pPr>
      <w:r>
        <w:t xml:space="preserve">        </w:t>
      </w:r>
    </w:p>
    <w:p>
      <w:pPr>
        <w:pStyle w:val="CodeBlock"/>
        <w:ind w:left="720"/>
      </w:pPr>
      <w:r>
        <w:t xml:space="preserve">        // Revoke system permissions</w:t>
      </w:r>
    </w:p>
    <w:p>
      <w:pPr>
        <w:pStyle w:val="CodeBlock"/>
        <w:ind w:left="720"/>
      </w:pPr>
      <w:r>
        <w:t xml:space="preserve">        $this-&gt;revokeAllPermissions($employeeId);</w:t>
      </w:r>
    </w:p>
    <w:p>
      <w:pPr>
        <w:pStyle w:val="CodeBlock"/>
        <w:ind w:left="720"/>
      </w:pPr>
      <w:r>
        <w:t xml:space="preserve">        </w:t>
      </w:r>
    </w:p>
    <w:p>
      <w:pPr>
        <w:pStyle w:val="CodeBlock"/>
        <w:ind w:left="720"/>
      </w:pPr>
      <w:r>
        <w:t xml:space="preserve">        // Create termination record</w:t>
      </w:r>
    </w:p>
    <w:p>
      <w:pPr>
        <w:pStyle w:val="CodeBlock"/>
        <w:ind w:left="720"/>
      </w:pPr>
      <w:r>
        <w:t xml:space="preserve">        $this-&gt;createTerminationRecord($employeeId, $terminationData, $terminatedBy);</w:t>
      </w:r>
    </w:p>
    <w:p>
      <w:pPr>
        <w:pStyle w:val="CodeBlock"/>
        <w:ind w:left="720"/>
      </w:pPr>
      <w:r>
        <w:t xml:space="preserve">        </w:t>
      </w:r>
    </w:p>
    <w:p>
      <w:pPr>
        <w:pStyle w:val="CodeBlock"/>
        <w:ind w:left="720"/>
      </w:pPr>
      <w:r>
        <w:t xml:space="preserve">        // Initiate asset recovery process</w:t>
      </w:r>
    </w:p>
    <w:p>
      <w:pPr>
        <w:pStyle w:val="CodeBlock"/>
        <w:ind w:left="720"/>
      </w:pPr>
      <w:r>
        <w:t xml:space="preserve">        $this-&gt;initiateAssetRecovery($employeeId);</w:t>
      </w:r>
    </w:p>
    <w:p>
      <w:pPr>
        <w:pStyle w:val="CodeBlock"/>
        <w:ind w:left="720"/>
      </w:pPr>
      <w:r>
        <w:t xml:space="preserve">        </w:t>
      </w:r>
    </w:p>
    <w:p>
      <w:pPr>
        <w:pStyle w:val="CodeBlock"/>
        <w:ind w:left="720"/>
      </w:pPr>
      <w:r>
        <w:t xml:space="preserve">        // Send notifications</w:t>
      </w:r>
    </w:p>
    <w:p>
      <w:pPr>
        <w:pStyle w:val="CodeBlock"/>
        <w:ind w:left="720"/>
      </w:pPr>
      <w:r>
        <w:t xml:space="preserve">        $this-&gt;sendTerminationNotifications($employeeId, $terminationData);</w:t>
      </w:r>
    </w:p>
    <w:p>
      <w:pPr>
        <w:pStyle w:val="CodeBlock"/>
        <w:ind w:left="720"/>
      </w:pPr>
      <w:r>
        <w:t xml:space="preserve">        </w:t>
      </w:r>
    </w:p>
    <w:p>
      <w:pPr>
        <w:pStyle w:val="CodeBlock"/>
        <w:ind w:left="720"/>
      </w:pPr>
      <w:r>
        <w:t xml:space="preserve">        // Log the termination</w:t>
      </w:r>
    </w:p>
    <w:p>
      <w:pPr>
        <w:pStyle w:val="CodeBlock"/>
        <w:ind w:left="720"/>
      </w:pPr>
      <w:r>
        <w:t xml:space="preserve">        $this-&gt;logEmployeeTermination($employeeId, $terminatedBy);</w:t>
      </w:r>
    </w:p>
    <w:p>
      <w:pPr>
        <w:pStyle w:val="CodeBlock"/>
        <w:ind w:left="720"/>
      </w:pPr>
      <w:r>
        <w:t xml:space="preserve">        </w:t>
      </w:r>
    </w:p>
    <w:p>
      <w:pPr>
        <w:pStyle w:val="CodeBlock"/>
        <w:ind w:left="720"/>
      </w:pPr>
      <w:r>
        <w:t xml:space="preserve">        $this-&gt;conn-&gt;commit();</w:t>
      </w:r>
    </w:p>
    <w:p>
      <w:pPr>
        <w:pStyle w:val="CodeBlock"/>
        <w:ind w:left="720"/>
      </w:pPr>
      <w:r>
        <w:t xml:space="preserve">        </w:t>
      </w:r>
    </w:p>
    <w:p>
      <w:pPr>
        <w:pStyle w:val="CodeBlock"/>
        <w:ind w:left="720"/>
      </w:pPr>
      <w:r>
        <w:t xml:space="preserve">        return [</w:t>
      </w:r>
    </w:p>
    <w:p>
      <w:pPr>
        <w:pStyle w:val="CodeBlock"/>
        <w:ind w:left="720"/>
      </w:pPr>
      <w:r>
        <w:t xml:space="preserve">            'success' =&gt; true,</w:t>
      </w:r>
    </w:p>
    <w:p>
      <w:pPr>
        <w:pStyle w:val="CodeBlock"/>
        <w:ind w:left="720"/>
      </w:pPr>
      <w:r>
        <w:t xml:space="preserve">            'message' =&gt; 'Employee terminated successfully'</w:t>
      </w:r>
    </w:p>
    <w:p>
      <w:pPr>
        <w:pStyle w:val="CodeBlock"/>
        <w:ind w:left="720"/>
      </w:pPr>
      <w:r>
        <w:t xml:space="preserve">        ];</w:t>
      </w:r>
    </w:p>
    <w:p>
      <w:pPr>
        <w:pStyle w:val="CodeBlock"/>
        <w:ind w:left="720"/>
      </w:pPr>
      <w:r>
        <w:t xml:space="preserve">        </w:t>
      </w:r>
    </w:p>
    <w:p>
      <w:pPr>
        <w:pStyle w:val="CodeBlock"/>
        <w:ind w:left="720"/>
      </w:pPr>
      <w:r>
        <w:t xml:space="preserve">    } catch (Exception $e) {</w:t>
      </w:r>
    </w:p>
    <w:p>
      <w:pPr>
        <w:pStyle w:val="CodeBlock"/>
        <w:ind w:left="720"/>
      </w:pPr>
      <w:r>
        <w:t xml:space="preserve">        $this-&gt;conn-&gt;rollback();</w:t>
      </w:r>
    </w:p>
    <w:p>
      <w:pPr>
        <w:pStyle w:val="CodeBlock"/>
        <w:ind w:left="720"/>
      </w:pPr>
      <w:r>
        <w:t xml:space="preserve">        </w:t>
      </w:r>
    </w:p>
    <w:p>
      <w:pPr>
        <w:pStyle w:val="CodeBlock"/>
        <w:ind w:left="720"/>
      </w:pPr>
      <w:r>
        <w:t xml:space="preserve">        return [</w:t>
      </w:r>
    </w:p>
    <w:p>
      <w:pPr>
        <w:pStyle w:val="CodeBlock"/>
        <w:ind w:left="720"/>
      </w:pPr>
      <w:r>
        <w:t xml:space="preserve">            'success' =&gt; false,</w:t>
      </w:r>
    </w:p>
    <w:p>
      <w:pPr>
        <w:pStyle w:val="CodeBlock"/>
        <w:ind w:left="720"/>
      </w:pPr>
      <w:r>
        <w:t xml:space="preserve">            'message' =&gt; 'Termination failed: ' . $e-&gt;getMessage()</w:t>
      </w:r>
    </w:p>
    <w:p>
      <w:pPr>
        <w:pStyle w:val="CodeBlock"/>
        <w:ind w:left="720"/>
      </w:pPr>
      <w:r>
        <w:t xml:space="preserve">        ];</w:t>
      </w:r>
    </w:p>
    <w:p>
      <w:pPr>
        <w:pStyle w:val="CodeBlock"/>
        <w:ind w:left="720"/>
      </w:pPr>
      <w:r>
        <w:t xml:space="preserve">    }</w:t>
      </w:r>
    </w:p>
    <w:p>
      <w:pPr>
        <w:pStyle w:val="CodeBlock"/>
        <w:ind w:left="720"/>
      </w:pPr>
      <w:r>
        <w:t>}</w:t>
      </w:r>
    </w:p>
    <w:p>
      <w:pPr>
        <w:pStyle w:val="CodeBlock"/>
        <w:ind w:left="720"/>
      </w:pPr>
    </w:p>
    <w:p>
      <w:pPr>
        <w:pStyle w:val="CodeBlock"/>
        <w:ind w:left="720"/>
      </w:pPr>
      <w:r>
        <w:t>private function createTerminationRecord($employeeId, $terminationData, $terminatedBy) {</w:t>
      </w:r>
    </w:p>
    <w:p>
      <w:pPr>
        <w:pStyle w:val="CodeBlock"/>
        <w:ind w:left="720"/>
      </w:pPr>
      <w:r>
        <w:t xml:space="preserve">    $stmt = $this-&gt;conn-&gt;prepare("</w:t>
      </w:r>
    </w:p>
    <w:p>
      <w:pPr>
        <w:pStyle w:val="CodeBlock"/>
        <w:ind w:left="720"/>
      </w:pPr>
      <w:r>
        <w:t xml:space="preserve">        INSERT INTO employee_terminations (</w:t>
      </w:r>
    </w:p>
    <w:p>
      <w:pPr>
        <w:pStyle w:val="CodeBlock"/>
        <w:ind w:left="720"/>
      </w:pPr>
      <w:r>
        <w:t xml:space="preserve">            employee_id, termination_date, reason, notes,</w:t>
      </w:r>
    </w:p>
    <w:p>
      <w:pPr>
        <w:pStyle w:val="CodeBlock"/>
        <w:ind w:left="720"/>
      </w:pPr>
      <w:r>
        <w:t xml:space="preserve">            final_pay_amount, benefits_continuation,</w:t>
      </w:r>
    </w:p>
    <w:p>
      <w:pPr>
        <w:pStyle w:val="CodeBlock"/>
        <w:ind w:left="720"/>
      </w:pPr>
      <w:r>
        <w:t xml:space="preserve">            asset_return_status, terminated_by, created_at</w:t>
      </w:r>
    </w:p>
    <w:p>
      <w:pPr>
        <w:pStyle w:val="CodeBlock"/>
        <w:ind w:left="720"/>
      </w:pPr>
      <w:r>
        <w:t xml:space="preserve">        ) VALUES (?, ?, ?, ?, ?, ?, 'pending', ?, NOW())</w:t>
      </w:r>
    </w:p>
    <w:p>
      <w:pPr>
        <w:pStyle w:val="CodeBlock"/>
        <w:ind w:left="720"/>
      </w:pPr>
      <w:r>
        <w:t xml:space="preserve">    ");</w:t>
      </w:r>
    </w:p>
    <w:p>
      <w:pPr>
        <w:pStyle w:val="CodeBlock"/>
        <w:ind w:left="720"/>
      </w:pPr>
      <w:r>
        <w:t xml:space="preserve">    </w:t>
      </w:r>
    </w:p>
    <w:p>
      <w:pPr>
        <w:pStyle w:val="CodeBlock"/>
        <w:ind w:left="720"/>
      </w:pPr>
      <w:r>
        <w:t xml:space="preserve">    $stmt-&gt;bind_param(</w:t>
      </w:r>
    </w:p>
    <w:p>
      <w:pPr>
        <w:pStyle w:val="CodeBlock"/>
        <w:ind w:left="720"/>
      </w:pPr>
      <w:r>
        <w:t xml:space="preserve">        'isssdsi',</w:t>
      </w:r>
    </w:p>
    <w:p>
      <w:pPr>
        <w:pStyle w:val="CodeBlock"/>
        <w:ind w:left="720"/>
      </w:pPr>
      <w:r>
        <w:t xml:space="preserve">        $employeeId,</w:t>
      </w:r>
    </w:p>
    <w:p>
      <w:pPr>
        <w:pStyle w:val="CodeBlock"/>
        <w:ind w:left="720"/>
      </w:pPr>
      <w:r>
        <w:t xml:space="preserve">        $terminationData['end_date'],</w:t>
      </w:r>
    </w:p>
    <w:p>
      <w:pPr>
        <w:pStyle w:val="CodeBlock"/>
        <w:ind w:left="720"/>
      </w:pPr>
      <w:r>
        <w:t xml:space="preserve">        $terminationData['reason'],</w:t>
      </w:r>
    </w:p>
    <w:p>
      <w:pPr>
        <w:pStyle w:val="CodeBlock"/>
        <w:ind w:left="720"/>
      </w:pPr>
      <w:r>
        <w:t xml:space="preserve">        $terminationData['notes'],</w:t>
      </w:r>
    </w:p>
    <w:p>
      <w:pPr>
        <w:pStyle w:val="CodeBlock"/>
        <w:ind w:left="720"/>
      </w:pPr>
      <w:r>
        <w:t xml:space="preserve">        $terminationData['final_pay'] ?? 0,</w:t>
      </w:r>
    </w:p>
    <w:p>
      <w:pPr>
        <w:pStyle w:val="CodeBlock"/>
        <w:ind w:left="720"/>
      </w:pPr>
      <w:r>
        <w:t xml:space="preserve">        $terminationData['benefits_continuation'] ?? 0,</w:t>
      </w:r>
    </w:p>
    <w:p>
      <w:pPr>
        <w:pStyle w:val="CodeBlock"/>
        <w:ind w:left="720"/>
      </w:pPr>
      <w:r>
        <w:t xml:space="preserve">        $terminatedBy</w:t>
      </w:r>
    </w:p>
    <w:p>
      <w:pPr>
        <w:pStyle w:val="CodeBlock"/>
        <w:ind w:left="720"/>
      </w:pPr>
      <w:r>
        <w:t xml:space="preserve">    );</w:t>
      </w:r>
    </w:p>
    <w:p>
      <w:pPr>
        <w:pStyle w:val="CodeBlock"/>
        <w:ind w:left="720"/>
      </w:pPr>
      <w:r>
        <w:t xml:space="preserve">    </w:t>
      </w:r>
    </w:p>
    <w:p>
      <w:pPr>
        <w:pStyle w:val="CodeBlock"/>
        <w:ind w:left="720"/>
      </w:pPr>
      <w:r>
        <w:t xml:space="preserve">    $stmt-&gt;execute();</w:t>
      </w:r>
    </w:p>
    <w:p>
      <w:pPr>
        <w:pStyle w:val="CodeBlock"/>
        <w:ind w:left="720"/>
      </w:pPr>
      <w:r>
        <w:t>}</w:t>
      </w:r>
    </w:p>
    <w:p>
      <w:pPr>
        <w:pStyle w:val="CustomH2"/>
      </w:pPr>
      <w:r>
        <w:t>7.8 Role-Based Access Control</w:t>
      </w:r>
    </w:p>
    <w:p>
      <w:pPr>
        <w:pStyle w:val="CustomH3"/>
      </w:pPr>
      <w:r>
        <w:t>7.8.1 Permission Matrix</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b/>
              </w:rPr>
              <w:t>Role</w:t>
            </w:r>
          </w:p>
        </w:tc>
        <w:tc>
          <w:tcPr>
            <w:tcW w:type="dxa" w:w="1234"/>
          </w:tcPr>
          <w:p>
            <w:r>
              <w:rPr>
                <w:b/>
              </w:rPr>
              <w:t>View Employees</w:t>
            </w:r>
          </w:p>
        </w:tc>
        <w:tc>
          <w:tcPr>
            <w:tcW w:type="dxa" w:w="1234"/>
          </w:tcPr>
          <w:p>
            <w:r>
              <w:rPr>
                <w:b/>
              </w:rPr>
              <w:t>Add Employees</w:t>
            </w:r>
          </w:p>
        </w:tc>
        <w:tc>
          <w:tcPr>
            <w:tcW w:type="dxa" w:w="1234"/>
          </w:tcPr>
          <w:p>
            <w:r>
              <w:rPr>
                <w:b/>
              </w:rPr>
              <w:t>Edit Employees</w:t>
            </w:r>
          </w:p>
        </w:tc>
        <w:tc>
          <w:tcPr>
            <w:tcW w:type="dxa" w:w="1234"/>
          </w:tcPr>
          <w:p>
            <w:r>
              <w:rPr>
                <w:b/>
              </w:rPr>
              <w:t>Delete Employees</w:t>
            </w:r>
          </w:p>
        </w:tc>
        <w:tc>
          <w:tcPr>
            <w:tcW w:type="dxa" w:w="1234"/>
          </w:tcPr>
          <w:p>
            <w:r>
              <w:rPr>
                <w:b/>
              </w:rPr>
              <w:t>View Salary</w:t>
            </w:r>
          </w:p>
        </w:tc>
        <w:tc>
          <w:tcPr>
            <w:tcW w:type="dxa" w:w="1234"/>
          </w:tcPr>
          <w:p>
            <w:r>
              <w:rPr>
                <w:b/>
              </w:rPr>
              <w:t>Manage Roles</w:t>
            </w:r>
          </w:p>
        </w:tc>
      </w:tr>
      <w:tr>
        <w:tc>
          <w:tcPr>
            <w:tcW w:type="dxa" w:w="1234"/>
          </w:tcPr>
          <w:p>
            <w:r>
              <w:t>Super Admin</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r>
      <w:tr>
        <w:tc>
          <w:tcPr>
            <w:tcW w:type="dxa" w:w="1234"/>
          </w:tcPr>
          <w:p>
            <w:r>
              <w:t>HR Admin</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Limited</w:t>
            </w:r>
          </w:p>
        </w:tc>
      </w:tr>
      <w:tr>
        <w:tc>
          <w:tcPr>
            <w:tcW w:type="dxa" w:w="1234"/>
          </w:tcPr>
          <w:p>
            <w:r>
              <w:t>Department Manager</w:t>
            </w:r>
          </w:p>
        </w:tc>
        <w:tc>
          <w:tcPr>
            <w:tcW w:type="dxa" w:w="1234"/>
          </w:tcPr>
          <w:p>
            <w:r>
              <w:t>Dept Only</w:t>
            </w:r>
          </w:p>
        </w:tc>
        <w:tc>
          <w:tcPr>
            <w:tcW w:type="dxa" w:w="1234"/>
          </w:tcPr>
          <w:p>
            <w:r>
              <w:t>✗</w:t>
            </w:r>
          </w:p>
        </w:tc>
        <w:tc>
          <w:tcPr>
            <w:tcW w:type="dxa" w:w="1234"/>
          </w:tcPr>
          <w:p>
            <w:r>
              <w:t>Limited</w:t>
            </w:r>
          </w:p>
        </w:tc>
        <w:tc>
          <w:tcPr>
            <w:tcW w:type="dxa" w:w="1234"/>
          </w:tcPr>
          <w:p>
            <w:r>
              <w:t>✗</w:t>
            </w:r>
          </w:p>
        </w:tc>
        <w:tc>
          <w:tcPr>
            <w:tcW w:type="dxa" w:w="1234"/>
          </w:tcPr>
          <w:p>
            <w:r>
              <w:t>✗</w:t>
            </w:r>
          </w:p>
        </w:tc>
        <w:tc>
          <w:tcPr>
            <w:tcW w:type="dxa" w:w="1234"/>
          </w:tcPr>
          <w:p>
            <w:r>
              <w:t>✗</w:t>
            </w:r>
          </w:p>
        </w:tc>
      </w:tr>
      <w:tr>
        <w:tc>
          <w:tcPr>
            <w:tcW w:type="dxa" w:w="1234"/>
          </w:tcPr>
          <w:p>
            <w:r>
              <w:t>Regular Employee</w:t>
            </w:r>
          </w:p>
        </w:tc>
        <w:tc>
          <w:tcPr>
            <w:tcW w:type="dxa" w:w="1234"/>
          </w:tcPr>
          <w:p>
            <w:r>
              <w:t>Directory Only</w:t>
            </w:r>
          </w:p>
        </w:tc>
        <w:tc>
          <w:tcPr>
            <w:tcW w:type="dxa" w:w="1234"/>
          </w:tcPr>
          <w:p>
            <w:r>
              <w:t>✗</w:t>
            </w:r>
          </w:p>
        </w:tc>
        <w:tc>
          <w:tcPr>
            <w:tcW w:type="dxa" w:w="1234"/>
          </w:tcPr>
          <w:p>
            <w:r>
              <w:t>Self Only</w:t>
            </w:r>
          </w:p>
        </w:tc>
        <w:tc>
          <w:tcPr>
            <w:tcW w:type="dxa" w:w="1234"/>
          </w:tcPr>
          <w:p>
            <w:r>
              <w:t>✗</w:t>
            </w:r>
          </w:p>
        </w:tc>
        <w:tc>
          <w:tcPr>
            <w:tcW w:type="dxa" w:w="1234"/>
          </w:tcPr>
          <w:p>
            <w:r>
              <w:t>✗</w:t>
            </w:r>
          </w:p>
        </w:tc>
        <w:tc>
          <w:tcPr>
            <w:tcW w:type="dxa" w:w="1234"/>
          </w:tcPr>
          <w:p>
            <w:r>
              <w:t>✗</w:t>
            </w:r>
          </w:p>
        </w:tc>
      </w:tr>
    </w:tbl>
    <w:p>
      <w:pPr>
        <w:pStyle w:val="CustomH2"/>
      </w:pPr>
      <w:r>
        <w:t>7.9 Reporting and Analytics</w:t>
      </w:r>
    </w:p>
    <w:p>
      <w:pPr>
        <w:pStyle w:val="CustomH3"/>
      </w:pPr>
      <w:r>
        <w:t>7.9.1 Employee Reports</w:t>
      </w:r>
    </w:p>
    <w:p>
      <w:pPr>
        <w:pStyle w:val="CustomH4"/>
      </w:pPr>
      <w:r>
        <w:t>📊Headcount Reports</w:t>
      </w:r>
    </w:p>
    <w:p>
      <w:pPr>
        <w:pStyle w:val="ListBullet"/>
      </w:pPr>
      <w:r>
        <w:t>Total employee count by department</w:t>
      </w:r>
    </w:p>
    <w:p>
      <w:pPr>
        <w:pStyle w:val="ListBullet"/>
      </w:pPr>
      <w:r>
        <w:t>New hires vs terminations</w:t>
      </w:r>
    </w:p>
    <w:p>
      <w:pPr>
        <w:pStyle w:val="ListBullet"/>
      </w:pPr>
      <w:r>
        <w:t>Employee growth trends</w:t>
      </w:r>
    </w:p>
    <w:p>
      <w:pPr>
        <w:pStyle w:val="ListBullet"/>
      </w:pPr>
      <w:r>
        <w:t>Turnover rate analysis</w:t>
      </w:r>
    </w:p>
    <w:p>
      <w:pPr>
        <w:pStyle w:val="CustomH4"/>
      </w:pPr>
      <w:r>
        <w:t>📈Performance Analytics</w:t>
      </w:r>
    </w:p>
    <w:p>
      <w:pPr>
        <w:pStyle w:val="ListBullet"/>
      </w:pPr>
      <w:r>
        <w:t>Performance rating distributions</w:t>
      </w:r>
    </w:p>
    <w:p>
      <w:pPr>
        <w:pStyle w:val="ListBullet"/>
      </w:pPr>
      <w:r>
        <w:t>Goal achievement rates</w:t>
      </w:r>
    </w:p>
    <w:p>
      <w:pPr>
        <w:pStyle w:val="ListBullet"/>
      </w:pPr>
      <w:r>
        <w:t>Training completion rates</w:t>
      </w:r>
    </w:p>
    <w:p>
      <w:pPr>
        <w:pStyle w:val="ListBullet"/>
      </w:pPr>
      <w:r>
        <w:t>Career progression tracking</w:t>
      </w:r>
    </w:p>
    <w:p>
      <w:pPr>
        <w:pStyle w:val="CustomH4"/>
      </w:pPr>
      <w:r>
        <w:t>💰Compensation Analysis</w:t>
      </w:r>
    </w:p>
    <w:p>
      <w:pPr>
        <w:pStyle w:val="ListBullet"/>
      </w:pPr>
      <w:r>
        <w:t>Salary distribution by department</w:t>
      </w:r>
    </w:p>
    <w:p>
      <w:pPr>
        <w:pStyle w:val="ListBullet"/>
      </w:pPr>
      <w:r>
        <w:t>Pay equity analysis</w:t>
      </w:r>
    </w:p>
    <w:p>
      <w:pPr>
        <w:pStyle w:val="ListBullet"/>
      </w:pPr>
      <w:r>
        <w:t>Compensation benchmarking</w:t>
      </w:r>
    </w:p>
    <w:p>
      <w:pPr>
        <w:pStyle w:val="ListBullet"/>
      </w:pPr>
      <w:r>
        <w:t>Benefits utilization</w:t>
      </w:r>
    </w:p>
    <w:p>
      <w:pPr>
        <w:pStyle w:val="CustomH4"/>
      </w:pPr>
      <w:r>
        <w:t>📅Compliance Reports</w:t>
      </w:r>
    </w:p>
    <w:p>
      <w:pPr>
        <w:pStyle w:val="ListBullet"/>
      </w:pPr>
      <w:r>
        <w:t>Equal opportunity reporting</w:t>
      </w:r>
    </w:p>
    <w:p>
      <w:pPr>
        <w:pStyle w:val="ListBullet"/>
      </w:pPr>
      <w:r>
        <w:t>Training compliance status</w:t>
      </w:r>
    </w:p>
    <w:p>
      <w:pPr>
        <w:pStyle w:val="ListBullet"/>
      </w:pPr>
      <w:r>
        <w:t>Document expiration tracking</w:t>
      </w:r>
    </w:p>
    <w:p>
      <w:pPr>
        <w:pStyle w:val="ListBullet"/>
      </w:pPr>
      <w:r>
        <w:t>Audit trail reports</w:t>
      </w:r>
    </w:p>
    <w:p>
      <w:pPr>
        <w:pStyle w:val="CustomH4"/>
      </w:pPr>
      <w:r>
        <w:t>📊Headcount Reports</w:t>
      </w:r>
    </w:p>
    <w:p>
      <w:pPr>
        <w:pStyle w:val="ListBullet"/>
      </w:pPr>
      <w:r>
        <w:t>Total employee count by department</w:t>
      </w:r>
    </w:p>
    <w:p>
      <w:pPr>
        <w:pStyle w:val="ListBullet"/>
      </w:pPr>
      <w:r>
        <w:t>New hires vs terminations</w:t>
      </w:r>
    </w:p>
    <w:p>
      <w:pPr>
        <w:pStyle w:val="ListBullet"/>
      </w:pPr>
      <w:r>
        <w:t>Employee growth trends</w:t>
      </w:r>
    </w:p>
    <w:p>
      <w:pPr>
        <w:pStyle w:val="ListBullet"/>
      </w:pPr>
      <w:r>
        <w:t>Turnover rate analysis</w:t>
      </w:r>
    </w:p>
    <w:p>
      <w:pPr>
        <w:pStyle w:val="CustomH4"/>
      </w:pPr>
      <w:r>
        <w:t>📊Headcount Reports</w:t>
      </w:r>
    </w:p>
    <w:p>
      <w:pPr>
        <w:pStyle w:val="ListBullet"/>
      </w:pPr>
      <w:r>
        <w:t>Total employee count by department</w:t>
      </w:r>
    </w:p>
    <w:p>
      <w:pPr>
        <w:pStyle w:val="ListBullet"/>
      </w:pPr>
      <w:r>
        <w:t>New hires vs terminations</w:t>
      </w:r>
    </w:p>
    <w:p>
      <w:pPr>
        <w:pStyle w:val="ListBullet"/>
      </w:pPr>
      <w:r>
        <w:t>Employee growth trends</w:t>
      </w:r>
    </w:p>
    <w:p>
      <w:pPr>
        <w:pStyle w:val="ListBullet"/>
      </w:pPr>
      <w:r>
        <w:t>Turnover rate analysis</w:t>
      </w:r>
    </w:p>
    <w:p>
      <w:pPr>
        <w:pStyle w:val="CustomH4"/>
      </w:pPr>
      <w:r>
        <w:t>📈Performance Analytics</w:t>
      </w:r>
    </w:p>
    <w:p>
      <w:pPr>
        <w:pStyle w:val="ListBullet"/>
      </w:pPr>
      <w:r>
        <w:t>Performance rating distributions</w:t>
      </w:r>
    </w:p>
    <w:p>
      <w:pPr>
        <w:pStyle w:val="ListBullet"/>
      </w:pPr>
      <w:r>
        <w:t>Goal achievement rates</w:t>
      </w:r>
    </w:p>
    <w:p>
      <w:pPr>
        <w:pStyle w:val="ListBullet"/>
      </w:pPr>
      <w:r>
        <w:t>Training completion rates</w:t>
      </w:r>
    </w:p>
    <w:p>
      <w:pPr>
        <w:pStyle w:val="ListBullet"/>
      </w:pPr>
      <w:r>
        <w:t>Career progression tracking</w:t>
      </w:r>
    </w:p>
    <w:p>
      <w:pPr>
        <w:pStyle w:val="CustomH4"/>
      </w:pPr>
      <w:r>
        <w:t>📈Performance Analytics</w:t>
      </w:r>
    </w:p>
    <w:p>
      <w:pPr>
        <w:pStyle w:val="ListBullet"/>
      </w:pPr>
      <w:r>
        <w:t>Performance rating distributions</w:t>
      </w:r>
    </w:p>
    <w:p>
      <w:pPr>
        <w:pStyle w:val="ListBullet"/>
      </w:pPr>
      <w:r>
        <w:t>Goal achievement rates</w:t>
      </w:r>
    </w:p>
    <w:p>
      <w:pPr>
        <w:pStyle w:val="ListBullet"/>
      </w:pPr>
      <w:r>
        <w:t>Training completion rates</w:t>
      </w:r>
    </w:p>
    <w:p>
      <w:pPr>
        <w:pStyle w:val="ListBullet"/>
      </w:pPr>
      <w:r>
        <w:t>Career progression tracking</w:t>
      </w:r>
    </w:p>
    <w:p>
      <w:pPr>
        <w:pStyle w:val="CustomH4"/>
      </w:pPr>
      <w:r>
        <w:t>💰Compensation Analysis</w:t>
      </w:r>
    </w:p>
    <w:p>
      <w:pPr>
        <w:pStyle w:val="ListBullet"/>
      </w:pPr>
      <w:r>
        <w:t>Salary distribution by department</w:t>
      </w:r>
    </w:p>
    <w:p>
      <w:pPr>
        <w:pStyle w:val="ListBullet"/>
      </w:pPr>
      <w:r>
        <w:t>Pay equity analysis</w:t>
      </w:r>
    </w:p>
    <w:p>
      <w:pPr>
        <w:pStyle w:val="ListBullet"/>
      </w:pPr>
      <w:r>
        <w:t>Compensation benchmarking</w:t>
      </w:r>
    </w:p>
    <w:p>
      <w:pPr>
        <w:pStyle w:val="ListBullet"/>
      </w:pPr>
      <w:r>
        <w:t>Benefits utilization</w:t>
      </w:r>
    </w:p>
    <w:p>
      <w:pPr>
        <w:pStyle w:val="CustomH4"/>
      </w:pPr>
      <w:r>
        <w:t>💰Compensation Analysis</w:t>
      </w:r>
    </w:p>
    <w:p>
      <w:pPr>
        <w:pStyle w:val="ListBullet"/>
      </w:pPr>
      <w:r>
        <w:t>Salary distribution by department</w:t>
      </w:r>
    </w:p>
    <w:p>
      <w:pPr>
        <w:pStyle w:val="ListBullet"/>
      </w:pPr>
      <w:r>
        <w:t>Pay equity analysis</w:t>
      </w:r>
    </w:p>
    <w:p>
      <w:pPr>
        <w:pStyle w:val="ListBullet"/>
      </w:pPr>
      <w:r>
        <w:t>Compensation benchmarking</w:t>
      </w:r>
    </w:p>
    <w:p>
      <w:pPr>
        <w:pStyle w:val="ListBullet"/>
      </w:pPr>
      <w:r>
        <w:t>Benefits utilization</w:t>
      </w:r>
    </w:p>
    <w:p>
      <w:pPr>
        <w:pStyle w:val="CustomH4"/>
      </w:pPr>
      <w:r>
        <w:t>📅Compliance Reports</w:t>
      </w:r>
    </w:p>
    <w:p>
      <w:pPr>
        <w:pStyle w:val="ListBullet"/>
      </w:pPr>
      <w:r>
        <w:t>Equal opportunity reporting</w:t>
      </w:r>
    </w:p>
    <w:p>
      <w:pPr>
        <w:pStyle w:val="ListBullet"/>
      </w:pPr>
      <w:r>
        <w:t>Training compliance status</w:t>
      </w:r>
    </w:p>
    <w:p>
      <w:pPr>
        <w:pStyle w:val="ListBullet"/>
      </w:pPr>
      <w:r>
        <w:t>Document expiration tracking</w:t>
      </w:r>
    </w:p>
    <w:p>
      <w:pPr>
        <w:pStyle w:val="ListBullet"/>
      </w:pPr>
      <w:r>
        <w:t>Audit trail reports</w:t>
      </w:r>
    </w:p>
    <w:p>
      <w:pPr>
        <w:pStyle w:val="CustomH4"/>
      </w:pPr>
      <w:r>
        <w:t>📅Compliance Reports</w:t>
      </w:r>
    </w:p>
    <w:p>
      <w:pPr>
        <w:pStyle w:val="ListBullet"/>
      </w:pPr>
      <w:r>
        <w:t>Equal opportunity reporting</w:t>
      </w:r>
    </w:p>
    <w:p>
      <w:pPr>
        <w:pStyle w:val="ListBullet"/>
      </w:pPr>
      <w:r>
        <w:t>Training compliance status</w:t>
      </w:r>
    </w:p>
    <w:p>
      <w:pPr>
        <w:pStyle w:val="ListBullet"/>
      </w:pPr>
      <w:r>
        <w:t>Document expiration tracking</w:t>
      </w:r>
    </w:p>
    <w:p>
      <w:pPr>
        <w:pStyle w:val="ListBullet"/>
      </w:pPr>
      <w:r>
        <w:t>Audit trail reports</w:t>
      </w:r>
    </w:p>
    <w:p>
      <w:pPr>
        <w:pStyle w:val="CustomH2"/>
      </w:pPr>
      <w:r>
        <w:t>7.10 Integration and API</w:t>
      </w:r>
    </w:p>
    <w:p>
      <w:pPr>
        <w:pStyle w:val="CustomH3"/>
      </w:pPr>
      <w:r>
        <w:t>7.10.1 REST API Endpoints</w:t>
      </w:r>
    </w:p>
    <w:p>
      <w:pPr>
        <w:pStyle w:val="CodeBlock"/>
        <w:ind w:left="720"/>
      </w:pPr>
      <w:r>
        <w:t>// Employee CRUD Operations</w:t>
      </w:r>
    </w:p>
    <w:p>
      <w:pPr>
        <w:pStyle w:val="CodeBlock"/>
        <w:ind w:left="720"/>
      </w:pPr>
      <w:r>
        <w:t>GET    /api/employees              // List all employees (with pagination)</w:t>
      </w:r>
    </w:p>
    <w:p>
      <w:pPr>
        <w:pStyle w:val="CodeBlock"/>
        <w:ind w:left="720"/>
      </w:pPr>
      <w:r>
        <w:t>GET    /api/employees/{id}         // Get specific employee</w:t>
      </w:r>
    </w:p>
    <w:p>
      <w:pPr>
        <w:pStyle w:val="CodeBlock"/>
        <w:ind w:left="720"/>
      </w:pPr>
      <w:r>
        <w:t>POST   /api/employees              // Create new employee</w:t>
      </w:r>
    </w:p>
    <w:p>
      <w:pPr>
        <w:pStyle w:val="CodeBlock"/>
        <w:ind w:left="720"/>
      </w:pPr>
      <w:r>
        <w:t>PUT    /api/employees/{id}         // Update employee</w:t>
      </w:r>
    </w:p>
    <w:p>
      <w:pPr>
        <w:pStyle w:val="CodeBlock"/>
        <w:ind w:left="720"/>
      </w:pPr>
      <w:r>
        <w:t>DELETE /api/employees/{id}         // Delete/terminate employee</w:t>
      </w:r>
    </w:p>
    <w:p>
      <w:pPr>
        <w:pStyle w:val="CodeBlock"/>
        <w:ind w:left="720"/>
      </w:pPr>
    </w:p>
    <w:p>
      <w:pPr>
        <w:pStyle w:val="CodeBlock"/>
        <w:ind w:left="720"/>
      </w:pPr>
      <w:r>
        <w:t>// Employee Search and Filtering</w:t>
      </w:r>
    </w:p>
    <w:p>
      <w:pPr>
        <w:pStyle w:val="CodeBlock"/>
        <w:ind w:left="720"/>
      </w:pPr>
      <w:r>
        <w:t>GET    /api/employees/search       // Search employees with filters</w:t>
      </w:r>
    </w:p>
    <w:p>
      <w:pPr>
        <w:pStyle w:val="CodeBlock"/>
        <w:ind w:left="720"/>
      </w:pPr>
      <w:r>
        <w:t>GET    /api/employees/department/{dept}  // Get employees by department</w:t>
      </w:r>
    </w:p>
    <w:p>
      <w:pPr>
        <w:pStyle w:val="CodeBlock"/>
        <w:ind w:left="720"/>
      </w:pPr>
      <w:r>
        <w:t>GET    /api/employees/manager/{id} // Get employees under manager</w:t>
      </w:r>
    </w:p>
    <w:p>
      <w:pPr>
        <w:pStyle w:val="CodeBlock"/>
        <w:ind w:left="720"/>
      </w:pPr>
    </w:p>
    <w:p>
      <w:pPr>
        <w:pStyle w:val="CodeBlock"/>
        <w:ind w:left="720"/>
      </w:pPr>
      <w:r>
        <w:t>// Employee Documents</w:t>
      </w:r>
    </w:p>
    <w:p>
      <w:pPr>
        <w:pStyle w:val="CodeBlock"/>
        <w:ind w:left="720"/>
      </w:pPr>
      <w:r>
        <w:t>GET    /api/employees/{id}/documents     // Get employee documents</w:t>
      </w:r>
    </w:p>
    <w:p>
      <w:pPr>
        <w:pStyle w:val="CodeBlock"/>
        <w:ind w:left="720"/>
      </w:pPr>
      <w:r>
        <w:t>POST   /api/employees/{id}/documents     // Upload document</w:t>
      </w:r>
    </w:p>
    <w:p>
      <w:pPr>
        <w:pStyle w:val="CodeBlock"/>
        <w:ind w:left="720"/>
      </w:pPr>
      <w:r>
        <w:t>DELETE /api/employees/{id}/documents/{docId}  // Delete document</w:t>
      </w:r>
    </w:p>
    <w:p>
      <w:pPr>
        <w:pStyle w:val="CodeBlock"/>
        <w:ind w:left="720"/>
      </w:pPr>
    </w:p>
    <w:p>
      <w:pPr>
        <w:pStyle w:val="CodeBlock"/>
        <w:ind w:left="720"/>
      </w:pPr>
      <w:r>
        <w:t>// Performance Management</w:t>
      </w:r>
    </w:p>
    <w:p>
      <w:pPr>
        <w:pStyle w:val="CodeBlock"/>
        <w:ind w:left="720"/>
      </w:pPr>
      <w:r>
        <w:t>GET    /api/employees/{id}/performance   // Get performance records</w:t>
      </w:r>
    </w:p>
    <w:p>
      <w:pPr>
        <w:pStyle w:val="CodeBlock"/>
        <w:ind w:left="720"/>
      </w:pPr>
      <w:r>
        <w:t>POST   /api/employees/{id}/performance   // Add performance review</w:t>
      </w:r>
    </w:p>
    <w:p>
      <w:pPr>
        <w:pStyle w:val="CodeBlock"/>
        <w:ind w:left="720"/>
      </w:pPr>
      <w:r>
        <w:t>PUT    /api/employees/{id}/performance/{reviewId}  // Update review</w:t>
      </w:r>
    </w:p>
    <w:p>
      <w:pPr>
        <w:pStyle w:val="CodeBlock"/>
        <w:ind w:left="720"/>
      </w:pPr>
    </w:p>
    <w:p>
      <w:pPr>
        <w:pStyle w:val="CodeBlock"/>
        <w:ind w:left="720"/>
      </w:pPr>
      <w:r>
        <w:t>// Training Management</w:t>
      </w:r>
    </w:p>
    <w:p>
      <w:pPr>
        <w:pStyle w:val="CodeBlock"/>
        <w:ind w:left="720"/>
      </w:pPr>
      <w:r>
        <w:t>GET    /api/employees/{id}/training      // Get training records</w:t>
      </w:r>
    </w:p>
    <w:p>
      <w:pPr>
        <w:pStyle w:val="CodeBlock"/>
        <w:ind w:left="720"/>
      </w:pPr>
      <w:r>
        <w:t>POST   /api/employees/{id}/training      // Assign training</w:t>
      </w:r>
    </w:p>
    <w:p>
      <w:pPr>
        <w:pStyle w:val="CodeBlock"/>
        <w:ind w:left="720"/>
      </w:pPr>
      <w:r>
        <w:t>PUT    /api/employees/{id}/training/{trainingId}  // Update training status</w:t>
      </w:r>
    </w:p>
    <w:p>
      <w:pPr>
        <w:pStyle w:val="CodeBlock"/>
        <w:ind w:left="720"/>
      </w:pPr>
    </w:p>
    <w:p>
      <w:pPr>
        <w:pStyle w:val="CodeBlock"/>
        <w:ind w:left="720"/>
      </w:pPr>
      <w:r>
        <w:t>// Reporting</w:t>
      </w:r>
    </w:p>
    <w:p>
      <w:pPr>
        <w:pStyle w:val="CodeBlock"/>
        <w:ind w:left="720"/>
      </w:pPr>
      <w:r>
        <w:t>GET    /api/reports/headcount            // Headcount reports</w:t>
      </w:r>
    </w:p>
    <w:p>
      <w:pPr>
        <w:pStyle w:val="CodeBlock"/>
        <w:ind w:left="720"/>
      </w:pPr>
      <w:r>
        <w:t>GET    /api/reports/turnover             // Turnover analysis</w:t>
      </w:r>
    </w:p>
    <w:p>
      <w:pPr>
        <w:pStyle w:val="CodeBlock"/>
        <w:ind w:left="720"/>
      </w:pPr>
      <w:r>
        <w:t>GET    /api/reports/performance          // Performance analytics</w:t>
      </w:r>
    </w:p>
    <w:p>
      <w:pPr>
        <w:pStyle w:val="CodeBlock"/>
        <w:ind w:left="720"/>
      </w:pPr>
      <w:r>
        <w:t>GET    /api/reports/compliance           // Compliance reports</w:t>
      </w:r>
    </w:p>
    <w:p>
      <w:pPr>
        <w:pStyle w:val="CustomH3"/>
      </w:pPr>
      <w:r>
        <w:t>7.10.2 API Authentication and Security</w:t>
      </w:r>
    </w:p>
    <w:p>
      <w:pPr>
        <w:pStyle w:val="CustomH4"/>
      </w:pPr>
      <w:r>
        <w:t>API Security Measures</w:t>
      </w:r>
    </w:p>
    <w:p>
      <w:pPr>
        <w:pStyle w:val="ListBullet"/>
      </w:pPr>
      <w:r>
        <w:t>JWT Authentication: All API requests require valid JWT tokens</w:t>
      </w:r>
    </w:p>
    <w:p>
      <w:pPr>
        <w:pStyle w:val="ListBullet"/>
      </w:pPr>
      <w:r>
        <w:t>Role-Based Access: Endpoints respect user role permissions</w:t>
      </w:r>
    </w:p>
    <w:p>
      <w:pPr>
        <w:pStyle w:val="ListBullet"/>
      </w:pPr>
      <w:r>
        <w:t>Rate Limiting: API calls are rate-limited to prevent abuse</w:t>
      </w:r>
    </w:p>
    <w:p>
      <w:pPr>
        <w:pStyle w:val="ListBullet"/>
      </w:pPr>
      <w:r>
        <w:t>Input Validation: All input data is validated and sanitized</w:t>
      </w:r>
    </w:p>
    <w:p>
      <w:pPr>
        <w:pStyle w:val="ListBullet"/>
      </w:pPr>
      <w:r>
        <w:t>Audit Logging: All API operations are logged for security auditing</w:t>
      </w:r>
    </w:p>
    <w:p>
      <w:pPr>
        <w:pStyle w:val="ListBullet"/>
      </w:pPr>
      <w:r>
        <w:t>HTTPS Only: All API communications must use HTTPS</w:t>
      </w:r>
    </w:p>
    <w:p>
      <w:pPr>
        <w:pStyle w:val="CustomH2"/>
      </w:pPr>
      <w:r>
        <w:t>7.11 Best Practices and Security</w:t>
      </w:r>
    </w:p>
    <w:p>
      <w:pPr>
        <w:pStyle w:val="CustomH3"/>
      </w:pPr>
      <w:r>
        <w:t>7.11.1 Data Security</w:t>
      </w:r>
    </w:p>
    <w:p>
      <w:pPr>
        <w:pStyle w:val="CustomH3"/>
      </w:pPr>
      <w:r>
        <w:t>7.11.2 Performance Optimization</w:t>
      </w:r>
    </w:p>
    <w:p>
      <w:pPr>
        <w:pStyle w:val="CodeBlock"/>
        <w:ind w:left="720"/>
      </w:pPr>
      <w:r>
        <w:t>-- Index optimization for employee queries</w:t>
      </w:r>
    </w:p>
    <w:p>
      <w:pPr>
        <w:pStyle w:val="CodeBlock"/>
        <w:ind w:left="720"/>
      </w:pPr>
      <w:r>
        <w:t>CREATE INDEX idx_employee_search ON employees(first_name, last_name, department, status);</w:t>
      </w:r>
    </w:p>
    <w:p>
      <w:pPr>
        <w:pStyle w:val="CodeBlock"/>
        <w:ind w:left="720"/>
      </w:pPr>
      <w:r>
        <w:t>CREATE INDEX idx_employee_manager ON employees(manager_id, status);</w:t>
      </w:r>
    </w:p>
    <w:p>
      <w:pPr>
        <w:pStyle w:val="CodeBlock"/>
        <w:ind w:left="720"/>
      </w:pPr>
      <w:r>
        <w:t>CREATE INDEX idx_employee_dates ON employees(start_date, end_date);</w:t>
      </w:r>
    </w:p>
    <w:p>
      <w:pPr>
        <w:pStyle w:val="CodeBlock"/>
        <w:ind w:left="720"/>
      </w:pPr>
    </w:p>
    <w:p>
      <w:pPr>
        <w:pStyle w:val="CodeBlock"/>
        <w:ind w:left="720"/>
      </w:pPr>
      <w:r>
        <w:t>-- Partitioning for large datasets</w:t>
      </w:r>
    </w:p>
    <w:p>
      <w:pPr>
        <w:pStyle w:val="CodeBlock"/>
        <w:ind w:left="720"/>
      </w:pPr>
      <w:r>
        <w:t xml:space="preserve">ALTER TABLE employee_performance </w:t>
      </w:r>
    </w:p>
    <w:p>
      <w:pPr>
        <w:pStyle w:val="CodeBlock"/>
        <w:ind w:left="720"/>
      </w:pPr>
      <w:r>
        <w:t>PARTITION BY RANGE (YEAR(review_date)) (</w:t>
      </w:r>
    </w:p>
    <w:p>
      <w:pPr>
        <w:pStyle w:val="CodeBlock"/>
        <w:ind w:left="720"/>
      </w:pPr>
      <w:r>
        <w:t xml:space="preserve">    PARTITION p2022 VALUES LESS THAN (2023),</w:t>
      </w:r>
    </w:p>
    <w:p>
      <w:pPr>
        <w:pStyle w:val="CodeBlock"/>
        <w:ind w:left="720"/>
      </w:pPr>
      <w:r>
        <w:t xml:space="preserve">    PARTITION p2023 VALUES LESS THAN (2024),</w:t>
      </w:r>
    </w:p>
    <w:p>
      <w:pPr>
        <w:pStyle w:val="CodeBlock"/>
        <w:ind w:left="720"/>
      </w:pPr>
      <w:r>
        <w:t xml:space="preserve">    PARTITION p2024 VALUES LESS THAN (2025),</w:t>
      </w:r>
    </w:p>
    <w:p>
      <w:pPr>
        <w:pStyle w:val="CodeBlock"/>
        <w:ind w:left="720"/>
      </w:pPr>
      <w:r>
        <w:t xml:space="preserve">    PARTITION p_future VALUES LESS THAN MAXVALUE</w:t>
      </w:r>
    </w:p>
    <w:p>
      <w:pPr>
        <w:pStyle w:val="CodeBlock"/>
        <w:ind w:left="720"/>
      </w:pPr>
      <w:r>
        <w:t>);</w:t>
      </w:r>
    </w:p>
    <w:p>
      <w:pPr>
        <w:pStyle w:val="CodeBlock"/>
        <w:ind w:left="720"/>
      </w:pPr>
    </w:p>
    <w:p>
      <w:pPr>
        <w:pStyle w:val="CodeBlock"/>
        <w:ind w:left="720"/>
      </w:pPr>
      <w:r>
        <w:t>-- Query optimization examples</w:t>
      </w:r>
    </w:p>
    <w:p>
      <w:pPr>
        <w:pStyle w:val="CodeBlock"/>
        <w:ind w:left="720"/>
      </w:pPr>
      <w:r>
        <w:t>-- Use covering indexes for common queries</w:t>
      </w:r>
    </w:p>
    <w:p>
      <w:pPr>
        <w:pStyle w:val="CodeBlock"/>
        <w:ind w:left="720"/>
      </w:pPr>
      <w:r>
        <w:t>CREATE INDEX idx_employee_directory ON employees(id, first_name, last_name, department, position, status);</w:t>
      </w:r>
    </w:p>
    <w:p>
      <w:pPr>
        <w:pStyle w:val="CodeBlock"/>
        <w:ind w:left="720"/>
      </w:pPr>
    </w:p>
    <w:p>
      <w:pPr>
        <w:pStyle w:val="CodeBlock"/>
        <w:ind w:left="720"/>
      </w:pPr>
      <w:r>
        <w:t>-- Optimize search queries with full-text search</w:t>
      </w:r>
    </w:p>
    <w:p>
      <w:pPr>
        <w:pStyle w:val="CodeBlock"/>
        <w:ind w:left="720"/>
      </w:pPr>
      <w:r>
        <w:t>ALTER TABLE employees ADD FULLTEXT(first_name, last_name, position);</w:t>
      </w:r>
    </w:p>
    <w:p>
      <w:pPr>
        <w:pStyle w:val="CodeBlock"/>
        <w:ind w:left="720"/>
      </w:pPr>
      <w:r>
        <w:t>SELECT * FROM employees WHERE MATCH(first_name, last_name, position) AGAINST('search term' IN BOOLEAN MODE);</w:t>
      </w:r>
    </w:p>
    <w:p>
      <w:pPr>
        <w:pStyle w:val="CustomH2"/>
      </w:pPr>
      <w:r>
        <w:t>7.12 Future Enhancements</w:t>
      </w:r>
    </w:p>
    <w:p>
      <w:pPr>
        <w:pStyle w:val="CustomH3"/>
      </w:pPr>
      <w:r>
        <w:t>Planned Improvements</w:t>
      </w:r>
    </w:p>
    <w:p>
      <w:pPr>
        <w:pStyle w:val="ListBullet"/>
      </w:pPr>
      <w:r>
        <w:t>AI-Powered Analytics: Machine learning for performance prediction and retention analysis</w:t>
      </w:r>
    </w:p>
    <w:p>
      <w:pPr>
        <w:pStyle w:val="ListBullet"/>
      </w:pPr>
      <w:r>
        <w:t>Mobile Application: Native mobile app for employee self-service</w:t>
      </w:r>
    </w:p>
    <w:p>
      <w:pPr>
        <w:pStyle w:val="ListBullet"/>
      </w:pPr>
      <w:r>
        <w:t>Advanced Workflows: Configurable approval workflows for various HR processes</w:t>
      </w:r>
    </w:p>
    <w:p>
      <w:pPr>
        <w:pStyle w:val="ListBullet"/>
      </w:pPr>
      <w:r>
        <w:t>Integration Hub: Pre-built integrations with popular HR and payroll systems</w:t>
      </w:r>
    </w:p>
    <w:p>
      <w:pPr>
        <w:pStyle w:val="ListBullet"/>
      </w:pPr>
      <w:r>
        <w:t>Employee Portal: Comprehensive self-service portal with career development tools</w:t>
      </w:r>
    </w:p>
    <w:p>
      <w:pPr>
        <w:pStyle w:val="ListBullet"/>
      </w:pPr>
      <w:r>
        <w:t>Advanced Reporting: Interactive dashboards with real-time analytics</w:t>
      </w:r>
    </w:p>
    <w:p>
      <w:pPr>
        <w:pStyle w:val="CustomH2"/>
      </w:pPr>
      <w:r>
        <w:t>7.13 Conclusion</w:t>
      </w:r>
    </w:p>
    <w:p>
      <w:r>
        <w:t>The Employee Management module provides a comprehensive solution for managing the complete employee lifecycle within the CRM system. With robust security measures, flexible role-based access control, and extensive reporting capabilities, it serves as the foundation for effective human resource management.</w:t>
      </w:r>
    </w:p>
    <w:p>
      <w:r>
        <w:t>The system's modular architecture ensures scalability and maintainability while providing the flexibility to adapt to changing organizational needs. Through careful implementation of best practices and security measures, the Employee Management module supports both operational efficiency and regulatory compliance.</w:t>
      </w:r>
    </w:p>
    <w:p>
      <w:r>
        <w:br w:type="page"/>
      </w:r>
    </w:p>
    <w:p>
      <w:pPr>
        <w:pStyle w:val="ChapterTitle"/>
      </w:pPr>
      <w:r>
        <w:t>Chapter 8: Attendance System</w:t>
      </w:r>
    </w:p>
    <w:p>
      <w:r>
        <w:t>Comprehensive Check-in/Check-out System with Role-based Filtering and Photo Verification</w:t>
      </w:r>
    </w:p>
    <w:p>
      <w:pPr>
        <w:pStyle w:val="CustomH2"/>
      </w:pPr>
      <w:r>
        <w:t>8.1 Introduction to Attendance Management</w:t>
      </w:r>
    </w:p>
    <w:p>
      <w:r>
        <w:t>The Attendance Management System is a sophisticated module designed to track employee presence, working hours, and productivity patterns. This system provides real-time attendance monitoring with photo verification, role-based access controls, and comprehensive reporting capabilities that support both operational management and compliance requirements.</w:t>
      </w:r>
    </w:p>
    <w:p>
      <w:pPr>
        <w:pStyle w:val="ListBullet"/>
      </w:pPr>
      <w:r>
        <w:t>Real-time check-in/check-out with photo verification</w:t>
      </w:r>
    </w:p>
    <w:p>
      <w:pPr>
        <w:pStyle w:val="ListBullet"/>
      </w:pPr>
      <w:r>
        <w:t>Role-based attendance visibility and management</w:t>
      </w:r>
    </w:p>
    <w:p>
      <w:pPr>
        <w:pStyle w:val="ListBullet"/>
      </w:pPr>
      <w:r>
        <w:t>Automatic working hours calculation</w:t>
      </w:r>
    </w:p>
    <w:p>
      <w:pPr>
        <w:pStyle w:val="ListBullet"/>
      </w:pPr>
      <w:r>
        <w:t>Department-wise filtering and reporting</w:t>
      </w:r>
    </w:p>
    <w:p>
      <w:pPr>
        <w:pStyle w:val="ListBullet"/>
      </w:pPr>
      <w:r>
        <w:t>Mobile-responsive interface with camera integration</w:t>
      </w:r>
    </w:p>
    <w:p>
      <w:pPr>
        <w:pStyle w:val="ListBullet"/>
      </w:pPr>
      <w:r>
        <w:t>Administrative tools for attendance correction</w:t>
      </w:r>
    </w:p>
    <w:p>
      <w:pPr>
        <w:pStyle w:val="CustomH3"/>
      </w:pPr>
      <w:r>
        <w:t>8.1.1 System Architecture Overview</w:t>
      </w:r>
    </w:p>
    <w:p>
      <w:r>
        <w:t>The attendance system follows a multi-layered architecture that ensures data integrity, security, and scalability:</w:t>
      </w:r>
    </w:p>
    <w:p>
      <w:pPr>
        <w:pStyle w:val="CustomH3"/>
      </w:pPr>
      <w:r>
        <w:t>8.1.2 Core Components</w:t>
      </w:r>
    </w:p>
    <w:p>
      <w:pPr>
        <w:pStyle w:val="CustomH4"/>
      </w:pPr>
      <w:r>
        <w:t>Check-in/Check-out Interface</w:t>
      </w:r>
    </w:p>
    <w:p>
      <w:r>
        <w:t>User-friendly interface with real-time clock display and status indicators for seamless attendance marking.</w:t>
      </w:r>
    </w:p>
    <w:p>
      <w:pPr>
        <w:pStyle w:val="CustomH4"/>
      </w:pPr>
      <w:r>
        <w:t>Photo Verification System</w:t>
      </w:r>
    </w:p>
    <w:p>
      <w:r>
        <w:t>Integrated camera functionality for capturing attendance photos with automatic upload and storage.</w:t>
      </w:r>
    </w:p>
    <w:p>
      <w:pPr>
        <w:pStyle w:val="CustomH4"/>
      </w:pPr>
      <w:r>
        <w:t>Role-based Access Control</w:t>
      </w:r>
    </w:p>
    <w:p>
      <w:r>
        <w:t>Granular permissions system allowing different levels of access based on user roles and departments.</w:t>
      </w:r>
    </w:p>
    <w:p>
      <w:pPr>
        <w:pStyle w:val="CustomH4"/>
      </w:pPr>
      <w:r>
        <w:t>Administrative Tools</w:t>
      </w:r>
    </w:p>
    <w:p>
      <w:r>
        <w:t>Comprehensive management interface for attendance correction, bulk operations, and system configuration.</w:t>
      </w:r>
    </w:p>
    <w:p>
      <w:pPr>
        <w:pStyle w:val="CustomH2"/>
      </w:pPr>
      <w:r>
        <w:t>8.1 Introduction to Attendance Management</w:t>
      </w:r>
    </w:p>
    <w:p>
      <w:r>
        <w:t>The Attendance Management System is a sophisticated module designed to track employee presence, working hours, and productivity patterns. This system provides real-time attendance monitoring with photo verification, role-based access controls, and comprehensive reporting capabilities that support both operational management and compliance requirements.</w:t>
      </w:r>
    </w:p>
    <w:p>
      <w:pPr>
        <w:pStyle w:val="ListBullet"/>
      </w:pPr>
      <w:r>
        <w:t>Real-time check-in/check-out with photo verification</w:t>
      </w:r>
    </w:p>
    <w:p>
      <w:pPr>
        <w:pStyle w:val="ListBullet"/>
      </w:pPr>
      <w:r>
        <w:t>Role-based attendance visibility and management</w:t>
      </w:r>
    </w:p>
    <w:p>
      <w:pPr>
        <w:pStyle w:val="ListBullet"/>
      </w:pPr>
      <w:r>
        <w:t>Automatic working hours calculation</w:t>
      </w:r>
    </w:p>
    <w:p>
      <w:pPr>
        <w:pStyle w:val="ListBullet"/>
      </w:pPr>
      <w:r>
        <w:t>Department-wise filtering and reporting</w:t>
      </w:r>
    </w:p>
    <w:p>
      <w:pPr>
        <w:pStyle w:val="ListBullet"/>
      </w:pPr>
      <w:r>
        <w:t>Mobile-responsive interface with camera integration</w:t>
      </w:r>
    </w:p>
    <w:p>
      <w:pPr>
        <w:pStyle w:val="ListBullet"/>
      </w:pPr>
      <w:r>
        <w:t>Administrative tools for attendance correction</w:t>
      </w:r>
    </w:p>
    <w:p>
      <w:pPr>
        <w:pStyle w:val="CustomH3"/>
      </w:pPr>
      <w:r>
        <w:t>8.1.1 System Architecture Overview</w:t>
      </w:r>
    </w:p>
    <w:p>
      <w:r>
        <w:t>The attendance system follows a multi-layered architecture that ensures data integrity, security, and scalability:</w:t>
      </w:r>
    </w:p>
    <w:p>
      <w:pPr>
        <w:pStyle w:val="CustomH3"/>
      </w:pPr>
      <w:r>
        <w:t>8.1.2 Core Components</w:t>
      </w:r>
    </w:p>
    <w:p>
      <w:pPr>
        <w:pStyle w:val="CustomH4"/>
      </w:pPr>
      <w:r>
        <w:t>Check-in/Check-out Interface</w:t>
      </w:r>
    </w:p>
    <w:p>
      <w:r>
        <w:t>User-friendly interface with real-time clock display and status indicators for seamless attendance marking.</w:t>
      </w:r>
    </w:p>
    <w:p>
      <w:pPr>
        <w:pStyle w:val="CustomH4"/>
      </w:pPr>
      <w:r>
        <w:t>Photo Verification System</w:t>
      </w:r>
    </w:p>
    <w:p>
      <w:r>
        <w:t>Integrated camera functionality for capturing attendance photos with automatic upload and storage.</w:t>
      </w:r>
    </w:p>
    <w:p>
      <w:pPr>
        <w:pStyle w:val="CustomH4"/>
      </w:pPr>
      <w:r>
        <w:t>Role-based Access Control</w:t>
      </w:r>
    </w:p>
    <w:p>
      <w:r>
        <w:t>Granular permissions system allowing different levels of access based on user roles and departments.</w:t>
      </w:r>
    </w:p>
    <w:p>
      <w:pPr>
        <w:pStyle w:val="CustomH4"/>
      </w:pPr>
      <w:r>
        <w:t>Administrative Tools</w:t>
      </w:r>
    </w:p>
    <w:p>
      <w:r>
        <w:t>Comprehensive management interface for attendance correction, bulk operations, and system configuration.</w:t>
      </w:r>
    </w:p>
    <w:p>
      <w:pPr>
        <w:pStyle w:val="CustomH2"/>
      </w:pPr>
      <w:r>
        <w:t>8.2 Check-in/Check-out Process</w:t>
      </w:r>
    </w:p>
    <w:p>
      <w:pPr>
        <w:pStyle w:val="CustomH3"/>
      </w:pPr>
      <w:r>
        <w:t>8.2.1 User Interface Design</w:t>
      </w:r>
    </w:p>
    <w:p>
      <w:r>
        <w:t>The attendance interface is designed for simplicity and efficiency, featuring a clean layout with clear status indicators and intuitive controls:</w:t>
      </w:r>
    </w:p>
    <w:p>
      <w:pPr>
        <w:pStyle w:val="CustomH3"/>
      </w:pPr>
      <w:r>
        <w:t>Mark Attendance</w:t>
      </w:r>
    </w:p>
    <w:p>
      <w:r>
        <w:t>Current Status:</w:t>
        <w:br/>
        <w:br/>
        <w:t xml:space="preserve">                            Ready to check in</w:t>
        <w:br/>
        <w:t xml:space="preserve">                        </w:t>
        <w:br/>
        <w:t xml:space="preserve">                            Checked in at  - Ready to check out</w:t>
      </w:r>
    </w:p>
    <w:p>
      <w:r>
        <w:t>Today:</w:t>
      </w:r>
    </w:p>
    <w:p>
      <w:pPr>
        <w:pStyle w:val="CustomH3"/>
      </w:pPr>
      <w:r>
        <w:t>8.2.2 Real-time Clock Implementation</w:t>
      </w:r>
    </w:p>
    <w:p>
      <w:r>
        <w:t>The system features a real-time clock that updates every second to provide accurate time reference for attendance marking:</w:t>
      </w:r>
    </w:p>
    <w:p>
      <w:pPr>
        <w:pStyle w:val="CustomH3"/>
      </w:pPr>
      <w:r>
        <w:t>8.2.3 Attendance Status Logic</w:t>
      </w:r>
    </w:p>
    <w:p>
      <w:r>
        <w:t>The system implements intelligent status detection to determine whether an employee should check in or check out:</w:t>
      </w:r>
    </w:p>
    <w:p>
      <w:pPr>
        <w:pStyle w:val="CustomH2"/>
      </w:pPr>
      <w:r>
        <w:t>8.2 Check-in/Check-out Process</w:t>
      </w:r>
    </w:p>
    <w:p>
      <w:pPr>
        <w:pStyle w:val="CustomH3"/>
      </w:pPr>
      <w:r>
        <w:t>8.2.1 User Interface Design</w:t>
      </w:r>
    </w:p>
    <w:p>
      <w:r>
        <w:t>The attendance interface is designed for simplicity and efficiency, featuring a clean layout with clear status indicators and intuitive controls:</w:t>
      </w:r>
    </w:p>
    <w:p>
      <w:pPr>
        <w:pStyle w:val="CustomH3"/>
      </w:pPr>
      <w:r>
        <w:t>Mark Attendance</w:t>
      </w:r>
    </w:p>
    <w:p>
      <w:r>
        <w:t>Current Status:</w:t>
        <w:br/>
        <w:br/>
        <w:t xml:space="preserve">                            Ready to check in</w:t>
        <w:br/>
        <w:t xml:space="preserve">                        </w:t>
        <w:br/>
        <w:t xml:space="preserve">                            Checked in at  - Ready to check out</w:t>
      </w:r>
    </w:p>
    <w:p>
      <w:r>
        <w:t>Today:</w:t>
      </w:r>
    </w:p>
    <w:p>
      <w:pPr>
        <w:pStyle w:val="CustomH3"/>
      </w:pPr>
      <w:r>
        <w:t>8.2.2 Real-time Clock Implementation</w:t>
      </w:r>
    </w:p>
    <w:p>
      <w:r>
        <w:t>The system features a real-time clock that updates every second to provide accurate time reference for attendance marking:</w:t>
      </w:r>
    </w:p>
    <w:p>
      <w:pPr>
        <w:pStyle w:val="CustomH3"/>
      </w:pPr>
      <w:r>
        <w:t>8.2.3 Attendance Status Logic</w:t>
      </w:r>
    </w:p>
    <w:p>
      <w:r>
        <w:t>The system implements intelligent status detection to determine whether an employee should check in or check out:</w:t>
      </w:r>
    </w:p>
    <w:p>
      <w:pPr>
        <w:pStyle w:val="CustomH2"/>
      </w:pPr>
      <w:r>
        <w:t>8.3 Photo Verification System</w:t>
      </w:r>
    </w:p>
    <w:p>
      <w:pPr>
        <w:pStyle w:val="CustomH3"/>
      </w:pPr>
      <w:r>
        <w:t>8.3.1 Camera Integration</w:t>
      </w:r>
    </w:p>
    <w:p>
      <w:r>
        <w:t>The system integrates with device cameras to capture verification photos during attendance marking. This feature enhances security and provides visual confirmation of employee presence:</w:t>
      </w:r>
    </w:p>
    <w:p>
      <w:pPr>
        <w:pStyle w:val="CustomH3"/>
      </w:pPr>
      <w:r>
        <w:t>8.3.2 Photo Upload and Storage</w:t>
      </w:r>
    </w:p>
    <w:p>
      <w:r>
        <w:t>Captured photos are automatically uploaded to the server with proper naming conventions and security measures:</w:t>
      </w:r>
    </w:p>
    <w:p>
      <w:pPr>
        <w:pStyle w:val="CustomH3"/>
      </w:pPr>
      <w:r>
        <w:t>8.3.3 Photo Storage Backend</w:t>
      </w:r>
    </w:p>
    <w:p>
      <w:r>
        <w:t>The backend handles photo processing, validation, and secure storage:</w:t>
      </w:r>
    </w:p>
    <w:p>
      <w:pPr>
        <w:pStyle w:val="CustomH2"/>
      </w:pPr>
      <w:r>
        <w:t>8.3 Photo Verification System</w:t>
      </w:r>
    </w:p>
    <w:p>
      <w:pPr>
        <w:pStyle w:val="CustomH3"/>
      </w:pPr>
      <w:r>
        <w:t>8.3.1 Camera Integration</w:t>
      </w:r>
    </w:p>
    <w:p>
      <w:r>
        <w:t>The system integrates with device cameras to capture verification photos during attendance marking. This feature enhances security and provides visual confirmation of employee presence:</w:t>
      </w:r>
    </w:p>
    <w:p>
      <w:pPr>
        <w:pStyle w:val="CustomH3"/>
      </w:pPr>
      <w:r>
        <w:t>8.3.2 Photo Upload and Storage</w:t>
      </w:r>
    </w:p>
    <w:p>
      <w:r>
        <w:t>Captured photos are automatically uploaded to the server with proper naming conventions and security measures:</w:t>
      </w:r>
    </w:p>
    <w:p>
      <w:pPr>
        <w:pStyle w:val="CustomH3"/>
      </w:pPr>
      <w:r>
        <w:t>8.3.3 Photo Storage Backend</w:t>
      </w:r>
    </w:p>
    <w:p>
      <w:r>
        <w:t>The backend handles photo processing, validation, and secure storage:</w:t>
      </w:r>
    </w:p>
    <w:p>
      <w:pPr>
        <w:pStyle w:val="CustomH2"/>
      </w:pPr>
      <w:r>
        <w:t>8.4 Role-based Access Control</w:t>
      </w:r>
    </w:p>
    <w:p>
      <w:pPr>
        <w:pStyle w:val="CustomH3"/>
      </w:pPr>
      <w:r>
        <w:t>8.4.1 Permission Matrix</w:t>
      </w:r>
    </w:p>
    <w:p>
      <w:r>
        <w:t>The attendance system implements comprehensive role-based access controls to ensure appropriate data visibility and functionality access: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b/>
              </w:rPr>
              <w:t>Role</w:t>
            </w:r>
          </w:p>
        </w:tc>
        <w:tc>
          <w:tcPr>
            <w:tcW w:type="dxa" w:w="1234"/>
          </w:tcPr>
          <w:p>
            <w:r>
              <w:rPr>
                <w:b/>
              </w:rPr>
              <w:t>View Own Attendance</w:t>
            </w:r>
          </w:p>
        </w:tc>
        <w:tc>
          <w:tcPr>
            <w:tcW w:type="dxa" w:w="1234"/>
          </w:tcPr>
          <w:p>
            <w:r>
              <w:rPr>
                <w:b/>
              </w:rPr>
              <w:t>View Team Attendance</w:t>
            </w:r>
          </w:p>
        </w:tc>
        <w:tc>
          <w:tcPr>
            <w:tcW w:type="dxa" w:w="1234"/>
          </w:tcPr>
          <w:p>
            <w:r>
              <w:rPr>
                <w:b/>
              </w:rPr>
              <w:t>View All Attendance</w:t>
            </w:r>
          </w:p>
        </w:tc>
        <w:tc>
          <w:tcPr>
            <w:tcW w:type="dxa" w:w="1234"/>
          </w:tcPr>
          <w:p>
            <w:r>
              <w:rPr>
                <w:b/>
              </w:rPr>
              <w:t>Edit Attendance</w:t>
            </w:r>
          </w:p>
        </w:tc>
        <w:tc>
          <w:tcPr>
            <w:tcW w:type="dxa" w:w="1234"/>
          </w:tcPr>
          <w:p>
            <w:r>
              <w:rPr>
                <w:b/>
              </w:rPr>
              <w:t>Delete Records</w:t>
            </w:r>
          </w:p>
        </w:tc>
        <w:tc>
          <w:tcPr>
            <w:tcW w:type="dxa" w:w="1234"/>
          </w:tcPr>
          <w:p>
            <w:r>
              <w:rPr>
                <w:b/>
              </w:rPr>
              <w:t>Generate Reports</w:t>
            </w:r>
          </w:p>
        </w:tc>
      </w:tr>
      <w:tr>
        <w:tc>
          <w:tcPr>
            <w:tcW w:type="dxa" w:w="1234"/>
          </w:tcPr>
          <w:p>
            <w:r>
              <w:t>Super Admin</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r>
      <w:tr>
        <w:tc>
          <w:tcPr>
            <w:tcW w:type="dxa" w:w="1234"/>
          </w:tcPr>
          <w:p>
            <w:r>
              <w:t>Admin</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r>
      <w:tr>
        <w:tc>
          <w:tcPr>
            <w:tcW w:type="dxa" w:w="1234"/>
          </w:tcPr>
          <w:p>
            <w:r>
              <w:t>HR Admin</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r>
      <w:tr>
        <w:tc>
          <w:tcPr>
            <w:tcW w:type="dxa" w:w="1234"/>
          </w:tcPr>
          <w:p>
            <w:r>
              <w:t>Site Manager</w:t>
            </w:r>
          </w:p>
        </w:tc>
        <w:tc>
          <w:tcPr>
            <w:tcW w:type="dxa" w:w="1234"/>
          </w:tcPr>
          <w:p>
            <w:r>
              <w:t>✓</w:t>
            </w:r>
          </w:p>
        </w:tc>
        <w:tc>
          <w:tcPr>
            <w:tcW w:type="dxa" w:w="1234"/>
          </w:tcPr>
          <w:p>
            <w:r>
              <w:t>✓</w:t>
            </w:r>
          </w:p>
        </w:tc>
        <w:tc>
          <w:tcPr>
            <w:tcW w:type="dxa" w:w="1234"/>
          </w:tcPr>
          <w:p>
            <w:r>
              <w:t>Department Only</w:t>
            </w:r>
          </w:p>
        </w:tc>
        <w:tc>
          <w:tcPr>
            <w:tcW w:type="dxa" w:w="1234"/>
          </w:tcPr>
          <w:p>
            <w:r>
              <w:t>Limited</w:t>
            </w:r>
          </w:p>
        </w:tc>
        <w:tc>
          <w:tcPr>
            <w:tcW w:type="dxa" w:w="1234"/>
          </w:tcPr>
          <w:p>
            <w:r>
              <w:t>✗</w:t>
            </w:r>
          </w:p>
        </w:tc>
        <w:tc>
          <w:tcPr>
            <w:tcW w:type="dxa" w:w="1234"/>
          </w:tcPr>
          <w:p>
            <w:r>
              <w:t>Department Only</w:t>
            </w:r>
          </w:p>
        </w:tc>
      </w:tr>
      <w:tr>
        <w:tc>
          <w:tcPr>
            <w:tcW w:type="dxa" w:w="1234"/>
          </w:tcPr>
          <w:p>
            <w:r>
              <w:t>Regular User</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r>
    </w:tbl>
    <w:p>
      <w:pPr>
        <w:pStyle w:val="CustomH3"/>
      </w:pPr>
      <w:r>
        <w:t>8.4.2 Role-based Filtering Implementation</w:t>
      </w:r>
    </w:p>
    <w:p>
      <w:r>
        <w:t>The system implements dynamic filtering based on user roles to ensure appropriate data access:</w:t>
      </w:r>
    </w:p>
    <w:p>
      <w:pPr>
        <w:pStyle w:val="CustomH3"/>
      </w:pPr>
      <w:r>
        <w:t>8.4.3 Administrative Interface</w:t>
      </w:r>
    </w:p>
    <w:p>
      <w:r>
        <w:t>Administrators have access to additional tools for attendance management and correction:</w:t>
      </w:r>
    </w:p>
    <w:p>
      <w:pPr>
        <w:pStyle w:val="CustomH3"/>
      </w:pPr>
      <w:r>
        <w:t>Edit Attendance (Admin)</w:t>
      </w:r>
    </w:p>
    <w:p>
      <w:pPr>
        <w:pStyle w:val="CustomH2"/>
      </w:pPr>
      <w:r>
        <w:t>8.4 Role-based Access Control</w:t>
      </w:r>
    </w:p>
    <w:p>
      <w:pPr>
        <w:pStyle w:val="CustomH3"/>
      </w:pPr>
      <w:r>
        <w:t>8.4.1 Permission Matrix</w:t>
      </w:r>
    </w:p>
    <w:p>
      <w:r>
        <w:t>The attendance system implements comprehensive role-based access controls to ensure appropriate data visibility and functionality access: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b/>
              </w:rPr>
              <w:t>Role</w:t>
            </w:r>
          </w:p>
        </w:tc>
        <w:tc>
          <w:tcPr>
            <w:tcW w:type="dxa" w:w="1234"/>
          </w:tcPr>
          <w:p>
            <w:r>
              <w:rPr>
                <w:b/>
              </w:rPr>
              <w:t>View Own Attendance</w:t>
            </w:r>
          </w:p>
        </w:tc>
        <w:tc>
          <w:tcPr>
            <w:tcW w:type="dxa" w:w="1234"/>
          </w:tcPr>
          <w:p>
            <w:r>
              <w:rPr>
                <w:b/>
              </w:rPr>
              <w:t>View Team Attendance</w:t>
            </w:r>
          </w:p>
        </w:tc>
        <w:tc>
          <w:tcPr>
            <w:tcW w:type="dxa" w:w="1234"/>
          </w:tcPr>
          <w:p>
            <w:r>
              <w:rPr>
                <w:b/>
              </w:rPr>
              <w:t>View All Attendance</w:t>
            </w:r>
          </w:p>
        </w:tc>
        <w:tc>
          <w:tcPr>
            <w:tcW w:type="dxa" w:w="1234"/>
          </w:tcPr>
          <w:p>
            <w:r>
              <w:rPr>
                <w:b/>
              </w:rPr>
              <w:t>Edit Attendance</w:t>
            </w:r>
          </w:p>
        </w:tc>
        <w:tc>
          <w:tcPr>
            <w:tcW w:type="dxa" w:w="1234"/>
          </w:tcPr>
          <w:p>
            <w:r>
              <w:rPr>
                <w:b/>
              </w:rPr>
              <w:t>Delete Records</w:t>
            </w:r>
          </w:p>
        </w:tc>
        <w:tc>
          <w:tcPr>
            <w:tcW w:type="dxa" w:w="1234"/>
          </w:tcPr>
          <w:p>
            <w:r>
              <w:rPr>
                <w:b/>
              </w:rPr>
              <w:t>Generate Reports</w:t>
            </w:r>
          </w:p>
        </w:tc>
      </w:tr>
      <w:tr>
        <w:tc>
          <w:tcPr>
            <w:tcW w:type="dxa" w:w="1234"/>
          </w:tcPr>
          <w:p>
            <w:r>
              <w:t>Super Admin</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r>
      <w:tr>
        <w:tc>
          <w:tcPr>
            <w:tcW w:type="dxa" w:w="1234"/>
          </w:tcPr>
          <w:p>
            <w:r>
              <w:t>Admin</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r>
      <w:tr>
        <w:tc>
          <w:tcPr>
            <w:tcW w:type="dxa" w:w="1234"/>
          </w:tcPr>
          <w:p>
            <w:r>
              <w:t>HR Admin</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r>
      <w:tr>
        <w:tc>
          <w:tcPr>
            <w:tcW w:type="dxa" w:w="1234"/>
          </w:tcPr>
          <w:p>
            <w:r>
              <w:t>Site Manager</w:t>
            </w:r>
          </w:p>
        </w:tc>
        <w:tc>
          <w:tcPr>
            <w:tcW w:type="dxa" w:w="1234"/>
          </w:tcPr>
          <w:p>
            <w:r>
              <w:t>✓</w:t>
            </w:r>
          </w:p>
        </w:tc>
        <w:tc>
          <w:tcPr>
            <w:tcW w:type="dxa" w:w="1234"/>
          </w:tcPr>
          <w:p>
            <w:r>
              <w:t>✓</w:t>
            </w:r>
          </w:p>
        </w:tc>
        <w:tc>
          <w:tcPr>
            <w:tcW w:type="dxa" w:w="1234"/>
          </w:tcPr>
          <w:p>
            <w:r>
              <w:t>Department Only</w:t>
            </w:r>
          </w:p>
        </w:tc>
        <w:tc>
          <w:tcPr>
            <w:tcW w:type="dxa" w:w="1234"/>
          </w:tcPr>
          <w:p>
            <w:r>
              <w:t>Limited</w:t>
            </w:r>
          </w:p>
        </w:tc>
        <w:tc>
          <w:tcPr>
            <w:tcW w:type="dxa" w:w="1234"/>
          </w:tcPr>
          <w:p>
            <w:r>
              <w:t>✗</w:t>
            </w:r>
          </w:p>
        </w:tc>
        <w:tc>
          <w:tcPr>
            <w:tcW w:type="dxa" w:w="1234"/>
          </w:tcPr>
          <w:p>
            <w:r>
              <w:t>Department Only</w:t>
            </w:r>
          </w:p>
        </w:tc>
      </w:tr>
      <w:tr>
        <w:tc>
          <w:tcPr>
            <w:tcW w:type="dxa" w:w="1234"/>
          </w:tcPr>
          <w:p>
            <w:r>
              <w:t>Regular User</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r>
    </w:tbl>
    <w:p>
      <w:pPr>
        <w:pStyle w:val="CustomH3"/>
      </w:pPr>
      <w:r>
        <w:t>8.4.2 Role-based Filtering Implementation</w:t>
      </w:r>
    </w:p>
    <w:p>
      <w:r>
        <w:t>The system implements dynamic filtering based on user roles to ensure appropriate data access:</w:t>
      </w:r>
    </w:p>
    <w:p>
      <w:pPr>
        <w:pStyle w:val="CustomH3"/>
      </w:pPr>
      <w:r>
        <w:t>8.4.3 Administrative Interface</w:t>
      </w:r>
    </w:p>
    <w:p>
      <w:r>
        <w:t>Administrators have access to additional tools for attendance management and correction:</w:t>
      </w:r>
    </w:p>
    <w:p>
      <w:pPr>
        <w:pStyle w:val="CustomH3"/>
      </w:pPr>
      <w:r>
        <w:t>Edit Attendance (Admin)</w:t>
      </w:r>
    </w:p>
    <w:p>
      <w:pPr>
        <w:pStyle w:val="CustomH2"/>
      </w:pPr>
      <w:r>
        <w:t>8.5 Working Hours Calculation</w:t>
      </w:r>
    </w:p>
    <w:p>
      <w:pPr>
        <w:pStyle w:val="CustomH3"/>
      </w:pPr>
      <w:r>
        <w:t>8.5.1 Automatic Calculation Logic</w:t>
      </w:r>
    </w:p>
    <w:p>
      <w:r>
        <w:t>The system automatically calculates working hours based on check-in and check-out times, with support for break deductions and overtime calculations:</w:t>
      </w:r>
    </w:p>
    <w:p>
      <w:pPr>
        <w:pStyle w:val="CustomH3"/>
      </w:pPr>
      <w:r>
        <w:t>8.5.2 Overtime Detection</w:t>
      </w:r>
    </w:p>
    <w:p>
      <w:r>
        <w:t>The system can detect overtime hours based on configurable thresholds:</w:t>
      </w:r>
    </w:p>
    <w:p>
      <w:pPr>
        <w:pStyle w:val="CustomH3"/>
      </w:pPr>
      <w:r>
        <w:t>8.5.3 Time Zone Handling</w:t>
      </w:r>
    </w:p>
    <w:p>
      <w:r>
        <w:t>The system handles time zone conversions and displays all times in IST (India Standard Time):</w:t>
      </w:r>
    </w:p>
    <w:p>
      <w:pPr>
        <w:pStyle w:val="CustomH2"/>
      </w:pPr>
      <w:r>
        <w:t>8.5 Working Hours Calculation</w:t>
      </w:r>
    </w:p>
    <w:p>
      <w:pPr>
        <w:pStyle w:val="CustomH3"/>
      </w:pPr>
      <w:r>
        <w:t>8.5.1 Automatic Calculation Logic</w:t>
      </w:r>
    </w:p>
    <w:p>
      <w:r>
        <w:t>The system automatically calculates working hours based on check-in and check-out times, with support for break deductions and overtime calculations:</w:t>
      </w:r>
    </w:p>
    <w:p>
      <w:pPr>
        <w:pStyle w:val="CustomH3"/>
      </w:pPr>
      <w:r>
        <w:t>8.5.2 Overtime Detection</w:t>
      </w:r>
    </w:p>
    <w:p>
      <w:r>
        <w:t>The system can detect overtime hours based on configurable thresholds:</w:t>
      </w:r>
    </w:p>
    <w:p>
      <w:pPr>
        <w:pStyle w:val="CustomH3"/>
      </w:pPr>
      <w:r>
        <w:t>8.5.3 Time Zone Handling</w:t>
      </w:r>
    </w:p>
    <w:p>
      <w:r>
        <w:t>The system handles time zone conversions and displays all times in IST (India Standard Time):</w:t>
      </w:r>
    </w:p>
    <w:p>
      <w:pPr>
        <w:pStyle w:val="CustomH2"/>
      </w:pPr>
      <w:r>
        <w:t>8.6 Filtering and Search Capabilities</w:t>
      </w:r>
    </w:p>
    <w:p>
      <w:pPr>
        <w:pStyle w:val="CustomH3"/>
      </w:pPr>
      <w:r>
        <w:t>8.6.1 Department-wise Filtering</w:t>
      </w:r>
    </w:p>
    <w:p>
      <w:r>
        <w:t>The system provides comprehensive filtering options to help users find specific attendance records:</w:t>
      </w:r>
    </w:p>
    <w:p>
      <w:pPr>
        <w:pStyle w:val="CustomH3"/>
      </w:pPr>
      <w:r>
        <w:t>8.6.2 Client-side Filtering Implementation</w:t>
      </w:r>
    </w:p>
    <w:p>
      <w:r>
        <w:t>Real-time filtering is implemented using JavaScript for immediate user feedback:</w:t>
      </w:r>
    </w:p>
    <w:p>
      <w:pPr>
        <w:pStyle w:val="CustomH3"/>
      </w:pPr>
      <w:r>
        <w:t>8.6.3 Advanced Search Features</w:t>
      </w:r>
    </w:p>
    <w:p>
      <w:r>
        <w:t>The system supports advanced search capabilities including employee name search and date range filtering:</w:t>
      </w:r>
    </w:p>
    <w:p>
      <w:pPr>
        <w:pStyle w:val="CustomH2"/>
      </w:pPr>
      <w:r>
        <w:t>8.6 Filtering and Search Capabilities</w:t>
      </w:r>
    </w:p>
    <w:p>
      <w:pPr>
        <w:pStyle w:val="CustomH3"/>
      </w:pPr>
      <w:r>
        <w:t>8.6.1 Department-wise Filtering</w:t>
      </w:r>
    </w:p>
    <w:p>
      <w:r>
        <w:t>The system provides comprehensive filtering options to help users find specific attendance records:</w:t>
      </w:r>
    </w:p>
    <w:p>
      <w:pPr>
        <w:pStyle w:val="CustomH3"/>
      </w:pPr>
      <w:r>
        <w:t>8.6.2 Client-side Filtering Implementation</w:t>
      </w:r>
    </w:p>
    <w:p>
      <w:r>
        <w:t>Real-time filtering is implemented using JavaScript for immediate user feedback:</w:t>
      </w:r>
    </w:p>
    <w:p>
      <w:pPr>
        <w:pStyle w:val="CustomH3"/>
      </w:pPr>
      <w:r>
        <w:t>8.6.3 Advanced Search Features</w:t>
      </w:r>
    </w:p>
    <w:p>
      <w:r>
        <w:t>The system supports advanced search capabilities including employee name search and date range filtering:</w:t>
      </w:r>
    </w:p>
    <w:p>
      <w:pPr>
        <w:pStyle w:val="CustomH2"/>
      </w:pPr>
      <w:r>
        <w:t>8.7 Data Storage and Management</w:t>
      </w:r>
    </w:p>
    <w:p>
      <w:pPr>
        <w:pStyle w:val="CustomH3"/>
      </w:pPr>
      <w:r>
        <w:t>8.7.1 JSON-based Storage Structure</w:t>
      </w:r>
    </w:p>
    <w:p>
      <w:r>
        <w:t>The attendance system uses a JSON-based storage approach for flexibility and ease of management:</w:t>
      </w:r>
    </w:p>
    <w:p>
      <w:pPr>
        <w:pStyle w:val="CustomH3"/>
      </w:pPr>
      <w:r>
        <w:t>8.7.2 Data Validation and Integrity</w:t>
      </w:r>
    </w:p>
    <w:p>
      <w:r>
        <w:t>The system implements comprehensive validation to ensure data integrity:</w:t>
      </w:r>
    </w:p>
    <w:p>
      <w:pPr>
        <w:pStyle w:val="CustomH3"/>
      </w:pPr>
      <w:r>
        <w:t>8.7.3 Backup and Recovery</w:t>
      </w:r>
    </w:p>
    <w:p>
      <w:r>
        <w:t>The system includes automated backup mechanisms to prevent data loss:</w:t>
      </w:r>
    </w:p>
    <w:p>
      <w:pPr>
        <w:pStyle w:val="CustomH2"/>
      </w:pPr>
      <w:r>
        <w:t>8.7 Data Storage and Management</w:t>
      </w:r>
    </w:p>
    <w:p>
      <w:pPr>
        <w:pStyle w:val="CustomH3"/>
      </w:pPr>
      <w:r>
        <w:t>8.7.1 JSON-based Storage Structure</w:t>
      </w:r>
    </w:p>
    <w:p>
      <w:r>
        <w:t>The attendance system uses a JSON-based storage approach for flexibility and ease of management:</w:t>
      </w:r>
    </w:p>
    <w:p>
      <w:pPr>
        <w:pStyle w:val="CustomH3"/>
      </w:pPr>
      <w:r>
        <w:t>8.7.2 Data Validation and Integrity</w:t>
      </w:r>
    </w:p>
    <w:p>
      <w:r>
        <w:t>The system implements comprehensive validation to ensure data integrity:</w:t>
      </w:r>
    </w:p>
    <w:p>
      <w:pPr>
        <w:pStyle w:val="CustomH3"/>
      </w:pPr>
      <w:r>
        <w:t>8.7.3 Backup and Recovery</w:t>
      </w:r>
    </w:p>
    <w:p>
      <w:r>
        <w:t>The system includes automated backup mechanisms to prevent data loss:</w:t>
      </w:r>
    </w:p>
    <w:p>
      <w:pPr>
        <w:pStyle w:val="CustomH2"/>
      </w:pPr>
      <w:r>
        <w:t>8.8 Reporting and Analytics</w:t>
      </w:r>
    </w:p>
    <w:p>
      <w:pPr>
        <w:pStyle w:val="CustomH3"/>
      </w:pPr>
      <w:r>
        <w:t>8.8.1 Attendance Summary Reports</w:t>
      </w:r>
    </w:p>
    <w:p>
      <w:r>
        <w:t>The system generates comprehensive attendance reports for management analysis:</w:t>
      </w:r>
    </w:p>
    <w:p>
      <w:pPr>
        <w:pStyle w:val="CustomH4"/>
      </w:pPr>
      <w:r>
        <w:t>Daily Attendance Report</w:t>
      </w:r>
    </w:p>
    <w:p>
      <w:r>
        <w:t>Complete overview of daily attendance with present/absent status and working hours summary.</w:t>
      </w:r>
    </w:p>
    <w:p>
      <w:pPr>
        <w:pStyle w:val="CustomH4"/>
      </w:pPr>
      <w:r>
        <w:t>Monthly Summary</w:t>
      </w:r>
    </w:p>
    <w:p>
      <w:r>
        <w:t>Monthly attendance patterns, total working hours, and overtime analysis by employee and department.</w:t>
      </w:r>
    </w:p>
    <w:p>
      <w:pPr>
        <w:pStyle w:val="CustomH4"/>
      </w:pPr>
      <w:r>
        <w:t>Department Analytics</w:t>
      </w:r>
    </w:p>
    <w:p>
      <w:r>
        <w:t>Department-wise attendance trends, punctuality metrics, and productivity indicators.</w:t>
      </w:r>
    </w:p>
    <w:p>
      <w:pPr>
        <w:pStyle w:val="CustomH4"/>
      </w:pPr>
      <w:r>
        <w:t>Overtime Analysis</w:t>
      </w:r>
    </w:p>
    <w:p>
      <w:r>
        <w:t>Detailed overtime tracking with cost implications and trend analysis for resource planning.</w:t>
      </w:r>
    </w:p>
    <w:p>
      <w:pPr>
        <w:pStyle w:val="CustomH3"/>
      </w:pPr>
      <w:r>
        <w:t>8.8.2 Export Functionality</w:t>
      </w:r>
    </w:p>
    <w:p>
      <w:r>
        <w:t>Users can export attendance data in various formats for external analysis:</w:t>
      </w:r>
    </w:p>
    <w:p>
      <w:pPr>
        <w:pStyle w:val="CustomH2"/>
      </w:pPr>
      <w:r>
        <w:t>8.8 Reporting and Analytics</w:t>
      </w:r>
    </w:p>
    <w:p>
      <w:pPr>
        <w:pStyle w:val="CustomH3"/>
      </w:pPr>
      <w:r>
        <w:t>8.8.1 Attendance Summary Reports</w:t>
      </w:r>
    </w:p>
    <w:p>
      <w:r>
        <w:t>The system generates comprehensive attendance reports for management analysis:</w:t>
      </w:r>
    </w:p>
    <w:p>
      <w:pPr>
        <w:pStyle w:val="CustomH4"/>
      </w:pPr>
      <w:r>
        <w:t>Daily Attendance Report</w:t>
      </w:r>
    </w:p>
    <w:p>
      <w:r>
        <w:t>Complete overview of daily attendance with present/absent status and working hours summary.</w:t>
      </w:r>
    </w:p>
    <w:p>
      <w:pPr>
        <w:pStyle w:val="CustomH4"/>
      </w:pPr>
      <w:r>
        <w:t>Monthly Summary</w:t>
      </w:r>
    </w:p>
    <w:p>
      <w:r>
        <w:t>Monthly attendance patterns, total working hours, and overtime analysis by employee and department.</w:t>
      </w:r>
    </w:p>
    <w:p>
      <w:pPr>
        <w:pStyle w:val="CustomH4"/>
      </w:pPr>
      <w:r>
        <w:t>Department Analytics</w:t>
      </w:r>
    </w:p>
    <w:p>
      <w:r>
        <w:t>Department-wise attendance trends, punctuality metrics, and productivity indicators.</w:t>
      </w:r>
    </w:p>
    <w:p>
      <w:pPr>
        <w:pStyle w:val="CustomH4"/>
      </w:pPr>
      <w:r>
        <w:t>Overtime Analysis</w:t>
      </w:r>
    </w:p>
    <w:p>
      <w:r>
        <w:t>Detailed overtime tracking with cost implications and trend analysis for resource planning.</w:t>
      </w:r>
    </w:p>
    <w:p>
      <w:pPr>
        <w:pStyle w:val="CustomH3"/>
      </w:pPr>
      <w:r>
        <w:t>8.8.2 Export Functionality</w:t>
      </w:r>
    </w:p>
    <w:p>
      <w:r>
        <w:t>Users can export attendance data in various formats for external analysis:</w:t>
      </w:r>
    </w:p>
    <w:p>
      <w:pPr>
        <w:pStyle w:val="CustomH2"/>
      </w:pPr>
      <w:r>
        <w:t>8.9 Mobile Responsiveness and Accessibility</w:t>
      </w:r>
    </w:p>
    <w:p>
      <w:pPr>
        <w:pStyle w:val="CustomH3"/>
      </w:pPr>
      <w:r>
        <w:t>8.9.1 Responsive Design Implementation</w:t>
      </w:r>
    </w:p>
    <w:p>
      <w:r>
        <w:t>The attendance system is fully responsive and optimized for mobile devices:</w:t>
      </w:r>
    </w:p>
    <w:p>
      <w:pPr>
        <w:pStyle w:val="CustomH3"/>
      </w:pPr>
      <w:r>
        <w:t>8.9.2 Accessibility Features</w:t>
      </w:r>
    </w:p>
    <w:p>
      <w:r>
        <w:t>The system includes comprehensive accessibility features for users with disabilities:</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Date</w:t>
            </w:r>
          </w:p>
        </w:tc>
        <w:tc>
          <w:tcPr>
            <w:tcW w:type="dxa" w:w="2880"/>
          </w:tcPr>
          <w:p>
            <w:r>
              <w:rPr>
                <w:b/>
              </w:rPr>
              <w:t>Employee</w:t>
            </w:r>
          </w:p>
        </w:tc>
        <w:tc>
          <w:tcPr>
            <w:tcW w:type="dxa" w:w="2880"/>
          </w:tcPr>
          <w:p>
            <w:r>
              <w:rPr>
                <w:b/>
              </w:rPr>
              <w:t>Time In</w:t>
            </w:r>
          </w:p>
        </w:tc>
      </w:tr>
    </w:tbl>
    <w:p>
      <w:pPr>
        <w:pStyle w:val="CustomH2"/>
      </w:pPr>
      <w:r>
        <w:t>8.9 Mobile Responsiveness and Accessibility</w:t>
      </w:r>
    </w:p>
    <w:p>
      <w:pPr>
        <w:pStyle w:val="CustomH3"/>
      </w:pPr>
      <w:r>
        <w:t>8.9.1 Responsive Design Implementation</w:t>
      </w:r>
    </w:p>
    <w:p>
      <w:r>
        <w:t>The attendance system is fully responsive and optimized for mobile devices:</w:t>
      </w:r>
    </w:p>
    <w:p>
      <w:pPr>
        <w:pStyle w:val="CustomH3"/>
      </w:pPr>
      <w:r>
        <w:t>8.9.2 Accessibility Features</w:t>
      </w:r>
    </w:p>
    <w:p>
      <w:r>
        <w:t>The system includes comprehensive accessibility features for users with disabilities:</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Date</w:t>
            </w:r>
          </w:p>
        </w:tc>
        <w:tc>
          <w:tcPr>
            <w:tcW w:type="dxa" w:w="2880"/>
          </w:tcPr>
          <w:p>
            <w:r>
              <w:rPr>
                <w:b/>
              </w:rPr>
              <w:t>Employee</w:t>
            </w:r>
          </w:p>
        </w:tc>
        <w:tc>
          <w:tcPr>
            <w:tcW w:type="dxa" w:w="2880"/>
          </w:tcPr>
          <w:p>
            <w:r>
              <w:rPr>
                <w:b/>
              </w:rPr>
              <w:t>Time In</w:t>
            </w:r>
          </w:p>
        </w:tc>
      </w:tr>
    </w:tbl>
    <w:p>
      <w:pPr>
        <w:pStyle w:val="CustomH2"/>
      </w:pPr>
      <w:r>
        <w:t>8.10 Security and Privacy</w:t>
      </w:r>
    </w:p>
    <w:p>
      <w:pPr>
        <w:pStyle w:val="CustomH3"/>
      </w:pPr>
      <w:r>
        <w:t>8.10.1 Data Security Measures</w:t>
      </w:r>
    </w:p>
    <w:p>
      <w:r>
        <w:t>The attendance system implements multiple layers of security to protect sensitive employee data:</w:t>
      </w:r>
    </w:p>
    <w:p>
      <w:pPr>
        <w:pStyle w:val="ListBullet"/>
      </w:pPr>
      <w:r>
        <w:t>Role-based access control with granular permissions</w:t>
      </w:r>
    </w:p>
    <w:p>
      <w:pPr>
        <w:pStyle w:val="ListBullet"/>
      </w:pPr>
      <w:r>
        <w:t>Secure photo storage with access controls</w:t>
      </w:r>
    </w:p>
    <w:p>
      <w:pPr>
        <w:pStyle w:val="ListBullet"/>
      </w:pPr>
      <w:r>
        <w:t>Session-based authentication with timeout</w:t>
      </w:r>
    </w:p>
    <w:p>
      <w:pPr>
        <w:pStyle w:val="ListBullet"/>
      </w:pPr>
      <w:r>
        <w:t>Input validation and sanitization</w:t>
      </w:r>
    </w:p>
    <w:p>
      <w:pPr>
        <w:pStyle w:val="ListBullet"/>
      </w:pPr>
      <w:r>
        <w:t>Audit logging for all attendance operations</w:t>
      </w:r>
    </w:p>
    <w:p>
      <w:pPr>
        <w:pStyle w:val="ListBullet"/>
      </w:pPr>
      <w:r>
        <w:t>Encrypted data transmission (HTTPS)</w:t>
      </w:r>
    </w:p>
    <w:p>
      <w:pPr>
        <w:pStyle w:val="CustomH3"/>
      </w:pPr>
      <w:r>
        <w:t>8.10.2 Privacy Compliance</w:t>
      </w:r>
    </w:p>
    <w:p>
      <w:r>
        <w:t>The system adheres to privacy regulations and best practices:</w:t>
      </w:r>
    </w:p>
    <w:p>
      <w:pPr>
        <w:pStyle w:val="CustomH2"/>
      </w:pPr>
      <w:r>
        <w:t>8.10 Security and Privacy</w:t>
      </w:r>
    </w:p>
    <w:p>
      <w:pPr>
        <w:pStyle w:val="CustomH3"/>
      </w:pPr>
      <w:r>
        <w:t>8.10.1 Data Security Measures</w:t>
      </w:r>
    </w:p>
    <w:p>
      <w:r>
        <w:t>The attendance system implements multiple layers of security to protect sensitive employee data:</w:t>
      </w:r>
    </w:p>
    <w:p>
      <w:pPr>
        <w:pStyle w:val="ListBullet"/>
      </w:pPr>
      <w:r>
        <w:t>Role-based access control with granular permissions</w:t>
      </w:r>
    </w:p>
    <w:p>
      <w:pPr>
        <w:pStyle w:val="ListBullet"/>
      </w:pPr>
      <w:r>
        <w:t>Secure photo storage with access controls</w:t>
      </w:r>
    </w:p>
    <w:p>
      <w:pPr>
        <w:pStyle w:val="ListBullet"/>
      </w:pPr>
      <w:r>
        <w:t>Session-based authentication with timeout</w:t>
      </w:r>
    </w:p>
    <w:p>
      <w:pPr>
        <w:pStyle w:val="ListBullet"/>
      </w:pPr>
      <w:r>
        <w:t>Input validation and sanitization</w:t>
      </w:r>
    </w:p>
    <w:p>
      <w:pPr>
        <w:pStyle w:val="ListBullet"/>
      </w:pPr>
      <w:r>
        <w:t>Audit logging for all attendance operations</w:t>
      </w:r>
    </w:p>
    <w:p>
      <w:pPr>
        <w:pStyle w:val="ListBullet"/>
      </w:pPr>
      <w:r>
        <w:t>Encrypted data transmission (HTTPS)</w:t>
      </w:r>
    </w:p>
    <w:p>
      <w:pPr>
        <w:pStyle w:val="CustomH3"/>
      </w:pPr>
      <w:r>
        <w:t>8.10.2 Privacy Compliance</w:t>
      </w:r>
    </w:p>
    <w:p>
      <w:r>
        <w:t>The system adheres to privacy regulations and best practices:</w:t>
      </w:r>
    </w:p>
    <w:p>
      <w:pPr>
        <w:pStyle w:val="CustomH2"/>
      </w:pPr>
      <w:r>
        <w:t>8.11 Future Enhancements</w:t>
      </w:r>
    </w:p>
    <w:p>
      <w:pPr>
        <w:pStyle w:val="CustomH3"/>
      </w:pPr>
      <w:r>
        <w:t>8.11.1 Planned Improvements</w:t>
      </w:r>
    </w:p>
    <w:p>
      <w:pPr>
        <w:pStyle w:val="CustomH4"/>
      </w:pPr>
      <w:r>
        <w:t>Biometric Integration</w:t>
      </w:r>
    </w:p>
    <w:p>
      <w:r>
        <w:t>Integration with fingerprint and facial recognition systems for enhanced security and convenience.</w:t>
      </w:r>
    </w:p>
    <w:p>
      <w:pPr>
        <w:pStyle w:val="CustomH4"/>
      </w:pPr>
      <w:r>
        <w:t>Geolocation Tracking</w:t>
      </w:r>
    </w:p>
    <w:p>
      <w:r>
        <w:t>GPS-based attendance marking to ensure employees are at designated work locations.</w:t>
      </w:r>
    </w:p>
    <w:p>
      <w:pPr>
        <w:pStyle w:val="CustomH4"/>
      </w:pPr>
      <w:r>
        <w:t>AI-powered Analytics</w:t>
      </w:r>
    </w:p>
    <w:p>
      <w:r>
        <w:t>Machine learning algorithms for attendance pattern analysis and predictive insights.</w:t>
      </w:r>
    </w:p>
    <w:p>
      <w:pPr>
        <w:pStyle w:val="CustomH4"/>
      </w:pPr>
      <w:r>
        <w:t>Mobile Application</w:t>
      </w:r>
    </w:p>
    <w:p>
      <w:r>
        <w:t>Dedicated mobile app with offline capability and push notifications for attendance reminders.</w:t>
      </w:r>
    </w:p>
    <w:p>
      <w:pPr>
        <w:pStyle w:val="CustomH3"/>
      </w:pPr>
      <w:r>
        <w:t>8.11.2 Integration Opportunities</w:t>
      </w:r>
    </w:p>
    <w:p>
      <w:r>
        <w:t>Future versions will include enhanced integration capabilities:</w:t>
      </w:r>
    </w:p>
    <w:p>
      <w:pPr>
        <w:pStyle w:val="ListBullet"/>
      </w:pPr>
      <w:r>
        <w:t>Payroll Integration: Automatic working hours calculation for payroll processing</w:t>
      </w:r>
    </w:p>
    <w:p>
      <w:pPr>
        <w:pStyle w:val="ListBullet"/>
      </w:pPr>
      <w:r>
        <w:t>Project Management: Time tracking integration with project management tools</w:t>
      </w:r>
    </w:p>
    <w:p>
      <w:pPr>
        <w:pStyle w:val="ListBullet"/>
      </w:pPr>
      <w:r>
        <w:t>HR Systems: Seamless data exchange with external HR management systems</w:t>
      </w:r>
    </w:p>
    <w:p>
      <w:pPr>
        <w:pStyle w:val="ListBullet"/>
      </w:pPr>
      <w:r>
        <w:t>Calendar Integration: Synchronization with calendar applications for meeting attendance</w:t>
      </w:r>
    </w:p>
    <w:p>
      <w:pPr>
        <w:pStyle w:val="ListBullet"/>
      </w:pPr>
      <w:r>
        <w:t>Notification Systems: SMS and email notifications for attendance-related events</w:t>
      </w:r>
    </w:p>
    <w:p>
      <w:pPr>
        <w:pStyle w:val="CustomH2"/>
      </w:pPr>
      <w:r>
        <w:t>8.11 Future Enhancements</w:t>
      </w:r>
    </w:p>
    <w:p>
      <w:pPr>
        <w:pStyle w:val="CustomH3"/>
      </w:pPr>
      <w:r>
        <w:t>8.11.1 Planned Improvements</w:t>
      </w:r>
    </w:p>
    <w:p>
      <w:pPr>
        <w:pStyle w:val="CustomH4"/>
      </w:pPr>
      <w:r>
        <w:t>Biometric Integration</w:t>
      </w:r>
    </w:p>
    <w:p>
      <w:r>
        <w:t>Integration with fingerprint and facial recognition systems for enhanced security and convenience.</w:t>
      </w:r>
    </w:p>
    <w:p>
      <w:pPr>
        <w:pStyle w:val="CustomH4"/>
      </w:pPr>
      <w:r>
        <w:t>Geolocation Tracking</w:t>
      </w:r>
    </w:p>
    <w:p>
      <w:r>
        <w:t>GPS-based attendance marking to ensure employees are at designated work locations.</w:t>
      </w:r>
    </w:p>
    <w:p>
      <w:pPr>
        <w:pStyle w:val="CustomH4"/>
      </w:pPr>
      <w:r>
        <w:t>AI-powered Analytics</w:t>
      </w:r>
    </w:p>
    <w:p>
      <w:r>
        <w:t>Machine learning algorithms for attendance pattern analysis and predictive insights.</w:t>
      </w:r>
    </w:p>
    <w:p>
      <w:pPr>
        <w:pStyle w:val="CustomH4"/>
      </w:pPr>
      <w:r>
        <w:t>Mobile Application</w:t>
      </w:r>
    </w:p>
    <w:p>
      <w:r>
        <w:t>Dedicated mobile app with offline capability and push notifications for attendance reminders.</w:t>
      </w:r>
    </w:p>
    <w:p>
      <w:pPr>
        <w:pStyle w:val="CustomH3"/>
      </w:pPr>
      <w:r>
        <w:t>8.11.2 Integration Opportunities</w:t>
      </w:r>
    </w:p>
    <w:p>
      <w:r>
        <w:t>Future versions will include enhanced integration capabilities:</w:t>
      </w:r>
    </w:p>
    <w:p>
      <w:pPr>
        <w:pStyle w:val="ListBullet"/>
      </w:pPr>
      <w:r>
        <w:t>Payroll Integration: Automatic working hours calculation for payroll processing</w:t>
      </w:r>
    </w:p>
    <w:p>
      <w:pPr>
        <w:pStyle w:val="ListBullet"/>
      </w:pPr>
      <w:r>
        <w:t>Project Management: Time tracking integration with project management tools</w:t>
      </w:r>
    </w:p>
    <w:p>
      <w:pPr>
        <w:pStyle w:val="ListBullet"/>
      </w:pPr>
      <w:r>
        <w:t>HR Systems: Seamless data exchange with external HR management systems</w:t>
      </w:r>
    </w:p>
    <w:p>
      <w:pPr>
        <w:pStyle w:val="ListBullet"/>
      </w:pPr>
      <w:r>
        <w:t>Calendar Integration: Synchronization with calendar applications for meeting attendance</w:t>
      </w:r>
    </w:p>
    <w:p>
      <w:pPr>
        <w:pStyle w:val="ListBullet"/>
      </w:pPr>
      <w:r>
        <w:t>Notification Systems: SMS and email notifications for attendance-related events</w:t>
      </w:r>
    </w:p>
    <w:p>
      <w:pPr>
        <w:pStyle w:val="CustomH2"/>
      </w:pPr>
      <w:r>
        <w:t>8.12 Conclusion</w:t>
      </w:r>
    </w:p>
    <w:p>
      <w:r>
        <w:t>The Attendance Management System provides a comprehensive solution for tracking employee presence and working hours. With its intuitive interface, robust security measures, and flexible reporting capabilities, it serves as an essential tool for modern workforce management.</w:t>
      </w:r>
    </w:p>
    <w:p>
      <w:r>
        <w:t>The system's role-based access control ensures that sensitive attendance data is protected while providing appropriate visibility to managers and HR personnel. The photo verification feature adds an extra layer of security and accountability, while the mobile-responsive design ensures accessibility across all devices.</w:t>
      </w:r>
    </w:p>
    <w:p>
      <w:pPr>
        <w:pStyle w:val="ListBullet"/>
      </w:pPr>
      <w:r>
        <w:t>Improved attendance tracking accuracy with photo verification</w:t>
      </w:r>
    </w:p>
    <w:p>
      <w:pPr>
        <w:pStyle w:val="ListBullet"/>
      </w:pPr>
      <w:r>
        <w:t>Reduced administrative overhead through automation</w:t>
      </w:r>
    </w:p>
    <w:p>
      <w:pPr>
        <w:pStyle w:val="ListBullet"/>
      </w:pPr>
      <w:r>
        <w:t>Enhanced security with role-based access controls</w:t>
      </w:r>
    </w:p>
    <w:p>
      <w:pPr>
        <w:pStyle w:val="ListBullet"/>
      </w:pPr>
      <w:r>
        <w:t>Comprehensive reporting for informed decision-making</w:t>
      </w:r>
    </w:p>
    <w:p>
      <w:pPr>
        <w:pStyle w:val="ListBullet"/>
      </w:pPr>
      <w:r>
        <w:t>Mobile-friendly interface for modern workforce needs</w:t>
      </w:r>
    </w:p>
    <w:p>
      <w:pPr>
        <w:pStyle w:val="CustomH2"/>
      </w:pPr>
      <w:r>
        <w:t>8.12 Conclusion</w:t>
      </w:r>
    </w:p>
    <w:p>
      <w:r>
        <w:t>The Attendance Management System provides a comprehensive solution for tracking employee presence and working hours. With its intuitive interface, robust security measures, and flexible reporting capabilities, it serves as an essential tool for modern workforce management.</w:t>
      </w:r>
    </w:p>
    <w:p>
      <w:r>
        <w:t>The system's role-based access control ensures that sensitive attendance data is protected while providing appropriate visibility to managers and HR personnel. The photo verification feature adds an extra layer of security and accountability, while the mobile-responsive design ensures accessibility across all devices.</w:t>
      </w:r>
    </w:p>
    <w:p>
      <w:pPr>
        <w:pStyle w:val="ListBullet"/>
      </w:pPr>
      <w:r>
        <w:t>Improved attendance tracking accuracy with photo verification</w:t>
      </w:r>
    </w:p>
    <w:p>
      <w:pPr>
        <w:pStyle w:val="ListBullet"/>
      </w:pPr>
      <w:r>
        <w:t>Reduced administrative overhead through automation</w:t>
      </w:r>
    </w:p>
    <w:p>
      <w:pPr>
        <w:pStyle w:val="ListBullet"/>
      </w:pPr>
      <w:r>
        <w:t>Enhanced security with role-based access controls</w:t>
      </w:r>
    </w:p>
    <w:p>
      <w:pPr>
        <w:pStyle w:val="ListBullet"/>
      </w:pPr>
      <w:r>
        <w:t>Comprehensive reporting for informed decision-making</w:t>
      </w:r>
    </w:p>
    <w:p>
      <w:pPr>
        <w:pStyle w:val="ListBullet"/>
      </w:pPr>
      <w:r>
        <w:t>Mobile-friendly interface for modern workforce needs</w:t>
      </w:r>
    </w:p>
    <w:p>
      <w:r>
        <w:br w:type="page"/>
      </w:r>
    </w:p>
    <w:p>
      <w:pPr>
        <w:pStyle w:val="ChapterTitle"/>
      </w:pPr>
      <w:r>
        <w:t>Chapter 9: Leave Request Summary</w:t>
      </w:r>
    </w:p>
    <w:p>
      <w:r>
        <w:t>Comprehensive Leave Management System with Approval Workflows and Balance Tracking</w:t>
      </w:r>
    </w:p>
    <w:p>
      <w:pPr>
        <w:pStyle w:val="CustomH2"/>
      </w:pPr>
      <w:r>
        <w:t>9.1 Introduction to Leave Management</w:t>
      </w:r>
    </w:p>
    <w:p>
      <w:r>
        <w:t>The Leave Management System is a comprehensive module designed to handle employee leave requests, approvals, and balance tracking. This system provides automated workflows for leave applications, real-time balance calculations, and detailed reporting capabilities that support both HR management and compliance requirements.</w:t>
      </w:r>
    </w:p>
    <w:p>
      <w:pPr>
        <w:pStyle w:val="ListBullet"/>
      </w:pPr>
      <w:r>
        <w:t>Multi-level leave approval workflows</w:t>
      </w:r>
    </w:p>
    <w:p>
      <w:pPr>
        <w:pStyle w:val="ListBullet"/>
      </w:pPr>
      <w:r>
        <w:t>Real-time leave balance tracking and calculations</w:t>
      </w:r>
    </w:p>
    <w:p>
      <w:pPr>
        <w:pStyle w:val="ListBullet"/>
      </w:pPr>
      <w:r>
        <w:t>Configurable leave types with custom policies</w:t>
      </w:r>
    </w:p>
    <w:p>
      <w:pPr>
        <w:pStyle w:val="ListBullet"/>
      </w:pPr>
      <w:r>
        <w:t>Automated notifications and reminders</w:t>
      </w:r>
    </w:p>
    <w:p>
      <w:pPr>
        <w:pStyle w:val="ListBullet"/>
      </w:pPr>
      <w:r>
        <w:t>Comprehensive reporting and analytics</w:t>
      </w:r>
    </w:p>
    <w:p>
      <w:pPr>
        <w:pStyle w:val="ListBullet"/>
      </w:pPr>
      <w:r>
        <w:t>Integration with attendance and payroll systems</w:t>
      </w:r>
    </w:p>
    <w:p>
      <w:pPr>
        <w:pStyle w:val="CustomH3"/>
      </w:pPr>
      <w:r>
        <w:t>9.1.1 System Architecture Overview</w:t>
      </w:r>
    </w:p>
    <w:p>
      <w:r>
        <w:t>The leave management system follows a structured workflow that ensures proper authorization and tracking:</w:t>
      </w:r>
    </w:p>
    <w:p>
      <w:pPr>
        <w:pStyle w:val="CustomH3"/>
      </w:pPr>
      <w:r>
        <w:t>9.1.2 Leave Request Lifecycle</w:t>
      </w:r>
    </w:p>
    <w:p>
      <w:r>
        <w:t>Each leave request follows a defined lifecycle with clear status transitions and audit trails:</w:t>
      </w:r>
    </w:p>
    <w:p>
      <w:pPr>
        <w:pStyle w:val="CustomH4"/>
      </w:pPr>
      <w:r>
        <w:t>Application Submission</w:t>
      </w:r>
    </w:p>
    <w:p>
      <w:r>
        <w:t>Employees submit leave requests with dates, reasons, and supporting documentation through the self-service portal.</w:t>
      </w:r>
    </w:p>
    <w:p>
      <w:pPr>
        <w:pStyle w:val="CustomH4"/>
      </w:pPr>
      <w:r>
        <w:t>Approval Workflow</w:t>
      </w:r>
    </w:p>
    <w:p>
      <w:r>
        <w:t>Requests flow through configured approval levels with automatic routing based on leave type and duration.</w:t>
      </w:r>
    </w:p>
    <w:p>
      <w:pPr>
        <w:pStyle w:val="CustomH4"/>
      </w:pPr>
      <w:r>
        <w:t>Balance Calculation</w:t>
      </w:r>
    </w:p>
    <w:p>
      <w:r>
        <w:t>System automatically calculates and updates leave balances upon approval or rejection of requests.</w:t>
      </w:r>
    </w:p>
    <w:p>
      <w:pPr>
        <w:pStyle w:val="CustomH4"/>
      </w:pPr>
      <w:r>
        <w:t>Notification System</w:t>
      </w:r>
    </w:p>
    <w:p>
      <w:r>
        <w:t>Automated notifications keep all stakeholders informed of request status changes and pending actions.</w:t>
      </w:r>
    </w:p>
    <w:p>
      <w:pPr>
        <w:pStyle w:val="CustomH2"/>
      </w:pPr>
      <w:r>
        <w:t>9.1 Introduction to Leave Management</w:t>
      </w:r>
    </w:p>
    <w:p>
      <w:r>
        <w:t>The Leave Management System is a comprehensive module designed to handle employee leave requests, approvals, and balance tracking. This system provides automated workflows for leave applications, real-time balance calculations, and detailed reporting capabilities that support both HR management and compliance requirements.</w:t>
      </w:r>
    </w:p>
    <w:p>
      <w:pPr>
        <w:pStyle w:val="ListBullet"/>
      </w:pPr>
      <w:r>
        <w:t>Multi-level leave approval workflows</w:t>
      </w:r>
    </w:p>
    <w:p>
      <w:pPr>
        <w:pStyle w:val="ListBullet"/>
      </w:pPr>
      <w:r>
        <w:t>Real-time leave balance tracking and calculations</w:t>
      </w:r>
    </w:p>
    <w:p>
      <w:pPr>
        <w:pStyle w:val="ListBullet"/>
      </w:pPr>
      <w:r>
        <w:t>Configurable leave types with custom policies</w:t>
      </w:r>
    </w:p>
    <w:p>
      <w:pPr>
        <w:pStyle w:val="ListBullet"/>
      </w:pPr>
      <w:r>
        <w:t>Automated notifications and reminders</w:t>
      </w:r>
    </w:p>
    <w:p>
      <w:pPr>
        <w:pStyle w:val="ListBullet"/>
      </w:pPr>
      <w:r>
        <w:t>Comprehensive reporting and analytics</w:t>
      </w:r>
    </w:p>
    <w:p>
      <w:pPr>
        <w:pStyle w:val="ListBullet"/>
      </w:pPr>
      <w:r>
        <w:t>Integration with attendance and payroll systems</w:t>
      </w:r>
    </w:p>
    <w:p>
      <w:pPr>
        <w:pStyle w:val="CustomH3"/>
      </w:pPr>
      <w:r>
        <w:t>9.1.1 System Architecture Overview</w:t>
      </w:r>
    </w:p>
    <w:p>
      <w:r>
        <w:t>The leave management system follows a structured workflow that ensures proper authorization and tracking:</w:t>
      </w:r>
    </w:p>
    <w:p>
      <w:pPr>
        <w:pStyle w:val="CustomH3"/>
      </w:pPr>
      <w:r>
        <w:t>9.1.2 Leave Request Lifecycle</w:t>
      </w:r>
    </w:p>
    <w:p>
      <w:r>
        <w:t>Each leave request follows a defined lifecycle with clear status transitions and audit trails:</w:t>
      </w:r>
    </w:p>
    <w:p>
      <w:pPr>
        <w:pStyle w:val="CustomH4"/>
      </w:pPr>
      <w:r>
        <w:t>Application Submission</w:t>
      </w:r>
    </w:p>
    <w:p>
      <w:r>
        <w:t>Employees submit leave requests with dates, reasons, and supporting documentation through the self-service portal.</w:t>
      </w:r>
    </w:p>
    <w:p>
      <w:pPr>
        <w:pStyle w:val="CustomH4"/>
      </w:pPr>
      <w:r>
        <w:t>Approval Workflow</w:t>
      </w:r>
    </w:p>
    <w:p>
      <w:r>
        <w:t>Requests flow through configured approval levels with automatic routing based on leave type and duration.</w:t>
      </w:r>
    </w:p>
    <w:p>
      <w:pPr>
        <w:pStyle w:val="CustomH4"/>
      </w:pPr>
      <w:r>
        <w:t>Balance Calculation</w:t>
      </w:r>
    </w:p>
    <w:p>
      <w:r>
        <w:t>System automatically calculates and updates leave balances upon approval or rejection of requests.</w:t>
      </w:r>
    </w:p>
    <w:p>
      <w:pPr>
        <w:pStyle w:val="CustomH4"/>
      </w:pPr>
      <w:r>
        <w:t>Notification System</w:t>
      </w:r>
    </w:p>
    <w:p>
      <w:r>
        <w:t>Automated notifications keep all stakeholders informed of request status changes and pending actions.</w:t>
      </w:r>
    </w:p>
    <w:p>
      <w:pPr>
        <w:pStyle w:val="CustomH2"/>
      </w:pPr>
      <w:r>
        <w:t>9.2 Leave Types and Configuration</w:t>
      </w:r>
    </w:p>
    <w:p>
      <w:pPr>
        <w:pStyle w:val="CustomH3"/>
      </w:pPr>
      <w:r>
        <w:t>9.2.1 Leave Type Management</w:t>
      </w:r>
    </w:p>
    <w:p>
      <w:r>
        <w:t>The system supports multiple leave types with configurable policies and entitlements: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Leave Type</w:t>
            </w:r>
          </w:p>
        </w:tc>
        <w:tc>
          <w:tcPr>
            <w:tcW w:type="dxa" w:w="1728"/>
          </w:tcPr>
          <w:p>
            <w:r>
              <w:rPr>
                <w:b/>
              </w:rPr>
              <w:t>Annual Entitlement</w:t>
            </w:r>
          </w:p>
        </w:tc>
        <w:tc>
          <w:tcPr>
            <w:tcW w:type="dxa" w:w="1728"/>
          </w:tcPr>
          <w:p>
            <w:r>
              <w:rPr>
                <w:b/>
              </w:rPr>
              <w:t>Carry Forward</w:t>
            </w:r>
          </w:p>
        </w:tc>
        <w:tc>
          <w:tcPr>
            <w:tcW w:type="dxa" w:w="1728"/>
          </w:tcPr>
          <w:p>
            <w:r>
              <w:rPr>
                <w:b/>
              </w:rPr>
              <w:t>Approval Required</w:t>
            </w:r>
          </w:p>
        </w:tc>
        <w:tc>
          <w:tcPr>
            <w:tcW w:type="dxa" w:w="1728"/>
          </w:tcPr>
          <w:p>
            <w:r>
              <w:rPr>
                <w:b/>
              </w:rPr>
              <w:t>Documentation</w:t>
            </w:r>
          </w:p>
        </w:tc>
      </w:tr>
      <w:tr>
        <w:tc>
          <w:tcPr>
            <w:tcW w:type="dxa" w:w="1728"/>
          </w:tcPr>
          <w:p>
            <w:r>
              <w:t>Annual Leave</w:t>
            </w:r>
          </w:p>
        </w:tc>
        <w:tc>
          <w:tcPr>
            <w:tcW w:type="dxa" w:w="1728"/>
          </w:tcPr>
          <w:p>
            <w:r>
              <w:t>21 days</w:t>
            </w:r>
          </w:p>
        </w:tc>
        <w:tc>
          <w:tcPr>
            <w:tcW w:type="dxa" w:w="1728"/>
          </w:tcPr>
          <w:p>
            <w:r>
              <w:t>Yes (5 days max)</w:t>
            </w:r>
          </w:p>
        </w:tc>
        <w:tc>
          <w:tcPr>
            <w:tcW w:type="dxa" w:w="1728"/>
          </w:tcPr>
          <w:p>
            <w:r>
              <w:t>Manager + HR</w:t>
            </w:r>
          </w:p>
        </w:tc>
        <w:tc>
          <w:tcPr>
            <w:tcW w:type="dxa" w:w="1728"/>
          </w:tcPr>
          <w:p>
            <w:r>
              <w:t>Optional</w:t>
            </w:r>
          </w:p>
        </w:tc>
      </w:tr>
      <w:tr>
        <w:tc>
          <w:tcPr>
            <w:tcW w:type="dxa" w:w="1728"/>
          </w:tcPr>
          <w:p>
            <w:r>
              <w:t>Sick Leave</w:t>
            </w:r>
          </w:p>
        </w:tc>
        <w:tc>
          <w:tcPr>
            <w:tcW w:type="dxa" w:w="1728"/>
          </w:tcPr>
          <w:p>
            <w:r>
              <w:t>12 days</w:t>
            </w:r>
          </w:p>
        </w:tc>
        <w:tc>
          <w:tcPr>
            <w:tcW w:type="dxa" w:w="1728"/>
          </w:tcPr>
          <w:p>
            <w:r>
              <w:t>No</w:t>
            </w:r>
          </w:p>
        </w:tc>
        <w:tc>
          <w:tcPr>
            <w:tcW w:type="dxa" w:w="1728"/>
          </w:tcPr>
          <w:p>
            <w:r>
              <w:t>Manager only</w:t>
            </w:r>
          </w:p>
        </w:tc>
        <w:tc>
          <w:tcPr>
            <w:tcW w:type="dxa" w:w="1728"/>
          </w:tcPr>
          <w:p>
            <w:r>
              <w:t>Required (&gt;3 days)</w:t>
            </w:r>
          </w:p>
        </w:tc>
      </w:tr>
      <w:tr>
        <w:tc>
          <w:tcPr>
            <w:tcW w:type="dxa" w:w="1728"/>
          </w:tcPr>
          <w:p>
            <w:r>
              <w:t>Personal Leave</w:t>
            </w:r>
          </w:p>
        </w:tc>
        <w:tc>
          <w:tcPr>
            <w:tcW w:type="dxa" w:w="1728"/>
          </w:tcPr>
          <w:p>
            <w:r>
              <w:t>5 days</w:t>
            </w:r>
          </w:p>
        </w:tc>
        <w:tc>
          <w:tcPr>
            <w:tcW w:type="dxa" w:w="1728"/>
          </w:tcPr>
          <w:p>
            <w:r>
              <w:t>No</w:t>
            </w:r>
          </w:p>
        </w:tc>
        <w:tc>
          <w:tcPr>
            <w:tcW w:type="dxa" w:w="1728"/>
          </w:tcPr>
          <w:p>
            <w:r>
              <w:t>Manager only</w:t>
            </w:r>
          </w:p>
        </w:tc>
        <w:tc>
          <w:tcPr>
            <w:tcW w:type="dxa" w:w="1728"/>
          </w:tcPr>
          <w:p>
            <w:r>
              <w:t>Optional</w:t>
            </w:r>
          </w:p>
        </w:tc>
      </w:tr>
      <w:tr>
        <w:tc>
          <w:tcPr>
            <w:tcW w:type="dxa" w:w="1728"/>
          </w:tcPr>
          <w:p>
            <w:r>
              <w:t>Maternity Leave</w:t>
            </w:r>
          </w:p>
        </w:tc>
        <w:tc>
          <w:tcPr>
            <w:tcW w:type="dxa" w:w="1728"/>
          </w:tcPr>
          <w:p>
            <w:r>
              <w:t>180 days</w:t>
            </w:r>
          </w:p>
        </w:tc>
        <w:tc>
          <w:tcPr>
            <w:tcW w:type="dxa" w:w="1728"/>
          </w:tcPr>
          <w:p>
            <w:r>
              <w:t>No</w:t>
            </w:r>
          </w:p>
        </w:tc>
        <w:tc>
          <w:tcPr>
            <w:tcW w:type="dxa" w:w="1728"/>
          </w:tcPr>
          <w:p>
            <w:r>
              <w:t>HR + Legal</w:t>
            </w:r>
          </w:p>
        </w:tc>
        <w:tc>
          <w:tcPr>
            <w:tcW w:type="dxa" w:w="1728"/>
          </w:tcPr>
          <w:p>
            <w:r>
              <w:t>Required</w:t>
            </w:r>
          </w:p>
        </w:tc>
      </w:tr>
      <w:tr>
        <w:tc>
          <w:tcPr>
            <w:tcW w:type="dxa" w:w="1728"/>
          </w:tcPr>
          <w:p>
            <w:r>
              <w:t>Emergency Leave</w:t>
            </w:r>
          </w:p>
        </w:tc>
        <w:tc>
          <w:tcPr>
            <w:tcW w:type="dxa" w:w="1728"/>
          </w:tcPr>
          <w:p>
            <w:r>
              <w:t>3 days</w:t>
            </w:r>
          </w:p>
        </w:tc>
        <w:tc>
          <w:tcPr>
            <w:tcW w:type="dxa" w:w="1728"/>
          </w:tcPr>
          <w:p>
            <w:r>
              <w:t>No</w:t>
            </w:r>
          </w:p>
        </w:tc>
        <w:tc>
          <w:tcPr>
            <w:tcW w:type="dxa" w:w="1728"/>
          </w:tcPr>
          <w:p>
            <w:r>
              <w:t>Post-approval</w:t>
            </w:r>
          </w:p>
        </w:tc>
        <w:tc>
          <w:tcPr>
            <w:tcW w:type="dxa" w:w="1728"/>
          </w:tcPr>
          <w:p>
            <w:r>
              <w:t>Required</w:t>
            </w:r>
          </w:p>
        </w:tc>
      </w:tr>
    </w:tbl>
    <w:p>
      <w:pPr>
        <w:pStyle w:val="CustomH3"/>
      </w:pPr>
      <w:r>
        <w:t>9.2.2 Leave Type Configuration Interface</w:t>
      </w:r>
    </w:p>
    <w:p>
      <w:r>
        <w:t>Administrators can configure leave types through an intuitive interface:</w:t>
      </w:r>
    </w:p>
    <w:p>
      <w:pPr>
        <w:pStyle w:val="CustomH3"/>
      </w:pPr>
      <w:r>
        <w:t>9.2.3 Leave Policy Engine</w:t>
      </w:r>
    </w:p>
    <w:p>
      <w:r>
        <w:t>The system includes a flexible policy engine that handles complex leave rules:</w:t>
      </w:r>
    </w:p>
    <w:p>
      <w:pPr>
        <w:pStyle w:val="CustomH2"/>
      </w:pPr>
      <w:r>
        <w:t>9.2 Leave Types and Configuration</w:t>
      </w:r>
    </w:p>
    <w:p>
      <w:pPr>
        <w:pStyle w:val="CustomH3"/>
      </w:pPr>
      <w:r>
        <w:t>9.2.1 Leave Type Management</w:t>
      </w:r>
    </w:p>
    <w:p>
      <w:r>
        <w:t>The system supports multiple leave types with configurable policies and entitlements: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Leave Type</w:t>
            </w:r>
          </w:p>
        </w:tc>
        <w:tc>
          <w:tcPr>
            <w:tcW w:type="dxa" w:w="1728"/>
          </w:tcPr>
          <w:p>
            <w:r>
              <w:rPr>
                <w:b/>
              </w:rPr>
              <w:t>Annual Entitlement</w:t>
            </w:r>
          </w:p>
        </w:tc>
        <w:tc>
          <w:tcPr>
            <w:tcW w:type="dxa" w:w="1728"/>
          </w:tcPr>
          <w:p>
            <w:r>
              <w:rPr>
                <w:b/>
              </w:rPr>
              <w:t>Carry Forward</w:t>
            </w:r>
          </w:p>
        </w:tc>
        <w:tc>
          <w:tcPr>
            <w:tcW w:type="dxa" w:w="1728"/>
          </w:tcPr>
          <w:p>
            <w:r>
              <w:rPr>
                <w:b/>
              </w:rPr>
              <w:t>Approval Required</w:t>
            </w:r>
          </w:p>
        </w:tc>
        <w:tc>
          <w:tcPr>
            <w:tcW w:type="dxa" w:w="1728"/>
          </w:tcPr>
          <w:p>
            <w:r>
              <w:rPr>
                <w:b/>
              </w:rPr>
              <w:t>Documentation</w:t>
            </w:r>
          </w:p>
        </w:tc>
      </w:tr>
      <w:tr>
        <w:tc>
          <w:tcPr>
            <w:tcW w:type="dxa" w:w="1728"/>
          </w:tcPr>
          <w:p>
            <w:r>
              <w:t>Annual Leave</w:t>
            </w:r>
          </w:p>
        </w:tc>
        <w:tc>
          <w:tcPr>
            <w:tcW w:type="dxa" w:w="1728"/>
          </w:tcPr>
          <w:p>
            <w:r>
              <w:t>21 days</w:t>
            </w:r>
          </w:p>
        </w:tc>
        <w:tc>
          <w:tcPr>
            <w:tcW w:type="dxa" w:w="1728"/>
          </w:tcPr>
          <w:p>
            <w:r>
              <w:t>Yes (5 days max)</w:t>
            </w:r>
          </w:p>
        </w:tc>
        <w:tc>
          <w:tcPr>
            <w:tcW w:type="dxa" w:w="1728"/>
          </w:tcPr>
          <w:p>
            <w:r>
              <w:t>Manager + HR</w:t>
            </w:r>
          </w:p>
        </w:tc>
        <w:tc>
          <w:tcPr>
            <w:tcW w:type="dxa" w:w="1728"/>
          </w:tcPr>
          <w:p>
            <w:r>
              <w:t>Optional</w:t>
            </w:r>
          </w:p>
        </w:tc>
      </w:tr>
      <w:tr>
        <w:tc>
          <w:tcPr>
            <w:tcW w:type="dxa" w:w="1728"/>
          </w:tcPr>
          <w:p>
            <w:r>
              <w:t>Sick Leave</w:t>
            </w:r>
          </w:p>
        </w:tc>
        <w:tc>
          <w:tcPr>
            <w:tcW w:type="dxa" w:w="1728"/>
          </w:tcPr>
          <w:p>
            <w:r>
              <w:t>12 days</w:t>
            </w:r>
          </w:p>
        </w:tc>
        <w:tc>
          <w:tcPr>
            <w:tcW w:type="dxa" w:w="1728"/>
          </w:tcPr>
          <w:p>
            <w:r>
              <w:t>No</w:t>
            </w:r>
          </w:p>
        </w:tc>
        <w:tc>
          <w:tcPr>
            <w:tcW w:type="dxa" w:w="1728"/>
          </w:tcPr>
          <w:p>
            <w:r>
              <w:t>Manager only</w:t>
            </w:r>
          </w:p>
        </w:tc>
        <w:tc>
          <w:tcPr>
            <w:tcW w:type="dxa" w:w="1728"/>
          </w:tcPr>
          <w:p>
            <w:r>
              <w:t>Required (&gt;3 days)</w:t>
            </w:r>
          </w:p>
        </w:tc>
      </w:tr>
      <w:tr>
        <w:tc>
          <w:tcPr>
            <w:tcW w:type="dxa" w:w="1728"/>
          </w:tcPr>
          <w:p>
            <w:r>
              <w:t>Personal Leave</w:t>
            </w:r>
          </w:p>
        </w:tc>
        <w:tc>
          <w:tcPr>
            <w:tcW w:type="dxa" w:w="1728"/>
          </w:tcPr>
          <w:p>
            <w:r>
              <w:t>5 days</w:t>
            </w:r>
          </w:p>
        </w:tc>
        <w:tc>
          <w:tcPr>
            <w:tcW w:type="dxa" w:w="1728"/>
          </w:tcPr>
          <w:p>
            <w:r>
              <w:t>No</w:t>
            </w:r>
          </w:p>
        </w:tc>
        <w:tc>
          <w:tcPr>
            <w:tcW w:type="dxa" w:w="1728"/>
          </w:tcPr>
          <w:p>
            <w:r>
              <w:t>Manager only</w:t>
            </w:r>
          </w:p>
        </w:tc>
        <w:tc>
          <w:tcPr>
            <w:tcW w:type="dxa" w:w="1728"/>
          </w:tcPr>
          <w:p>
            <w:r>
              <w:t>Optional</w:t>
            </w:r>
          </w:p>
        </w:tc>
      </w:tr>
      <w:tr>
        <w:tc>
          <w:tcPr>
            <w:tcW w:type="dxa" w:w="1728"/>
          </w:tcPr>
          <w:p>
            <w:r>
              <w:t>Maternity Leave</w:t>
            </w:r>
          </w:p>
        </w:tc>
        <w:tc>
          <w:tcPr>
            <w:tcW w:type="dxa" w:w="1728"/>
          </w:tcPr>
          <w:p>
            <w:r>
              <w:t>180 days</w:t>
            </w:r>
          </w:p>
        </w:tc>
        <w:tc>
          <w:tcPr>
            <w:tcW w:type="dxa" w:w="1728"/>
          </w:tcPr>
          <w:p>
            <w:r>
              <w:t>No</w:t>
            </w:r>
          </w:p>
        </w:tc>
        <w:tc>
          <w:tcPr>
            <w:tcW w:type="dxa" w:w="1728"/>
          </w:tcPr>
          <w:p>
            <w:r>
              <w:t>HR + Legal</w:t>
            </w:r>
          </w:p>
        </w:tc>
        <w:tc>
          <w:tcPr>
            <w:tcW w:type="dxa" w:w="1728"/>
          </w:tcPr>
          <w:p>
            <w:r>
              <w:t>Required</w:t>
            </w:r>
          </w:p>
        </w:tc>
      </w:tr>
      <w:tr>
        <w:tc>
          <w:tcPr>
            <w:tcW w:type="dxa" w:w="1728"/>
          </w:tcPr>
          <w:p>
            <w:r>
              <w:t>Emergency Leave</w:t>
            </w:r>
          </w:p>
        </w:tc>
        <w:tc>
          <w:tcPr>
            <w:tcW w:type="dxa" w:w="1728"/>
          </w:tcPr>
          <w:p>
            <w:r>
              <w:t>3 days</w:t>
            </w:r>
          </w:p>
        </w:tc>
        <w:tc>
          <w:tcPr>
            <w:tcW w:type="dxa" w:w="1728"/>
          </w:tcPr>
          <w:p>
            <w:r>
              <w:t>No</w:t>
            </w:r>
          </w:p>
        </w:tc>
        <w:tc>
          <w:tcPr>
            <w:tcW w:type="dxa" w:w="1728"/>
          </w:tcPr>
          <w:p>
            <w:r>
              <w:t>Post-approval</w:t>
            </w:r>
          </w:p>
        </w:tc>
        <w:tc>
          <w:tcPr>
            <w:tcW w:type="dxa" w:w="1728"/>
          </w:tcPr>
          <w:p>
            <w:r>
              <w:t>Required</w:t>
            </w:r>
          </w:p>
        </w:tc>
      </w:tr>
    </w:tbl>
    <w:p>
      <w:pPr>
        <w:pStyle w:val="CustomH3"/>
      </w:pPr>
      <w:r>
        <w:t>9.2.2 Leave Type Configuration Interface</w:t>
      </w:r>
    </w:p>
    <w:p>
      <w:r>
        <w:t>Administrators can configure leave types through an intuitive interface:</w:t>
      </w:r>
    </w:p>
    <w:p>
      <w:pPr>
        <w:pStyle w:val="CustomH3"/>
      </w:pPr>
      <w:r>
        <w:t>9.2.3 Leave Policy Engine</w:t>
      </w:r>
    </w:p>
    <w:p>
      <w:r>
        <w:t>The system includes a flexible policy engine that handles complex leave rules:</w:t>
      </w:r>
    </w:p>
    <w:p>
      <w:pPr>
        <w:pStyle w:val="CustomH2"/>
      </w:pPr>
      <w:r>
        <w:t>9.3 Leave Request Workflow</w:t>
      </w:r>
    </w:p>
    <w:p>
      <w:pPr>
        <w:pStyle w:val="CustomH3"/>
      </w:pPr>
      <w:r>
        <w:t>9.3.1 Request Submission Process</w:t>
      </w:r>
    </w:p>
    <w:p>
      <w:r>
        <w:t>Employees can submit leave requests through a user-friendly interface with real-time validation:</w:t>
      </w:r>
    </w:p>
    <w:p>
      <w:r>
        <w:t>Upload supporting documents (optional)</w:t>
      </w:r>
    </w:p>
    <w:p>
      <w:pPr>
        <w:pStyle w:val="CustomH3"/>
      </w:pPr>
      <w:r>
        <w:t>9.3.2 Real-time Validation and Balance Checking</w:t>
      </w:r>
    </w:p>
    <w:p>
      <w:r>
        <w:t>The system provides immediate feedback on leave availability and policy compliance:</w:t>
      </w:r>
    </w:p>
    <w:p>
      <w:pPr>
        <w:pStyle w:val="CustomH3"/>
      </w:pPr>
      <w:r>
        <w:t>9.3.3 Approval Workflow Engine</w:t>
      </w:r>
    </w:p>
    <w:p>
      <w:r>
        <w:t>The system implements a configurable approval workflow that routes requests based on leave type and organizational hierarchy:</w:t>
      </w:r>
    </w:p>
    <w:p>
      <w:pPr>
        <w:pStyle w:val="CustomH2"/>
      </w:pPr>
      <w:r>
        <w:t>9.3 Leave Request Workflow</w:t>
      </w:r>
    </w:p>
    <w:p>
      <w:pPr>
        <w:pStyle w:val="CustomH3"/>
      </w:pPr>
      <w:r>
        <w:t>9.3.1 Request Submission Process</w:t>
      </w:r>
    </w:p>
    <w:p>
      <w:r>
        <w:t>Employees can submit leave requests through a user-friendly interface with real-time validation:</w:t>
      </w:r>
    </w:p>
    <w:p>
      <w:r>
        <w:t>Upload supporting documents (optional)</w:t>
      </w:r>
    </w:p>
    <w:p>
      <w:pPr>
        <w:pStyle w:val="CustomH3"/>
      </w:pPr>
      <w:r>
        <w:t>9.3.2 Real-time Validation and Balance Checking</w:t>
      </w:r>
    </w:p>
    <w:p>
      <w:r>
        <w:t>The system provides immediate feedback on leave availability and policy compliance:</w:t>
      </w:r>
    </w:p>
    <w:p>
      <w:pPr>
        <w:pStyle w:val="CustomH3"/>
      </w:pPr>
      <w:r>
        <w:t>9.3.3 Approval Workflow Engine</w:t>
      </w:r>
    </w:p>
    <w:p>
      <w:r>
        <w:t>The system implements a configurable approval workflow that routes requests based on leave type and organizational hierarchy:</w:t>
      </w:r>
    </w:p>
    <w:p>
      <w:pPr>
        <w:pStyle w:val="CustomH2"/>
      </w:pPr>
      <w:r>
        <w:t>9.4 Leave Balance Management</w:t>
      </w:r>
    </w:p>
    <w:p>
      <w:pPr>
        <w:pStyle w:val="CustomH3"/>
      </w:pPr>
      <w:r>
        <w:t>9.4.1 Balance Calculation Engine</w:t>
      </w:r>
    </w:p>
    <w:p>
      <w:r>
        <w:t>The system maintains accurate leave balances through automated calculations and adjustments:</w:t>
      </w:r>
    </w:p>
    <w:p>
      <w:pPr>
        <w:pStyle w:val="CustomH3"/>
      </w:pPr>
      <w:r>
        <w:t>9.4.2 Balance Tracking Implementation</w:t>
      </w:r>
    </w:p>
    <w:p>
      <w:r>
        <w:t>The system tracks leave balances with detailed audit trails and adjustment capabilities:</w:t>
      </w:r>
    </w:p>
    <w:p>
      <w:pPr>
        <w:pStyle w:val="CustomH3"/>
      </w:pPr>
      <w:r>
        <w:t>9.4.3 Balance Adjustment Interface</w:t>
      </w:r>
    </w:p>
    <w:p>
      <w:r>
        <w:t>HR administrators can make manual adjustments to employee leave balances when necessary:</w:t>
      </w:r>
    </w:p>
    <w:p>
      <w:pPr>
        <w:pStyle w:val="CustomH2"/>
      </w:pPr>
      <w:r>
        <w:t>9.4 Leave Balance Management</w:t>
      </w:r>
    </w:p>
    <w:p>
      <w:pPr>
        <w:pStyle w:val="CustomH3"/>
      </w:pPr>
      <w:r>
        <w:t>9.4.1 Balance Calculation Engine</w:t>
      </w:r>
    </w:p>
    <w:p>
      <w:r>
        <w:t>The system maintains accurate leave balances through automated calculations and adjustments:</w:t>
      </w:r>
    </w:p>
    <w:p>
      <w:pPr>
        <w:pStyle w:val="CustomH3"/>
      </w:pPr>
      <w:r>
        <w:t>9.4.2 Balance Tracking Implementation</w:t>
      </w:r>
    </w:p>
    <w:p>
      <w:r>
        <w:t>The system tracks leave balances with detailed audit trails and adjustment capabilities:</w:t>
      </w:r>
    </w:p>
    <w:p>
      <w:pPr>
        <w:pStyle w:val="CustomH3"/>
      </w:pPr>
      <w:r>
        <w:t>9.4.3 Balance Adjustment Interface</w:t>
      </w:r>
    </w:p>
    <w:p>
      <w:r>
        <w:t>HR administrators can make manual adjustments to employee leave balances when necessary:</w:t>
      </w:r>
    </w:p>
    <w:p>
      <w:pPr>
        <w:pStyle w:val="CustomH2"/>
      </w:pPr>
      <w:r>
        <w:t>9.5 Status Tracking and Notifications</w:t>
      </w:r>
    </w:p>
    <w:p>
      <w:pPr>
        <w:pStyle w:val="CustomH3"/>
      </w:pPr>
      <w:r>
        <w:t>9.5.1 Request Status Management</w:t>
      </w:r>
    </w:p>
    <w:p>
      <w:r>
        <w:t>The system maintains detailed status information for each leave request with comprehensive tracking:</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Status</w:t>
            </w:r>
          </w:p>
        </w:tc>
        <w:tc>
          <w:tcPr>
            <w:tcW w:type="dxa" w:w="2160"/>
          </w:tcPr>
          <w:p>
            <w:r>
              <w:rPr>
                <w:b/>
              </w:rPr>
              <w:t>Description</w:t>
            </w:r>
          </w:p>
        </w:tc>
        <w:tc>
          <w:tcPr>
            <w:tcW w:type="dxa" w:w="2160"/>
          </w:tcPr>
          <w:p>
            <w:r>
              <w:rPr>
                <w:b/>
              </w:rPr>
              <w:t>Available Actions</w:t>
            </w:r>
          </w:p>
        </w:tc>
        <w:tc>
          <w:tcPr>
            <w:tcW w:type="dxa" w:w="2160"/>
          </w:tcPr>
          <w:p>
            <w:r>
              <w:rPr>
                <w:b/>
              </w:rPr>
              <w:t>Notifications Sent</w:t>
            </w:r>
          </w:p>
        </w:tc>
      </w:tr>
      <w:tr>
        <w:tc>
          <w:tcPr>
            <w:tcW w:type="dxa" w:w="2160"/>
          </w:tcPr>
          <w:p>
            <w:r>
              <w:t>Draft</w:t>
            </w:r>
          </w:p>
        </w:tc>
        <w:tc>
          <w:tcPr>
            <w:tcW w:type="dxa" w:w="2160"/>
          </w:tcPr>
          <w:p>
            <w:r>
              <w:t>Request saved but not submitted</w:t>
            </w:r>
          </w:p>
        </w:tc>
        <w:tc>
          <w:tcPr>
            <w:tcW w:type="dxa" w:w="2160"/>
          </w:tcPr>
          <w:p>
            <w:r>
              <w:t>Edit, Submit, Delete</w:t>
            </w:r>
          </w:p>
        </w:tc>
        <w:tc>
          <w:tcPr>
            <w:tcW w:type="dxa" w:w="2160"/>
          </w:tcPr>
          <w:p>
            <w:r>
              <w:t>None</w:t>
            </w:r>
          </w:p>
        </w:tc>
      </w:tr>
      <w:tr>
        <w:tc>
          <w:tcPr>
            <w:tcW w:type="dxa" w:w="2160"/>
          </w:tcPr>
          <w:p>
            <w:r>
              <w:t>Pending</w:t>
            </w:r>
          </w:p>
        </w:tc>
        <w:tc>
          <w:tcPr>
            <w:tcW w:type="dxa" w:w="2160"/>
          </w:tcPr>
          <w:p>
            <w:r>
              <w:t>Submitted and awaiting approval</w:t>
            </w:r>
          </w:p>
        </w:tc>
        <w:tc>
          <w:tcPr>
            <w:tcW w:type="dxa" w:w="2160"/>
          </w:tcPr>
          <w:p>
            <w:r>
              <w:t>View, Cancel (if allowed)</w:t>
            </w:r>
          </w:p>
        </w:tc>
        <w:tc>
          <w:tcPr>
            <w:tcW w:type="dxa" w:w="2160"/>
          </w:tcPr>
          <w:p>
            <w:r>
              <w:t>Manager, HR</w:t>
            </w:r>
          </w:p>
        </w:tc>
      </w:tr>
      <w:tr>
        <w:tc>
          <w:tcPr>
            <w:tcW w:type="dxa" w:w="2160"/>
          </w:tcPr>
          <w:p>
            <w:r>
              <w:t>Approved</w:t>
            </w:r>
          </w:p>
        </w:tc>
        <w:tc>
          <w:tcPr>
            <w:tcW w:type="dxa" w:w="2160"/>
          </w:tcPr>
          <w:p>
            <w:r>
              <w:t>Request approved by all required approvers</w:t>
            </w:r>
          </w:p>
        </w:tc>
        <w:tc>
          <w:tcPr>
            <w:tcW w:type="dxa" w:w="2160"/>
          </w:tcPr>
          <w:p>
            <w:r>
              <w:t>View, Cancel (with restrictions)</w:t>
            </w:r>
          </w:p>
        </w:tc>
        <w:tc>
          <w:tcPr>
            <w:tcW w:type="dxa" w:w="2160"/>
          </w:tcPr>
          <w:p>
            <w:r>
              <w:t>Employee, Manager</w:t>
            </w:r>
          </w:p>
        </w:tc>
      </w:tr>
      <w:tr>
        <w:tc>
          <w:tcPr>
            <w:tcW w:type="dxa" w:w="2160"/>
          </w:tcPr>
          <w:p>
            <w:r>
              <w:t>Rejected</w:t>
            </w:r>
          </w:p>
        </w:tc>
        <w:tc>
          <w:tcPr>
            <w:tcW w:type="dxa" w:w="2160"/>
          </w:tcPr>
          <w:p>
            <w:r>
              <w:t>Request denied by an approver</w:t>
            </w:r>
          </w:p>
        </w:tc>
        <w:tc>
          <w:tcPr>
            <w:tcW w:type="dxa" w:w="2160"/>
          </w:tcPr>
          <w:p>
            <w:r>
              <w:t>View, Resubmit (if allowed)</w:t>
            </w:r>
          </w:p>
        </w:tc>
        <w:tc>
          <w:tcPr>
            <w:tcW w:type="dxa" w:w="2160"/>
          </w:tcPr>
          <w:p>
            <w:r>
              <w:t>Employee</w:t>
            </w:r>
          </w:p>
        </w:tc>
      </w:tr>
    </w:tbl>
    <w:p>
      <w:pPr>
        <w:pStyle w:val="CustomH3"/>
      </w:pPr>
      <w:r>
        <w:t>9.5.2 Notification System</w:t>
      </w:r>
    </w:p>
    <w:p>
      <w:r>
        <w:t>The system sends automated notifications to keep all stakeholders informed of request status changes:</w:t>
      </w:r>
    </w:p>
    <w:p>
      <w:pPr>
        <w:pStyle w:val="CustomH3"/>
      </w:pPr>
      <w:r>
        <w:t>9.5.3 Dashboard Integration</w:t>
      </w:r>
    </w:p>
    <w:p>
      <w:r>
        <w:t>Leave request status is integrated into employee and manager dashboards for easy tracking:</w:t>
      </w:r>
    </w:p>
    <w:p>
      <w:pPr>
        <w:pStyle w:val="CustomH3"/>
      </w:pPr>
      <w:r>
        <w:t>My Leave Requests</w:t>
      </w:r>
    </w:p>
    <w:p>
      <w:pPr>
        <w:pStyle w:val="CustomH2"/>
      </w:pPr>
      <w:r>
        <w:t>9.5 Status Tracking and Notifications</w:t>
      </w:r>
    </w:p>
    <w:p>
      <w:pPr>
        <w:pStyle w:val="CustomH3"/>
      </w:pPr>
      <w:r>
        <w:t>9.5.1 Request Status Management</w:t>
      </w:r>
    </w:p>
    <w:p>
      <w:r>
        <w:t>The system maintains detailed status information for each leave request with comprehensive tracking:</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Status</w:t>
            </w:r>
          </w:p>
        </w:tc>
        <w:tc>
          <w:tcPr>
            <w:tcW w:type="dxa" w:w="2160"/>
          </w:tcPr>
          <w:p>
            <w:r>
              <w:rPr>
                <w:b/>
              </w:rPr>
              <w:t>Description</w:t>
            </w:r>
          </w:p>
        </w:tc>
        <w:tc>
          <w:tcPr>
            <w:tcW w:type="dxa" w:w="2160"/>
          </w:tcPr>
          <w:p>
            <w:r>
              <w:rPr>
                <w:b/>
              </w:rPr>
              <w:t>Available Actions</w:t>
            </w:r>
          </w:p>
        </w:tc>
        <w:tc>
          <w:tcPr>
            <w:tcW w:type="dxa" w:w="2160"/>
          </w:tcPr>
          <w:p>
            <w:r>
              <w:rPr>
                <w:b/>
              </w:rPr>
              <w:t>Notifications Sent</w:t>
            </w:r>
          </w:p>
        </w:tc>
      </w:tr>
      <w:tr>
        <w:tc>
          <w:tcPr>
            <w:tcW w:type="dxa" w:w="2160"/>
          </w:tcPr>
          <w:p>
            <w:r>
              <w:t>Draft</w:t>
            </w:r>
          </w:p>
        </w:tc>
        <w:tc>
          <w:tcPr>
            <w:tcW w:type="dxa" w:w="2160"/>
          </w:tcPr>
          <w:p>
            <w:r>
              <w:t>Request saved but not submitted</w:t>
            </w:r>
          </w:p>
        </w:tc>
        <w:tc>
          <w:tcPr>
            <w:tcW w:type="dxa" w:w="2160"/>
          </w:tcPr>
          <w:p>
            <w:r>
              <w:t>Edit, Submit, Delete</w:t>
            </w:r>
          </w:p>
        </w:tc>
        <w:tc>
          <w:tcPr>
            <w:tcW w:type="dxa" w:w="2160"/>
          </w:tcPr>
          <w:p>
            <w:r>
              <w:t>None</w:t>
            </w:r>
          </w:p>
        </w:tc>
      </w:tr>
      <w:tr>
        <w:tc>
          <w:tcPr>
            <w:tcW w:type="dxa" w:w="2160"/>
          </w:tcPr>
          <w:p>
            <w:r>
              <w:t>Pending</w:t>
            </w:r>
          </w:p>
        </w:tc>
        <w:tc>
          <w:tcPr>
            <w:tcW w:type="dxa" w:w="2160"/>
          </w:tcPr>
          <w:p>
            <w:r>
              <w:t>Submitted and awaiting approval</w:t>
            </w:r>
          </w:p>
        </w:tc>
        <w:tc>
          <w:tcPr>
            <w:tcW w:type="dxa" w:w="2160"/>
          </w:tcPr>
          <w:p>
            <w:r>
              <w:t>View, Cancel (if allowed)</w:t>
            </w:r>
          </w:p>
        </w:tc>
        <w:tc>
          <w:tcPr>
            <w:tcW w:type="dxa" w:w="2160"/>
          </w:tcPr>
          <w:p>
            <w:r>
              <w:t>Manager, HR</w:t>
            </w:r>
          </w:p>
        </w:tc>
      </w:tr>
      <w:tr>
        <w:tc>
          <w:tcPr>
            <w:tcW w:type="dxa" w:w="2160"/>
          </w:tcPr>
          <w:p>
            <w:r>
              <w:t>Approved</w:t>
            </w:r>
          </w:p>
        </w:tc>
        <w:tc>
          <w:tcPr>
            <w:tcW w:type="dxa" w:w="2160"/>
          </w:tcPr>
          <w:p>
            <w:r>
              <w:t>Request approved by all required approvers</w:t>
            </w:r>
          </w:p>
        </w:tc>
        <w:tc>
          <w:tcPr>
            <w:tcW w:type="dxa" w:w="2160"/>
          </w:tcPr>
          <w:p>
            <w:r>
              <w:t>View, Cancel (with restrictions)</w:t>
            </w:r>
          </w:p>
        </w:tc>
        <w:tc>
          <w:tcPr>
            <w:tcW w:type="dxa" w:w="2160"/>
          </w:tcPr>
          <w:p>
            <w:r>
              <w:t>Employee, Manager</w:t>
            </w:r>
          </w:p>
        </w:tc>
      </w:tr>
      <w:tr>
        <w:tc>
          <w:tcPr>
            <w:tcW w:type="dxa" w:w="2160"/>
          </w:tcPr>
          <w:p>
            <w:r>
              <w:t>Rejected</w:t>
            </w:r>
          </w:p>
        </w:tc>
        <w:tc>
          <w:tcPr>
            <w:tcW w:type="dxa" w:w="2160"/>
          </w:tcPr>
          <w:p>
            <w:r>
              <w:t>Request denied by an approver</w:t>
            </w:r>
          </w:p>
        </w:tc>
        <w:tc>
          <w:tcPr>
            <w:tcW w:type="dxa" w:w="2160"/>
          </w:tcPr>
          <w:p>
            <w:r>
              <w:t>View, Resubmit (if allowed)</w:t>
            </w:r>
          </w:p>
        </w:tc>
        <w:tc>
          <w:tcPr>
            <w:tcW w:type="dxa" w:w="2160"/>
          </w:tcPr>
          <w:p>
            <w:r>
              <w:t>Employee</w:t>
            </w:r>
          </w:p>
        </w:tc>
      </w:tr>
    </w:tbl>
    <w:p>
      <w:pPr>
        <w:pStyle w:val="CustomH3"/>
      </w:pPr>
      <w:r>
        <w:t>9.5.2 Notification System</w:t>
      </w:r>
    </w:p>
    <w:p>
      <w:r>
        <w:t>The system sends automated notifications to keep all stakeholders informed of request status changes:</w:t>
      </w:r>
    </w:p>
    <w:p>
      <w:pPr>
        <w:pStyle w:val="CustomH3"/>
      </w:pPr>
      <w:r>
        <w:t>9.5.3 Dashboard Integration</w:t>
      </w:r>
    </w:p>
    <w:p>
      <w:r>
        <w:t>Leave request status is integrated into employee and manager dashboards for easy tracking:</w:t>
      </w:r>
    </w:p>
    <w:p>
      <w:pPr>
        <w:pStyle w:val="CustomH3"/>
      </w:pPr>
      <w:r>
        <w:t>My Leave Requests</w:t>
      </w:r>
    </w:p>
    <w:p>
      <w:pPr>
        <w:pStyle w:val="CustomH2"/>
      </w:pPr>
      <w:r>
        <w:t>9.6 Reporting and Analytics</w:t>
      </w:r>
    </w:p>
    <w:p>
      <w:pPr>
        <w:pStyle w:val="CustomH3"/>
      </w:pPr>
      <w:r>
        <w:t>9.6.1 Leave Analytics Dashboard</w:t>
      </w:r>
    </w:p>
    <w:p>
      <w:r>
        <w:t>The system provides comprehensive analytics and reporting capabilities for leave management:</w:t>
      </w:r>
    </w:p>
    <w:p>
      <w:pPr>
        <w:pStyle w:val="CustomH4"/>
      </w:pPr>
      <w:r>
        <w:t>Leave Utilization Report</w:t>
      </w:r>
    </w:p>
    <w:p>
      <w:r>
        <w:t>Track leave usage patterns across departments and identify trends in employee time-off behavior.</w:t>
      </w:r>
    </w:p>
    <w:p>
      <w:pPr>
        <w:pStyle w:val="CustomH4"/>
      </w:pPr>
      <w:r>
        <w:t>Balance Forecast</w:t>
      </w:r>
    </w:p>
    <w:p>
      <w:r>
        <w:t>Predict future leave balance requirements and identify potential staffing challenges.</w:t>
      </w:r>
    </w:p>
    <w:p>
      <w:pPr>
        <w:pStyle w:val="CustomH4"/>
      </w:pPr>
      <w:r>
        <w:t>Approval Metrics</w:t>
      </w:r>
    </w:p>
    <w:p>
      <w:r>
        <w:t>Monitor approval times and identify bottlenecks in the leave approval process.</w:t>
      </w:r>
    </w:p>
    <w:p>
      <w:pPr>
        <w:pStyle w:val="CustomH4"/>
      </w:pPr>
      <w:r>
        <w:t>Compliance Reports</w:t>
      </w:r>
    </w:p>
    <w:p>
      <w:r>
        <w:t>Generate reports for regulatory compliance and audit requirements.</w:t>
      </w:r>
    </w:p>
    <w:p>
      <w:pPr>
        <w:pStyle w:val="CustomH3"/>
      </w:pPr>
      <w:r>
        <w:t>9.6.2 Export and Integration</w:t>
      </w:r>
    </w:p>
    <w:p>
      <w:r>
        <w:t>Leave data can be exported in various formats for external analysis and payroll integration:</w:t>
      </w:r>
    </w:p>
    <w:p>
      <w:pPr>
        <w:pStyle w:val="CustomH2"/>
      </w:pPr>
      <w:r>
        <w:t>9.6 Reporting and Analytics</w:t>
      </w:r>
    </w:p>
    <w:p>
      <w:pPr>
        <w:pStyle w:val="CustomH3"/>
      </w:pPr>
      <w:r>
        <w:t>9.6.1 Leave Analytics Dashboard</w:t>
      </w:r>
    </w:p>
    <w:p>
      <w:r>
        <w:t>The system provides comprehensive analytics and reporting capabilities for leave management:</w:t>
      </w:r>
    </w:p>
    <w:p>
      <w:pPr>
        <w:pStyle w:val="CustomH4"/>
      </w:pPr>
      <w:r>
        <w:t>Leave Utilization Report</w:t>
      </w:r>
    </w:p>
    <w:p>
      <w:r>
        <w:t>Track leave usage patterns across departments and identify trends in employee time-off behavior.</w:t>
      </w:r>
    </w:p>
    <w:p>
      <w:pPr>
        <w:pStyle w:val="CustomH4"/>
      </w:pPr>
      <w:r>
        <w:t>Balance Forecast</w:t>
      </w:r>
    </w:p>
    <w:p>
      <w:r>
        <w:t>Predict future leave balance requirements and identify potential staffing challenges.</w:t>
      </w:r>
    </w:p>
    <w:p>
      <w:pPr>
        <w:pStyle w:val="CustomH4"/>
      </w:pPr>
      <w:r>
        <w:t>Approval Metrics</w:t>
      </w:r>
    </w:p>
    <w:p>
      <w:r>
        <w:t>Monitor approval times and identify bottlenecks in the leave approval process.</w:t>
      </w:r>
    </w:p>
    <w:p>
      <w:pPr>
        <w:pStyle w:val="CustomH4"/>
      </w:pPr>
      <w:r>
        <w:t>Compliance Reports</w:t>
      </w:r>
    </w:p>
    <w:p>
      <w:r>
        <w:t>Generate reports for regulatory compliance and audit requirements.</w:t>
      </w:r>
    </w:p>
    <w:p>
      <w:pPr>
        <w:pStyle w:val="CustomH3"/>
      </w:pPr>
      <w:r>
        <w:t>9.6.2 Export and Integration</w:t>
      </w:r>
    </w:p>
    <w:p>
      <w:r>
        <w:t>Leave data can be exported in various formats for external analysis and payroll integration:</w:t>
      </w:r>
    </w:p>
    <w:p>
      <w:pPr>
        <w:pStyle w:val="CustomH2"/>
      </w:pPr>
      <w:r>
        <w:t>9.7 Integration with Other Systems</w:t>
      </w:r>
    </w:p>
    <w:p>
      <w:pPr>
        <w:pStyle w:val="CustomH3"/>
      </w:pPr>
      <w:r>
        <w:t>9.7.1 Payroll Integration</w:t>
      </w:r>
    </w:p>
    <w:p>
      <w:r>
        <w:t>The leave management system integrates seamlessly with the payroll system to ensure accurate salary calculations:</w:t>
      </w:r>
    </w:p>
    <w:p>
      <w:pPr>
        <w:pStyle w:val="ListBullet"/>
      </w:pPr>
      <w:r>
        <w:t>Automatic deduction calculation for unpaid leave</w:t>
      </w:r>
    </w:p>
    <w:p>
      <w:pPr>
        <w:pStyle w:val="ListBullet"/>
      </w:pPr>
      <w:r>
        <w:t>Leave encashment processing for unused annual leave</w:t>
      </w:r>
    </w:p>
    <w:p>
      <w:pPr>
        <w:pStyle w:val="ListBullet"/>
      </w:pPr>
      <w:r>
        <w:t>Overtime compensation for working during approved leave</w:t>
      </w:r>
    </w:p>
    <w:p>
      <w:pPr>
        <w:pStyle w:val="ListBullet"/>
      </w:pPr>
      <w:r>
        <w:t>Real-time synchronization of leave balances</w:t>
      </w:r>
    </w:p>
    <w:p>
      <w:pPr>
        <w:pStyle w:val="CustomH3"/>
      </w:pPr>
      <w:r>
        <w:t>9.7.2 Calendar Integration</w:t>
      </w:r>
    </w:p>
    <w:p>
      <w:r>
        <w:t>Approved leave requests are automatically synchronized with calendar systems:</w:t>
      </w:r>
    </w:p>
    <w:p>
      <w:pPr>
        <w:pStyle w:val="CustomH2"/>
      </w:pPr>
      <w:r>
        <w:t>9.7 Integration with Other Systems</w:t>
      </w:r>
    </w:p>
    <w:p>
      <w:pPr>
        <w:pStyle w:val="CustomH3"/>
      </w:pPr>
      <w:r>
        <w:t>9.7.1 Payroll Integration</w:t>
      </w:r>
    </w:p>
    <w:p>
      <w:r>
        <w:t>The leave management system integrates seamlessly with the payroll system to ensure accurate salary calculations:</w:t>
      </w:r>
    </w:p>
    <w:p>
      <w:pPr>
        <w:pStyle w:val="ListBullet"/>
      </w:pPr>
      <w:r>
        <w:t>Automatic deduction calculation for unpaid leave</w:t>
      </w:r>
    </w:p>
    <w:p>
      <w:pPr>
        <w:pStyle w:val="ListBullet"/>
      </w:pPr>
      <w:r>
        <w:t>Leave encashment processing for unused annual leave</w:t>
      </w:r>
    </w:p>
    <w:p>
      <w:pPr>
        <w:pStyle w:val="ListBullet"/>
      </w:pPr>
      <w:r>
        <w:t>Overtime compensation for working during approved leave</w:t>
      </w:r>
    </w:p>
    <w:p>
      <w:pPr>
        <w:pStyle w:val="ListBullet"/>
      </w:pPr>
      <w:r>
        <w:t>Real-time synchronization of leave balances</w:t>
      </w:r>
    </w:p>
    <w:p>
      <w:pPr>
        <w:pStyle w:val="CustomH3"/>
      </w:pPr>
      <w:r>
        <w:t>9.7.2 Calendar Integration</w:t>
      </w:r>
    </w:p>
    <w:p>
      <w:r>
        <w:t>Approved leave requests are automatically synchronized with calendar systems:</w:t>
      </w:r>
    </w:p>
    <w:p>
      <w:pPr>
        <w:pStyle w:val="CustomH2"/>
      </w:pPr>
      <w:r>
        <w:t>9.8 Mobile Accessibility and Self-Service</w:t>
      </w:r>
    </w:p>
    <w:p>
      <w:pPr>
        <w:pStyle w:val="CustomH3"/>
      </w:pPr>
      <w:r>
        <w:t>9.8.1 Mobile-Responsive Design</w:t>
      </w:r>
    </w:p>
    <w:p>
      <w:r>
        <w:t>The leave management system is fully optimized for mobile devices, allowing employees to manage leave requests on-the-go:</w:t>
      </w:r>
    </w:p>
    <w:p>
      <w:pPr>
        <w:pStyle w:val="CustomH3"/>
      </w:pPr>
      <w:r>
        <w:t>9.8.2 Self-Service Portal</w:t>
      </w:r>
    </w:p>
    <w:p>
      <w:r>
        <w:t>Employees have access to a comprehensive self-service portal for managing their leave requests:</w:t>
      </w:r>
    </w:p>
    <w:p>
      <w:pPr>
        <w:pStyle w:val="CustomH4"/>
      </w:pPr>
      <w:r>
        <w:t>Request Submission</w:t>
      </w:r>
    </w:p>
    <w:p>
      <w:r>
        <w:t>Submit new leave requests with document attachments and real-time balance checking.</w:t>
      </w:r>
    </w:p>
    <w:p>
      <w:pPr>
        <w:pStyle w:val="CustomH4"/>
      </w:pPr>
      <w:r>
        <w:t>Status Tracking</w:t>
      </w:r>
    </w:p>
    <w:p>
      <w:r>
        <w:t>Track the progress of submitted requests through the approval workflow.</w:t>
      </w:r>
    </w:p>
    <w:p>
      <w:pPr>
        <w:pStyle w:val="CustomH4"/>
      </w:pPr>
      <w:r>
        <w:t>Balance Overview</w:t>
      </w:r>
    </w:p>
    <w:p>
      <w:r>
        <w:t>View current leave balances across all leave types with usage history.</w:t>
      </w:r>
    </w:p>
    <w:p>
      <w:pPr>
        <w:pStyle w:val="CustomH4"/>
      </w:pPr>
      <w:r>
        <w:t>Calendar View</w:t>
      </w:r>
    </w:p>
    <w:p>
      <w:r>
        <w:t>Visual calendar showing approved leave dates and team availability.</w:t>
      </w:r>
    </w:p>
    <w:p>
      <w:pPr>
        <w:pStyle w:val="CustomH2"/>
      </w:pPr>
      <w:r>
        <w:t>9.8 Mobile Accessibility and Self-Service</w:t>
      </w:r>
    </w:p>
    <w:p>
      <w:pPr>
        <w:pStyle w:val="CustomH3"/>
      </w:pPr>
      <w:r>
        <w:t>9.8.1 Mobile-Responsive Design</w:t>
      </w:r>
    </w:p>
    <w:p>
      <w:r>
        <w:t>The leave management system is fully optimized for mobile devices, allowing employees to manage leave requests on-the-go:</w:t>
      </w:r>
    </w:p>
    <w:p>
      <w:pPr>
        <w:pStyle w:val="CustomH3"/>
      </w:pPr>
      <w:r>
        <w:t>9.8.2 Self-Service Portal</w:t>
      </w:r>
    </w:p>
    <w:p>
      <w:r>
        <w:t>Employees have access to a comprehensive self-service portal for managing their leave requests:</w:t>
      </w:r>
    </w:p>
    <w:p>
      <w:pPr>
        <w:pStyle w:val="CustomH4"/>
      </w:pPr>
      <w:r>
        <w:t>Request Submission</w:t>
      </w:r>
    </w:p>
    <w:p>
      <w:r>
        <w:t>Submit new leave requests with document attachments and real-time balance checking.</w:t>
      </w:r>
    </w:p>
    <w:p>
      <w:pPr>
        <w:pStyle w:val="CustomH4"/>
      </w:pPr>
      <w:r>
        <w:t>Status Tracking</w:t>
      </w:r>
    </w:p>
    <w:p>
      <w:r>
        <w:t>Track the progress of submitted requests through the approval workflow.</w:t>
      </w:r>
    </w:p>
    <w:p>
      <w:pPr>
        <w:pStyle w:val="CustomH4"/>
      </w:pPr>
      <w:r>
        <w:t>Balance Overview</w:t>
      </w:r>
    </w:p>
    <w:p>
      <w:r>
        <w:t>View current leave balances across all leave types with usage history.</w:t>
      </w:r>
    </w:p>
    <w:p>
      <w:pPr>
        <w:pStyle w:val="CustomH4"/>
      </w:pPr>
      <w:r>
        <w:t>Calendar View</w:t>
      </w:r>
    </w:p>
    <w:p>
      <w:r>
        <w:t>Visual calendar showing approved leave dates and team availability.</w:t>
      </w:r>
    </w:p>
    <w:p>
      <w:pPr>
        <w:pStyle w:val="CustomH2"/>
      </w:pPr>
      <w:r>
        <w:t>9.9 Security and Compliance</w:t>
      </w:r>
    </w:p>
    <w:p>
      <w:pPr>
        <w:pStyle w:val="CustomH3"/>
      </w:pPr>
      <w:r>
        <w:t>9.9.1 Data Security Measures</w:t>
      </w:r>
    </w:p>
    <w:p>
      <w:r>
        <w:t>The leave management system implements comprehensive security measures to protect sensitive employee data:</w:t>
      </w:r>
    </w:p>
    <w:p>
      <w:pPr>
        <w:pStyle w:val="ListBullet"/>
      </w:pPr>
      <w:r>
        <w:t>Role-based access control with granular permissions</w:t>
      </w:r>
    </w:p>
    <w:p>
      <w:pPr>
        <w:pStyle w:val="ListBullet"/>
      </w:pPr>
      <w:r>
        <w:t>Encrypted storage of sensitive leave information</w:t>
      </w:r>
    </w:p>
    <w:p>
      <w:pPr>
        <w:pStyle w:val="ListBullet"/>
      </w:pPr>
      <w:r>
        <w:t>Audit trails for all leave-related activities</w:t>
      </w:r>
    </w:p>
    <w:p>
      <w:pPr>
        <w:pStyle w:val="ListBullet"/>
      </w:pPr>
      <w:r>
        <w:t>Secure document upload and storage</w:t>
      </w:r>
    </w:p>
    <w:p>
      <w:pPr>
        <w:pStyle w:val="ListBullet"/>
      </w:pPr>
      <w:r>
        <w:t>Session management with automatic timeout</w:t>
      </w:r>
    </w:p>
    <w:p>
      <w:pPr>
        <w:pStyle w:val="ListBullet"/>
      </w:pPr>
      <w:r>
        <w:t>Data backup and recovery procedures</w:t>
      </w:r>
    </w:p>
    <w:p>
      <w:pPr>
        <w:pStyle w:val="CustomH3"/>
      </w:pPr>
      <w:r>
        <w:t>9.9.2 Compliance and Audit</w:t>
      </w:r>
    </w:p>
    <w:p>
      <w:r>
        <w:t>The system maintains detailed audit logs and supports compliance with labor regulations:</w:t>
      </w:r>
    </w:p>
    <w:p>
      <w:pPr>
        <w:pStyle w:val="CustomH2"/>
      </w:pPr>
      <w:r>
        <w:t>9.9 Security and Compliance</w:t>
      </w:r>
    </w:p>
    <w:p>
      <w:pPr>
        <w:pStyle w:val="CustomH3"/>
      </w:pPr>
      <w:r>
        <w:t>9.9.1 Data Security Measures</w:t>
      </w:r>
    </w:p>
    <w:p>
      <w:r>
        <w:t>The leave management system implements comprehensive security measures to protect sensitive employee data:</w:t>
      </w:r>
    </w:p>
    <w:p>
      <w:pPr>
        <w:pStyle w:val="ListBullet"/>
      </w:pPr>
      <w:r>
        <w:t>Role-based access control with granular permissions</w:t>
      </w:r>
    </w:p>
    <w:p>
      <w:pPr>
        <w:pStyle w:val="ListBullet"/>
      </w:pPr>
      <w:r>
        <w:t>Encrypted storage of sensitive leave information</w:t>
      </w:r>
    </w:p>
    <w:p>
      <w:pPr>
        <w:pStyle w:val="ListBullet"/>
      </w:pPr>
      <w:r>
        <w:t>Audit trails for all leave-related activities</w:t>
      </w:r>
    </w:p>
    <w:p>
      <w:pPr>
        <w:pStyle w:val="ListBullet"/>
      </w:pPr>
      <w:r>
        <w:t>Secure document upload and storage</w:t>
      </w:r>
    </w:p>
    <w:p>
      <w:pPr>
        <w:pStyle w:val="ListBullet"/>
      </w:pPr>
      <w:r>
        <w:t>Session management with automatic timeout</w:t>
      </w:r>
    </w:p>
    <w:p>
      <w:pPr>
        <w:pStyle w:val="ListBullet"/>
      </w:pPr>
      <w:r>
        <w:t>Data backup and recovery procedures</w:t>
      </w:r>
    </w:p>
    <w:p>
      <w:pPr>
        <w:pStyle w:val="CustomH3"/>
      </w:pPr>
      <w:r>
        <w:t>9.9.2 Compliance and Audit</w:t>
      </w:r>
    </w:p>
    <w:p>
      <w:r>
        <w:t>The system maintains detailed audit logs and supports compliance with labor regulations:</w:t>
      </w:r>
    </w:p>
    <w:p>
      <w:pPr>
        <w:pStyle w:val="CustomH2"/>
      </w:pPr>
      <w:r>
        <w:t>9.10 Future Enhancements</w:t>
      </w:r>
    </w:p>
    <w:p>
      <w:pPr>
        <w:pStyle w:val="CustomH3"/>
      </w:pPr>
      <w:r>
        <w:t>9.10.1 Planned Improvements</w:t>
      </w:r>
    </w:p>
    <w:p>
      <w:pPr>
        <w:pStyle w:val="CustomH4"/>
      </w:pPr>
      <w:r>
        <w:t>AI-Powered Insights</w:t>
      </w:r>
    </w:p>
    <w:p>
      <w:r>
        <w:t>Machine learning algorithms to predict leave patterns and optimize workforce planning.</w:t>
      </w:r>
    </w:p>
    <w:p>
      <w:pPr>
        <w:pStyle w:val="CustomH4"/>
      </w:pPr>
      <w:r>
        <w:t>Advanced Workflows</w:t>
      </w:r>
    </w:p>
    <w:p>
      <w:r>
        <w:t>Configurable multi-step approval workflows with conditional routing and escalation.</w:t>
      </w:r>
    </w:p>
    <w:p>
      <w:pPr>
        <w:pStyle w:val="CustomH4"/>
      </w:pPr>
      <w:r>
        <w:t>Team Collaboration</w:t>
      </w:r>
    </w:p>
    <w:p>
      <w:r>
        <w:t>Enhanced team visibility and collaboration features for better coverage planning.</w:t>
      </w:r>
    </w:p>
    <w:p>
      <w:pPr>
        <w:pStyle w:val="CustomH4"/>
      </w:pPr>
      <w:r>
        <w:t>Integration Expansion</w:t>
      </w:r>
    </w:p>
    <w:p>
      <w:r>
        <w:t>Extended integration with third-party HR systems and productivity tools.</w:t>
      </w:r>
    </w:p>
    <w:p>
      <w:pPr>
        <w:pStyle w:val="CustomH3"/>
      </w:pPr>
      <w:r>
        <w:t>9.10.2 Technology Roadmap</w:t>
      </w:r>
    </w:p>
    <w:p>
      <w:r>
        <w:t>Future versions will include enhanced capabilities and modern technologies:</w:t>
      </w:r>
    </w:p>
    <w:p>
      <w:pPr>
        <w:pStyle w:val="ListBullet"/>
      </w:pPr>
      <w:r>
        <w:t>Progressive Web App: Offline capability and native app-like experience</w:t>
      </w:r>
    </w:p>
    <w:p>
      <w:pPr>
        <w:pStyle w:val="ListBullet"/>
      </w:pPr>
      <w:r>
        <w:t>Real-time Notifications: Push notifications for instant status updates</w:t>
      </w:r>
    </w:p>
    <w:p>
      <w:pPr>
        <w:pStyle w:val="ListBullet"/>
      </w:pPr>
      <w:r>
        <w:t>Voice Integration: Voice-activated leave request submission and status queries</w:t>
      </w:r>
    </w:p>
    <w:p>
      <w:pPr>
        <w:pStyle w:val="ListBullet"/>
      </w:pPr>
      <w:r>
        <w:t>Blockchain Audit: Immutable audit trails using blockchain technology</w:t>
      </w:r>
    </w:p>
    <w:p>
      <w:pPr>
        <w:pStyle w:val="ListBullet"/>
      </w:pPr>
      <w:r>
        <w:t>Advanced Analytics: Predictive analytics and business intelligence dashboards</w:t>
      </w:r>
    </w:p>
    <w:p>
      <w:pPr>
        <w:pStyle w:val="CustomH2"/>
      </w:pPr>
      <w:r>
        <w:t>9.10 Future Enhancements</w:t>
      </w:r>
    </w:p>
    <w:p>
      <w:pPr>
        <w:pStyle w:val="CustomH3"/>
      </w:pPr>
      <w:r>
        <w:t>9.10.1 Planned Improvements</w:t>
      </w:r>
    </w:p>
    <w:p>
      <w:pPr>
        <w:pStyle w:val="CustomH4"/>
      </w:pPr>
      <w:r>
        <w:t>AI-Powered Insights</w:t>
      </w:r>
    </w:p>
    <w:p>
      <w:r>
        <w:t>Machine learning algorithms to predict leave patterns and optimize workforce planning.</w:t>
      </w:r>
    </w:p>
    <w:p>
      <w:pPr>
        <w:pStyle w:val="CustomH4"/>
      </w:pPr>
      <w:r>
        <w:t>Advanced Workflows</w:t>
      </w:r>
    </w:p>
    <w:p>
      <w:r>
        <w:t>Configurable multi-step approval workflows with conditional routing and escalation.</w:t>
      </w:r>
    </w:p>
    <w:p>
      <w:pPr>
        <w:pStyle w:val="CustomH4"/>
      </w:pPr>
      <w:r>
        <w:t>Team Collaboration</w:t>
      </w:r>
    </w:p>
    <w:p>
      <w:r>
        <w:t>Enhanced team visibility and collaboration features for better coverage planning.</w:t>
      </w:r>
    </w:p>
    <w:p>
      <w:pPr>
        <w:pStyle w:val="CustomH4"/>
      </w:pPr>
      <w:r>
        <w:t>Integration Expansion</w:t>
      </w:r>
    </w:p>
    <w:p>
      <w:r>
        <w:t>Extended integration with third-party HR systems and productivity tools.</w:t>
      </w:r>
    </w:p>
    <w:p>
      <w:pPr>
        <w:pStyle w:val="CustomH3"/>
      </w:pPr>
      <w:r>
        <w:t>9.10.2 Technology Roadmap</w:t>
      </w:r>
    </w:p>
    <w:p>
      <w:r>
        <w:t>Future versions will include enhanced capabilities and modern technologies:</w:t>
      </w:r>
    </w:p>
    <w:p>
      <w:pPr>
        <w:pStyle w:val="ListBullet"/>
      </w:pPr>
      <w:r>
        <w:t>Progressive Web App: Offline capability and native app-like experience</w:t>
      </w:r>
    </w:p>
    <w:p>
      <w:pPr>
        <w:pStyle w:val="ListBullet"/>
      </w:pPr>
      <w:r>
        <w:t>Real-time Notifications: Push notifications for instant status updates</w:t>
      </w:r>
    </w:p>
    <w:p>
      <w:pPr>
        <w:pStyle w:val="ListBullet"/>
      </w:pPr>
      <w:r>
        <w:t>Voice Integration: Voice-activated leave request submission and status queries</w:t>
      </w:r>
    </w:p>
    <w:p>
      <w:pPr>
        <w:pStyle w:val="ListBullet"/>
      </w:pPr>
      <w:r>
        <w:t>Blockchain Audit: Immutable audit trails using blockchain technology</w:t>
      </w:r>
    </w:p>
    <w:p>
      <w:pPr>
        <w:pStyle w:val="ListBullet"/>
      </w:pPr>
      <w:r>
        <w:t>Advanced Analytics: Predictive analytics and business intelligence dashboards</w:t>
      </w:r>
    </w:p>
    <w:p>
      <w:pPr>
        <w:pStyle w:val="CustomH2"/>
      </w:pPr>
      <w:r>
        <w:t>9.11 Conclusion</w:t>
      </w:r>
    </w:p>
    <w:p>
      <w:r>
        <w:t>The Leave Request Summary system provides a comprehensive solution for managing employee leave requests from submission to approval. With its automated workflows, real-time balance tracking, and integrated notification system, it streamlines the entire leave management process while ensuring compliance and maintaining detailed audit trails.</w:t>
      </w:r>
    </w:p>
    <w:p>
      <w:r>
        <w:t>The system's flexibility in handling different leave types, configurable approval workflows, and seamless integration with other HR systems makes it an essential tool for modern workforce management. The mobile-responsive design and self-service capabilities empower employees while reducing administrative overhead for HR teams.</w:t>
      </w:r>
    </w:p>
    <w:p>
      <w:pPr>
        <w:pStyle w:val="ListBullet"/>
      </w:pPr>
      <w:r>
        <w:t>Streamlined leave request and approval process</w:t>
      </w:r>
    </w:p>
    <w:p>
      <w:pPr>
        <w:pStyle w:val="ListBullet"/>
      </w:pPr>
      <w:r>
        <w:t>Real-time leave balance tracking and validation</w:t>
      </w:r>
    </w:p>
    <w:p>
      <w:pPr>
        <w:pStyle w:val="ListBullet"/>
      </w:pPr>
      <w:r>
        <w:t>Automated notifications and workflow management</w:t>
      </w:r>
    </w:p>
    <w:p>
      <w:pPr>
        <w:pStyle w:val="ListBullet"/>
      </w:pPr>
      <w:r>
        <w:t>Comprehensive reporting and analytics capabilities</w:t>
      </w:r>
    </w:p>
    <w:p>
      <w:pPr>
        <w:pStyle w:val="ListBullet"/>
      </w:pPr>
      <w:r>
        <w:t>Mobile accessibility and self-service functionality</w:t>
      </w:r>
    </w:p>
    <w:p>
      <w:pPr>
        <w:pStyle w:val="ListBullet"/>
      </w:pPr>
      <w:r>
        <w:t>Integration with payroll and calendar systems</w:t>
      </w:r>
    </w:p>
    <w:p>
      <w:pPr>
        <w:pStyle w:val="CustomH2"/>
      </w:pPr>
      <w:r>
        <w:t>9.11 Conclusion</w:t>
      </w:r>
    </w:p>
    <w:p>
      <w:r>
        <w:t>The Leave Request Summary system provides a comprehensive solution for managing employee leave requests from submission to approval. With its automated workflows, real-time balance tracking, and integrated notification system, it streamlines the entire leave management process while ensuring compliance and maintaining detailed audit trails.</w:t>
      </w:r>
    </w:p>
    <w:p>
      <w:r>
        <w:t>The system's flexibility in handling different leave types, configurable approval workflows, and seamless integration with other HR systems makes it an essential tool for modern workforce management. The mobile-responsive design and self-service capabilities empower employees while reducing administrative overhead for HR teams.</w:t>
      </w:r>
    </w:p>
    <w:p>
      <w:pPr>
        <w:pStyle w:val="ListBullet"/>
      </w:pPr>
      <w:r>
        <w:t>Streamlined leave request and approval process</w:t>
      </w:r>
    </w:p>
    <w:p>
      <w:pPr>
        <w:pStyle w:val="ListBullet"/>
      </w:pPr>
      <w:r>
        <w:t>Real-time leave balance tracking and validation</w:t>
      </w:r>
    </w:p>
    <w:p>
      <w:pPr>
        <w:pStyle w:val="ListBullet"/>
      </w:pPr>
      <w:r>
        <w:t>Automated notifications and workflow management</w:t>
      </w:r>
    </w:p>
    <w:p>
      <w:pPr>
        <w:pStyle w:val="ListBullet"/>
      </w:pPr>
      <w:r>
        <w:t>Comprehensive reporting and analytics capabilities</w:t>
      </w:r>
    </w:p>
    <w:p>
      <w:pPr>
        <w:pStyle w:val="ListBullet"/>
      </w:pPr>
      <w:r>
        <w:t>Mobile accessibility and self-service functionality</w:t>
      </w:r>
    </w:p>
    <w:p>
      <w:pPr>
        <w:pStyle w:val="ListBullet"/>
      </w:pPr>
      <w:r>
        <w:t>Integration with payroll and calendar systems</w:t>
      </w:r>
    </w:p>
    <w:p>
      <w:r>
        <w:br w:type="page"/>
      </w:r>
    </w:p>
    <w:p>
      <w:pPr>
        <w:pStyle w:val="ChapterTitle"/>
      </w:pPr>
      <w:r>
        <w:t>Chapter 10: Customer Management</w:t>
      </w:r>
    </w:p>
    <w:p>
      <w:pPr>
        <w:pStyle w:val="CustomH2"/>
      </w:pPr>
      <w:r>
        <w:t>10.1 Customer Management Overview</w:t>
      </w:r>
    </w:p>
    <w:p>
      <w:pPr>
        <w:pStyle w:val="CustomH3"/>
      </w:pPr>
      <w:r>
        <w:t>360-Degree Customer Relationship Management</w:t>
      </w:r>
    </w:p>
    <w:p>
      <w:r>
        <w:t>The Customer Management module provides comprehensive tools for managing customer relationships throughout the entire customer lifecycle. From lead generation and prospect nurturing to customer retention and loyalty programs, this system ensures effective customer relationship management with detailed tracking, segmentation, and personalized communication capabilities.</w:t>
      </w:r>
    </w:p>
    <w:p>
      <w:r>
        <w:t>The customer management system is designed to centralize all customer-related information, interactions, and transactions in a unified platform that enables businesses to deliver exceptional customer experiences while maximizing customer lifetime value.</w:t>
      </w:r>
    </w:p>
    <w:p>
      <w:pPr>
        <w:pStyle w:val="CustomH2"/>
      </w:pPr>
      <w:r>
        <w:t>10.2 Customer Statistics Dashboard</w:t>
      </w:r>
    </w:p>
    <w:p>
      <w:pPr>
        <w:pStyle w:val="CustomH2"/>
      </w:pPr>
      <w:r>
        <w:t>10.3 Core Customer Management Features</w:t>
      </w:r>
    </w:p>
    <w:p>
      <w:pPr>
        <w:pStyle w:val="CustomH4"/>
      </w:pPr>
      <w:r>
        <w:t>👤Customer Profiles</w:t>
      </w:r>
    </w:p>
    <w:p>
      <w:r>
        <w:t>Comprehensive customer information management with detailed contact information, preferences, and history.</w:t>
      </w:r>
    </w:p>
    <w:p>
      <w:pPr>
        <w:pStyle w:val="ListBullet"/>
      </w:pPr>
      <w:r>
        <w:t>Complete contact information</w:t>
      </w:r>
    </w:p>
    <w:p>
      <w:pPr>
        <w:pStyle w:val="ListBullet"/>
      </w:pPr>
      <w:r>
        <w:t>Company and personal details</w:t>
      </w:r>
    </w:p>
    <w:p>
      <w:pPr>
        <w:pStyle w:val="ListBullet"/>
      </w:pPr>
      <w:r>
        <w:t>Communication preferences</w:t>
      </w:r>
    </w:p>
    <w:p>
      <w:pPr>
        <w:pStyle w:val="ListBullet"/>
      </w:pPr>
      <w:r>
        <w:t>Custom fields and tags</w:t>
      </w:r>
    </w:p>
    <w:p>
      <w:pPr>
        <w:pStyle w:val="ListBullet"/>
      </w:pPr>
      <w:r>
        <w:t>Document attachments</w:t>
      </w:r>
    </w:p>
    <w:p>
      <w:pPr>
        <w:pStyle w:val="ListBullet"/>
      </w:pPr>
      <w:r>
        <w:t>Relationship mapping</w:t>
      </w:r>
    </w:p>
    <w:p>
      <w:pPr>
        <w:pStyle w:val="CustomH4"/>
      </w:pPr>
      <w:r>
        <w:t>📞Interaction Tracking</w:t>
      </w:r>
    </w:p>
    <w:p>
      <w:r>
        <w:t>Complete history of all customer interactions across multiple channels and touchpoints.</w:t>
      </w:r>
    </w:p>
    <w:p>
      <w:pPr>
        <w:pStyle w:val="ListBullet"/>
      </w:pPr>
      <w:r>
        <w:t>Call logs and recordings</w:t>
      </w:r>
    </w:p>
    <w:p>
      <w:pPr>
        <w:pStyle w:val="ListBullet"/>
      </w:pPr>
      <w:r>
        <w:t>Email communication history</w:t>
      </w:r>
    </w:p>
    <w:p>
      <w:pPr>
        <w:pStyle w:val="ListBullet"/>
      </w:pPr>
      <w:r>
        <w:t>Meeting notes and outcomes</w:t>
      </w:r>
    </w:p>
    <w:p>
      <w:pPr>
        <w:pStyle w:val="ListBullet"/>
      </w:pPr>
      <w:r>
        <w:t>Support ticket integration</w:t>
      </w:r>
    </w:p>
    <w:p>
      <w:pPr>
        <w:pStyle w:val="ListBullet"/>
      </w:pPr>
      <w:r>
        <w:t>Social media interactions</w:t>
      </w:r>
    </w:p>
    <w:p>
      <w:pPr>
        <w:pStyle w:val="ListBullet"/>
      </w:pPr>
      <w:r>
        <w:t>Website behavior tracking</w:t>
      </w:r>
    </w:p>
    <w:p>
      <w:pPr>
        <w:pStyle w:val="CustomH4"/>
      </w:pPr>
      <w:r>
        <w:t>🎯Lead Management</w:t>
      </w:r>
    </w:p>
    <w:p>
      <w:r>
        <w:t>Efficient lead capture, qualification, and nurturing processes with automated workflows.</w:t>
      </w:r>
    </w:p>
    <w:p>
      <w:pPr>
        <w:pStyle w:val="ListBullet"/>
      </w:pPr>
      <w:r>
        <w:t>Lead capture forms</w:t>
      </w:r>
    </w:p>
    <w:p>
      <w:pPr>
        <w:pStyle w:val="ListBullet"/>
      </w:pPr>
      <w:r>
        <w:t>Lead scoring and qualification</w:t>
      </w:r>
    </w:p>
    <w:p>
      <w:pPr>
        <w:pStyle w:val="ListBullet"/>
      </w:pPr>
      <w:r>
        <w:t>Automated nurturing campaigns</w:t>
      </w:r>
    </w:p>
    <w:p>
      <w:pPr>
        <w:pStyle w:val="ListBullet"/>
      </w:pPr>
      <w:r>
        <w:t>Lead assignment rules</w:t>
      </w:r>
    </w:p>
    <w:p>
      <w:pPr>
        <w:pStyle w:val="ListBullet"/>
      </w:pPr>
      <w:r>
        <w:t>Conversion tracking</w:t>
      </w:r>
    </w:p>
    <w:p>
      <w:pPr>
        <w:pStyle w:val="ListBullet"/>
      </w:pPr>
      <w:r>
        <w:t>Pipeline management</w:t>
      </w:r>
    </w:p>
    <w:p>
      <w:pPr>
        <w:pStyle w:val="CustomH4"/>
      </w:pPr>
      <w:r>
        <w:t>📊Customer Segmentation</w:t>
      </w:r>
    </w:p>
    <w:p>
      <w:r>
        <w:t>Advanced customer segmentation based on demographics, behavior, and transaction history.</w:t>
      </w:r>
    </w:p>
    <w:p>
      <w:pPr>
        <w:pStyle w:val="ListBullet"/>
      </w:pPr>
      <w:r>
        <w:t>Demographic segmentation</w:t>
      </w:r>
    </w:p>
    <w:p>
      <w:pPr>
        <w:pStyle w:val="ListBullet"/>
      </w:pPr>
      <w:r>
        <w:t>Behavioral analysis</w:t>
      </w:r>
    </w:p>
    <w:p>
      <w:pPr>
        <w:pStyle w:val="ListBullet"/>
      </w:pPr>
      <w:r>
        <w:t>Purchase history patterns</w:t>
      </w:r>
    </w:p>
    <w:p>
      <w:pPr>
        <w:pStyle w:val="ListBullet"/>
      </w:pPr>
      <w:r>
        <w:t>Engagement level scoring</w:t>
      </w:r>
    </w:p>
    <w:p>
      <w:pPr>
        <w:pStyle w:val="ListBullet"/>
      </w:pPr>
      <w:r>
        <w:t>Custom segment creation</w:t>
      </w:r>
    </w:p>
    <w:p>
      <w:pPr>
        <w:pStyle w:val="ListBullet"/>
      </w:pPr>
      <w:r>
        <w:t>Dynamic segment updates</w:t>
      </w:r>
    </w:p>
    <w:p>
      <w:pPr>
        <w:pStyle w:val="CustomH4"/>
      </w:pPr>
      <w:r>
        <w:t>💰Sales Tracking</w:t>
      </w:r>
    </w:p>
    <w:p>
      <w:r>
        <w:t>Complete sales history and opportunity management with revenue forecasting.</w:t>
      </w:r>
    </w:p>
    <w:p>
      <w:pPr>
        <w:pStyle w:val="ListBullet"/>
      </w:pPr>
      <w:r>
        <w:t>Sales opportunity tracking</w:t>
      </w:r>
    </w:p>
    <w:p>
      <w:pPr>
        <w:pStyle w:val="ListBullet"/>
      </w:pPr>
      <w:r>
        <w:t>Revenue forecasting</w:t>
      </w:r>
    </w:p>
    <w:p>
      <w:pPr>
        <w:pStyle w:val="ListBullet"/>
      </w:pPr>
      <w:r>
        <w:t>Deal pipeline management</w:t>
      </w:r>
    </w:p>
    <w:p>
      <w:pPr>
        <w:pStyle w:val="ListBullet"/>
      </w:pPr>
      <w:r>
        <w:t>Quote and proposal tracking</w:t>
      </w:r>
    </w:p>
    <w:p>
      <w:pPr>
        <w:pStyle w:val="ListBullet"/>
      </w:pPr>
      <w:r>
        <w:t>Win/loss analysis</w:t>
      </w:r>
    </w:p>
    <w:p>
      <w:pPr>
        <w:pStyle w:val="ListBullet"/>
      </w:pPr>
      <w:r>
        <w:t>Sales performance metrics</w:t>
      </w:r>
    </w:p>
    <w:p>
      <w:pPr>
        <w:pStyle w:val="CustomH4"/>
      </w:pPr>
      <w:r>
        <w:t>🎁Loyalty Programs</w:t>
      </w:r>
    </w:p>
    <w:p>
      <w:r>
        <w:t>Customer loyalty and retention programs with rewards and incentive management.</w:t>
      </w:r>
    </w:p>
    <w:p>
      <w:pPr>
        <w:pStyle w:val="ListBullet"/>
      </w:pPr>
      <w:r>
        <w:t>Points-based rewards system</w:t>
      </w:r>
    </w:p>
    <w:p>
      <w:pPr>
        <w:pStyle w:val="ListBullet"/>
      </w:pPr>
      <w:r>
        <w:t>Tier-based loyalty programs</w:t>
      </w:r>
    </w:p>
    <w:p>
      <w:pPr>
        <w:pStyle w:val="ListBullet"/>
      </w:pPr>
      <w:r>
        <w:t>Referral tracking</w:t>
      </w:r>
    </w:p>
    <w:p>
      <w:pPr>
        <w:pStyle w:val="ListBullet"/>
      </w:pPr>
      <w:r>
        <w:t>Special offers and discounts</w:t>
      </w:r>
    </w:p>
    <w:p>
      <w:pPr>
        <w:pStyle w:val="ListBullet"/>
      </w:pPr>
      <w:r>
        <w:t>Birthday and anniversary campaigns</w:t>
      </w:r>
    </w:p>
    <w:p>
      <w:pPr>
        <w:pStyle w:val="ListBullet"/>
      </w:pPr>
      <w:r>
        <w:t>Retention analytics</w:t>
      </w:r>
    </w:p>
    <w:p>
      <w:pPr>
        <w:pStyle w:val="CustomH2"/>
      </w:pPr>
      <w:r>
        <w:t>10.4 Customer Registration Form</w:t>
      </w:r>
    </w:p>
    <w:p>
      <w:pPr>
        <w:pStyle w:val="CustomH3"/>
      </w:pPr>
      <w:r>
        <w:t>New Customer Registration</w:t>
      </w:r>
    </w:p>
    <w:p>
      <w:pPr>
        <w:pStyle w:val="CustomH4"/>
      </w:pPr>
      <w:r>
        <w:t>Basic Information</w:t>
      </w:r>
    </w:p>
    <w:p>
      <w:pPr>
        <w:pStyle w:val="CustomH4"/>
      </w:pPr>
      <w:r>
        <w:t>Contact Information</w:t>
      </w:r>
    </w:p>
    <w:p>
      <w:pPr>
        <w:pStyle w:val="CustomH4"/>
      </w:pPr>
      <w:r>
        <w:t>Business Information (if applicable)</w:t>
      </w:r>
    </w:p>
    <w:p>
      <w:pPr>
        <w:pStyle w:val="CustomH2"/>
      </w:pPr>
      <w:r>
        <w:t>10.5 Customer Management Implementation</w:t>
      </w:r>
    </w:p>
    <w:p>
      <w:pPr>
        <w:pStyle w:val="CodeBlock"/>
        <w:ind w:left="720"/>
      </w:pPr>
      <w:r>
        <w:t>conn = $conn;</w:t>
      </w:r>
    </w:p>
    <w:p>
      <w:pPr>
        <w:pStyle w:val="CodeBlock"/>
        <w:ind w:left="720"/>
      </w:pPr>
      <w:r>
        <w:t xml:space="preserve">    }</w:t>
      </w:r>
    </w:p>
    <w:p>
      <w:pPr>
        <w:pStyle w:val="CodeBlock"/>
        <w:ind w:left="720"/>
      </w:pPr>
      <w:r>
        <w:t xml:space="preserve">    </w:t>
      </w:r>
    </w:p>
    <w:p>
      <w:pPr>
        <w:pStyle w:val="CodeBlock"/>
        <w:ind w:left="720"/>
      </w:pPr>
      <w:r>
        <w:t xml:space="preserve">    public function createCustomer($customerData) {</w:t>
      </w:r>
    </w:p>
    <w:p>
      <w:pPr>
        <w:pStyle w:val="CodeBlock"/>
        <w:ind w:left="720"/>
      </w:pPr>
      <w:r>
        <w:t xml:space="preserve">        try {</w:t>
      </w:r>
    </w:p>
    <w:p>
      <w:pPr>
        <w:pStyle w:val="CodeBlock"/>
        <w:ind w:left="720"/>
      </w:pPr>
      <w:r>
        <w:t xml:space="preserve">            // Validate customer data</w:t>
      </w:r>
    </w:p>
    <w:p>
      <w:pPr>
        <w:pStyle w:val="CodeBlock"/>
        <w:ind w:left="720"/>
      </w:pPr>
      <w:r>
        <w:t xml:space="preserve">            $validationResult = $this-&gt;validateCustomerData($customerData);</w:t>
      </w:r>
    </w:p>
    <w:p>
      <w:pPr>
        <w:pStyle w:val="CodeBlock"/>
        <w:ind w:left="720"/>
      </w:pPr>
      <w:r>
        <w:t xml:space="preserve">            if (!$validationResult['valid']) {</w:t>
      </w:r>
    </w:p>
    <w:p>
      <w:pPr>
        <w:pStyle w:val="CodeBlock"/>
        <w:ind w:left="720"/>
      </w:pPr>
      <w:r>
        <w:t xml:space="preserve">                return [</w:t>
      </w:r>
    </w:p>
    <w:p>
      <w:pPr>
        <w:pStyle w:val="CodeBlock"/>
        <w:ind w:left="720"/>
      </w:pPr>
      <w:r>
        <w:t xml:space="preserve">                    'success' =&gt; false,</w:t>
      </w:r>
    </w:p>
    <w:p>
      <w:pPr>
        <w:pStyle w:val="CodeBlock"/>
        <w:ind w:left="720"/>
      </w:pPr>
      <w:r>
        <w:t xml:space="preserve">                    'message' =&gt; $validationResult['message']</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 Begin transaction</w:t>
      </w:r>
    </w:p>
    <w:p>
      <w:pPr>
        <w:pStyle w:val="CodeBlock"/>
        <w:ind w:left="720"/>
      </w:pPr>
      <w:r>
        <w:t xml:space="preserve">            $this-&gt;conn-&gt;begin_transaction();</w:t>
      </w:r>
    </w:p>
    <w:p>
      <w:pPr>
        <w:pStyle w:val="CodeBlock"/>
        <w:ind w:left="720"/>
      </w:pPr>
      <w:r>
        <w:t xml:space="preserve">            </w:t>
      </w:r>
    </w:p>
    <w:p>
      <w:pPr>
        <w:pStyle w:val="CodeBlock"/>
        <w:ind w:left="720"/>
      </w:pPr>
      <w:r>
        <w:t xml:space="preserve">            // Generate customer ID</w:t>
      </w:r>
    </w:p>
    <w:p>
      <w:pPr>
        <w:pStyle w:val="CodeBlock"/>
        <w:ind w:left="720"/>
      </w:pPr>
      <w:r>
        <w:t xml:space="preserve">            $customerId = $this-&gt;generateCustomerId($customerData['customer_type']);</w:t>
      </w:r>
    </w:p>
    <w:p>
      <w:pPr>
        <w:pStyle w:val="CodeBlock"/>
        <w:ind w:left="720"/>
      </w:pPr>
      <w:r>
        <w:t xml:space="preserve">            </w:t>
      </w:r>
    </w:p>
    <w:p>
      <w:pPr>
        <w:pStyle w:val="CodeBlock"/>
        <w:ind w:left="720"/>
      </w:pPr>
      <w:r>
        <w:t xml:space="preserve">            // Insert customer record</w:t>
      </w:r>
    </w:p>
    <w:p>
      <w:pPr>
        <w:pStyle w:val="CodeBlock"/>
        <w:ind w:left="720"/>
      </w:pPr>
      <w:r>
        <w:t xml:space="preserve">            $stmt = $this-&gt;conn-&gt;prepare("</w:t>
      </w:r>
    </w:p>
    <w:p>
      <w:pPr>
        <w:pStyle w:val="CodeBlock"/>
        <w:ind w:left="720"/>
      </w:pPr>
      <w:r>
        <w:t xml:space="preserve">                INSERT INTO customers (</w:t>
      </w:r>
    </w:p>
    <w:p>
      <w:pPr>
        <w:pStyle w:val="CodeBlock"/>
        <w:ind w:left="720"/>
      </w:pPr>
      <w:r>
        <w:t xml:space="preserve">                    customer_id, customer_type, first_name, last_name, </w:t>
      </w:r>
    </w:p>
    <w:p>
      <w:pPr>
        <w:pStyle w:val="CodeBlock"/>
        <w:ind w:left="720"/>
      </w:pPr>
      <w:r>
        <w:t xml:space="preserve">                    email, phone, address, city, state, pin_code,</w:t>
      </w:r>
    </w:p>
    <w:p>
      <w:pPr>
        <w:pStyle w:val="CodeBlock"/>
        <w:ind w:left="720"/>
      </w:pPr>
      <w:r>
        <w:t xml:space="preserve">                    company_name, industry, gst_number, annual_revenue,</w:t>
      </w:r>
    </w:p>
    <w:p>
      <w:pPr>
        <w:pStyle w:val="CodeBlock"/>
        <w:ind w:left="720"/>
      </w:pPr>
      <w:r>
        <w:t xml:space="preserve">                    status, created_by, created_at</w:t>
      </w:r>
    </w:p>
    <w:p>
      <w:pPr>
        <w:pStyle w:val="CodeBlock"/>
        <w:ind w:left="720"/>
      </w:pPr>
      <w:r>
        <w:t xml:space="preserve">                ) VALUES (?, ?, ?, ?, ?, ?, ?, ?, ?, ?, ?, ?, ?, ?, 'active', ?, NOW())</w:t>
      </w:r>
    </w:p>
    <w:p>
      <w:pPr>
        <w:pStyle w:val="CodeBlock"/>
        <w:ind w:left="720"/>
      </w:pPr>
      <w:r>
        <w:t xml:space="preserve">            ");</w:t>
      </w:r>
    </w:p>
    <w:p>
      <w:pPr>
        <w:pStyle w:val="CodeBlock"/>
        <w:ind w:left="720"/>
      </w:pPr>
      <w:r>
        <w:t xml:space="preserve">            </w:t>
      </w:r>
    </w:p>
    <w:p>
      <w:pPr>
        <w:pStyle w:val="CodeBlock"/>
        <w:ind w:left="720"/>
      </w:pPr>
      <w:r>
        <w:t xml:space="preserve">            $stmt-&gt;bind_param(</w:t>
      </w:r>
    </w:p>
    <w:p>
      <w:pPr>
        <w:pStyle w:val="CodeBlock"/>
        <w:ind w:left="720"/>
      </w:pPr>
      <w:r>
        <w:t xml:space="preserve">                'ssssssssssssssi',</w:t>
      </w:r>
    </w:p>
    <w:p>
      <w:pPr>
        <w:pStyle w:val="CodeBlock"/>
        <w:ind w:left="720"/>
      </w:pPr>
      <w:r>
        <w:t xml:space="preserve">                $customerId,</w:t>
      </w:r>
    </w:p>
    <w:p>
      <w:pPr>
        <w:pStyle w:val="CodeBlock"/>
        <w:ind w:left="720"/>
      </w:pPr>
      <w:r>
        <w:t xml:space="preserve">                $customerData['customer_type'],</w:t>
      </w:r>
    </w:p>
    <w:p>
      <w:pPr>
        <w:pStyle w:val="CodeBlock"/>
        <w:ind w:left="720"/>
      </w:pPr>
      <w:r>
        <w:t xml:space="preserve">                $customerData['first_name'],</w:t>
      </w:r>
    </w:p>
    <w:p>
      <w:pPr>
        <w:pStyle w:val="CodeBlock"/>
        <w:ind w:left="720"/>
      </w:pPr>
      <w:r>
        <w:t xml:space="preserve">                $customerData['last_name'],</w:t>
      </w:r>
    </w:p>
    <w:p>
      <w:pPr>
        <w:pStyle w:val="CodeBlock"/>
        <w:ind w:left="720"/>
      </w:pPr>
      <w:r>
        <w:t xml:space="preserve">                $customerData['email'],</w:t>
      </w:r>
    </w:p>
    <w:p>
      <w:pPr>
        <w:pStyle w:val="CodeBlock"/>
        <w:ind w:left="720"/>
      </w:pPr>
      <w:r>
        <w:t xml:space="preserve">                $customerData['phone'],</w:t>
      </w:r>
    </w:p>
    <w:p>
      <w:pPr>
        <w:pStyle w:val="CodeBlock"/>
        <w:ind w:left="720"/>
      </w:pPr>
      <w:r>
        <w:t xml:space="preserve">                $customerData['address'],</w:t>
      </w:r>
    </w:p>
    <w:p>
      <w:pPr>
        <w:pStyle w:val="CodeBlock"/>
        <w:ind w:left="720"/>
      </w:pPr>
      <w:r>
        <w:t xml:space="preserve">                $customerData['city'],</w:t>
      </w:r>
    </w:p>
    <w:p>
      <w:pPr>
        <w:pStyle w:val="CodeBlock"/>
        <w:ind w:left="720"/>
      </w:pPr>
      <w:r>
        <w:t xml:space="preserve">                $customerData['state'],</w:t>
      </w:r>
    </w:p>
    <w:p>
      <w:pPr>
        <w:pStyle w:val="CodeBlock"/>
        <w:ind w:left="720"/>
      </w:pPr>
      <w:r>
        <w:t xml:space="preserve">                $customerData['pin_code'],</w:t>
      </w:r>
    </w:p>
    <w:p>
      <w:pPr>
        <w:pStyle w:val="CodeBlock"/>
        <w:ind w:left="720"/>
      </w:pPr>
      <w:r>
        <w:t xml:space="preserve">                $customerData['company_name'] ?? null,</w:t>
      </w:r>
    </w:p>
    <w:p>
      <w:pPr>
        <w:pStyle w:val="CodeBlock"/>
        <w:ind w:left="720"/>
      </w:pPr>
      <w:r>
        <w:t xml:space="preserve">                $customerData['industry'] ?? null,</w:t>
      </w:r>
    </w:p>
    <w:p>
      <w:pPr>
        <w:pStyle w:val="CodeBlock"/>
        <w:ind w:left="720"/>
      </w:pPr>
      <w:r>
        <w:t xml:space="preserve">                $customerData['gst_number'] ?? null,</w:t>
      </w:r>
    </w:p>
    <w:p>
      <w:pPr>
        <w:pStyle w:val="CodeBlock"/>
        <w:ind w:left="720"/>
      </w:pPr>
      <w:r>
        <w:t xml:space="preserve">                $customerData['annual_revenue'] ?? null,</w:t>
      </w:r>
    </w:p>
    <w:p>
      <w:pPr>
        <w:pStyle w:val="CodeBlock"/>
        <w:ind w:left="720"/>
      </w:pPr>
      <w:r>
        <w:t xml:space="preserve">                $_SESSION['user_id']</w:t>
      </w:r>
    </w:p>
    <w:p>
      <w:pPr>
        <w:pStyle w:val="CodeBlock"/>
        <w:ind w:left="720"/>
      </w:pPr>
      <w:r>
        <w:t xml:space="preserve">            );</w:t>
      </w:r>
    </w:p>
    <w:p>
      <w:pPr>
        <w:pStyle w:val="CodeBlock"/>
        <w:ind w:left="720"/>
      </w:pPr>
      <w:r>
        <w:t xml:space="preserve">            </w:t>
      </w:r>
    </w:p>
    <w:p>
      <w:pPr>
        <w:pStyle w:val="CodeBlock"/>
        <w:ind w:left="720"/>
      </w:pPr>
      <w:r>
        <w:t xml:space="preserve">            $stmt-&gt;execute();</w:t>
      </w:r>
    </w:p>
    <w:p>
      <w:pPr>
        <w:pStyle w:val="CodeBlock"/>
        <w:ind w:left="720"/>
      </w:pPr>
      <w:r>
        <w:t xml:space="preserve">            $dbCustomerId = $this-&gt;conn-&gt;insert_id;</w:t>
      </w:r>
    </w:p>
    <w:p>
      <w:pPr>
        <w:pStyle w:val="CodeBlock"/>
        <w:ind w:left="720"/>
      </w:pPr>
      <w:r>
        <w:t xml:space="preserve">            </w:t>
      </w:r>
    </w:p>
    <w:p>
      <w:pPr>
        <w:pStyle w:val="CodeBlock"/>
        <w:ind w:left="720"/>
      </w:pPr>
      <w:r>
        <w:t xml:space="preserve">            // Create customer preferences</w:t>
      </w:r>
    </w:p>
    <w:p>
      <w:pPr>
        <w:pStyle w:val="CodeBlock"/>
        <w:ind w:left="720"/>
      </w:pPr>
      <w:r>
        <w:t xml:space="preserve">            $this-&gt;createCustomerPreferences($dbCustomerId);</w:t>
      </w:r>
    </w:p>
    <w:p>
      <w:pPr>
        <w:pStyle w:val="CodeBlock"/>
        <w:ind w:left="720"/>
      </w:pPr>
      <w:r>
        <w:t xml:space="preserve">            </w:t>
      </w:r>
    </w:p>
    <w:p>
      <w:pPr>
        <w:pStyle w:val="CodeBlock"/>
        <w:ind w:left="720"/>
      </w:pPr>
      <w:r>
        <w:t xml:space="preserve">            // Initialize customer metrics</w:t>
      </w:r>
    </w:p>
    <w:p>
      <w:pPr>
        <w:pStyle w:val="CodeBlock"/>
        <w:ind w:left="720"/>
      </w:pPr>
      <w:r>
        <w:t xml:space="preserve">            $this-&gt;initializeCustomerMetrics($dbCustomerId);</w:t>
      </w:r>
    </w:p>
    <w:p>
      <w:pPr>
        <w:pStyle w:val="CodeBlock"/>
        <w:ind w:left="720"/>
      </w:pPr>
      <w:r>
        <w:t xml:space="preserve">            </w:t>
      </w:r>
    </w:p>
    <w:p>
      <w:pPr>
        <w:pStyle w:val="CodeBlock"/>
        <w:ind w:left="720"/>
      </w:pPr>
      <w:r>
        <w:t xml:space="preserve">            // Log customer creation</w:t>
      </w:r>
    </w:p>
    <w:p>
      <w:pPr>
        <w:pStyle w:val="CodeBlock"/>
        <w:ind w:left="720"/>
      </w:pPr>
      <w:r>
        <w:t xml:space="preserve">            $this-&gt;logCustomerActivity($dbCustomerId, 'created', 'Customer account created');</w:t>
      </w:r>
    </w:p>
    <w:p>
      <w:pPr>
        <w:pStyle w:val="CodeBlock"/>
        <w:ind w:left="720"/>
      </w:pPr>
      <w:r>
        <w:t xml:space="preserve">            </w:t>
      </w:r>
    </w:p>
    <w:p>
      <w:pPr>
        <w:pStyle w:val="CodeBlock"/>
        <w:ind w:left="720"/>
      </w:pPr>
      <w:r>
        <w:t xml:space="preserve">            // Send welcome communication</w:t>
      </w:r>
    </w:p>
    <w:p>
      <w:pPr>
        <w:pStyle w:val="CodeBlock"/>
        <w:ind w:left="720"/>
      </w:pPr>
      <w:r>
        <w:t xml:space="preserve">            $this-&gt;sendWelcomeMessage($customerData['email'], $customerData['first_name']);</w:t>
      </w:r>
    </w:p>
    <w:p>
      <w:pPr>
        <w:pStyle w:val="CodeBlock"/>
        <w:ind w:left="720"/>
      </w:pPr>
      <w:r>
        <w:t xml:space="preserve">            </w:t>
      </w:r>
    </w:p>
    <w:p>
      <w:pPr>
        <w:pStyle w:val="CodeBlock"/>
        <w:ind w:left="720"/>
      </w:pPr>
      <w:r>
        <w:t xml:space="preserve">            $this-&gt;conn-&gt;commit();</w:t>
      </w:r>
    </w:p>
    <w:p>
      <w:pPr>
        <w:pStyle w:val="CodeBlock"/>
        <w:ind w:left="720"/>
      </w:pPr>
      <w:r>
        <w:t xml:space="preserve">            </w:t>
      </w:r>
    </w:p>
    <w:p>
      <w:pPr>
        <w:pStyle w:val="CodeBlock"/>
        <w:ind w:left="720"/>
      </w:pPr>
      <w:r>
        <w:t xml:space="preserve">            return [</w:t>
      </w:r>
    </w:p>
    <w:p>
      <w:pPr>
        <w:pStyle w:val="CodeBlock"/>
        <w:ind w:left="720"/>
      </w:pPr>
      <w:r>
        <w:t xml:space="preserve">                'success' =&gt; true,</w:t>
      </w:r>
    </w:p>
    <w:p>
      <w:pPr>
        <w:pStyle w:val="CodeBlock"/>
        <w:ind w:left="720"/>
      </w:pPr>
      <w:r>
        <w:t xml:space="preserve">                'customer_id' =&gt; $customerId,</w:t>
      </w:r>
    </w:p>
    <w:p>
      <w:pPr>
        <w:pStyle w:val="CodeBlock"/>
        <w:ind w:left="720"/>
      </w:pPr>
      <w:r>
        <w:t xml:space="preserve">                'db_id' =&gt; $dbCustomerId,</w:t>
      </w:r>
    </w:p>
    <w:p>
      <w:pPr>
        <w:pStyle w:val="CodeBlock"/>
        <w:ind w:left="720"/>
      </w:pPr>
      <w:r>
        <w:t xml:space="preserve">                'message' =&gt; 'Customer created successfully'</w:t>
      </w:r>
    </w:p>
    <w:p>
      <w:pPr>
        <w:pStyle w:val="CodeBlock"/>
        <w:ind w:left="720"/>
      </w:pPr>
      <w:r>
        <w:t xml:space="preserve">            ];</w:t>
      </w:r>
    </w:p>
    <w:p>
      <w:pPr>
        <w:pStyle w:val="CodeBlock"/>
        <w:ind w:left="720"/>
      </w:pPr>
      <w:r>
        <w:t xml:space="preserve">            </w:t>
      </w:r>
    </w:p>
    <w:p>
      <w:pPr>
        <w:pStyle w:val="CodeBlock"/>
        <w:ind w:left="720"/>
      </w:pPr>
      <w:r>
        <w:t xml:space="preserve">        } catch (Exception $e) {</w:t>
      </w:r>
    </w:p>
    <w:p>
      <w:pPr>
        <w:pStyle w:val="CodeBlock"/>
        <w:ind w:left="720"/>
      </w:pPr>
      <w:r>
        <w:t xml:space="preserve">            $this-&gt;conn-&gt;rollback();</w:t>
      </w:r>
    </w:p>
    <w:p>
      <w:pPr>
        <w:pStyle w:val="CodeBlock"/>
        <w:ind w:left="720"/>
      </w:pPr>
      <w:r>
        <w:t xml:space="preserve">            </w:t>
      </w:r>
    </w:p>
    <w:p>
      <w:pPr>
        <w:pStyle w:val="CodeBlock"/>
        <w:ind w:left="720"/>
      </w:pPr>
      <w:r>
        <w:t xml:space="preserve">            return [</w:t>
      </w:r>
    </w:p>
    <w:p>
      <w:pPr>
        <w:pStyle w:val="CodeBlock"/>
        <w:ind w:left="720"/>
      </w:pPr>
      <w:r>
        <w:t xml:space="preserve">                'success' =&gt; false,</w:t>
      </w:r>
    </w:p>
    <w:p>
      <w:pPr>
        <w:pStyle w:val="CodeBlock"/>
        <w:ind w:left="720"/>
      </w:pPr>
      <w:r>
        <w:t xml:space="preserve">                'message' =&gt; 'Customer creation failed: ' . $e-&gt;getMessage()</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public function getCustomerInteractionHistory($customerId, $limit = 50) {</w:t>
      </w:r>
    </w:p>
    <w:p>
      <w:pPr>
        <w:pStyle w:val="CodeBlock"/>
        <w:ind w:left="720"/>
      </w:pPr>
      <w:r>
        <w:t xml:space="preserve">        try {</w:t>
      </w:r>
    </w:p>
    <w:p>
      <w:pPr>
        <w:pStyle w:val="CodeBlock"/>
        <w:ind w:left="720"/>
      </w:pPr>
      <w:r>
        <w:t xml:space="preserve">            $sql = "</w:t>
      </w:r>
    </w:p>
    <w:p>
      <w:pPr>
        <w:pStyle w:val="CodeBlock"/>
        <w:ind w:left="720"/>
      </w:pPr>
      <w:r>
        <w:t xml:space="preserve">                SELECT </w:t>
      </w:r>
    </w:p>
    <w:p>
      <w:pPr>
        <w:pStyle w:val="CodeBlock"/>
        <w:ind w:left="720"/>
      </w:pPr>
      <w:r>
        <w:t xml:space="preserve">                    'call' as type, </w:t>
      </w:r>
    </w:p>
    <w:p>
      <w:pPr>
        <w:pStyle w:val="CodeBlock"/>
        <w:ind w:left="720"/>
      </w:pPr>
      <w:r>
        <w:t xml:space="preserve">                    call_date as date, </w:t>
      </w:r>
    </w:p>
    <w:p>
      <w:pPr>
        <w:pStyle w:val="CodeBlock"/>
        <w:ind w:left="720"/>
      </w:pPr>
      <w:r>
        <w:t xml:space="preserve">                    duration, </w:t>
      </w:r>
    </w:p>
    <w:p>
      <w:pPr>
        <w:pStyle w:val="CodeBlock"/>
        <w:ind w:left="720"/>
      </w:pPr>
      <w:r>
        <w:t xml:space="preserve">                    notes as description,</w:t>
      </w:r>
    </w:p>
    <w:p>
      <w:pPr>
        <w:pStyle w:val="CodeBlock"/>
        <w:ind w:left="720"/>
      </w:pPr>
      <w:r>
        <w:t xml:space="preserve">                    created_by</w:t>
      </w:r>
    </w:p>
    <w:p>
      <w:pPr>
        <w:pStyle w:val="CodeBlock"/>
        <w:ind w:left="720"/>
      </w:pPr>
      <w:r>
        <w:t xml:space="preserve">                FROM customer_calls </w:t>
      </w:r>
    </w:p>
    <w:p>
      <w:pPr>
        <w:pStyle w:val="CodeBlock"/>
        <w:ind w:left="720"/>
      </w:pPr>
      <w:r>
        <w:t xml:space="preserve">                WHERE customer_id = ?</w:t>
      </w:r>
    </w:p>
    <w:p>
      <w:pPr>
        <w:pStyle w:val="CodeBlock"/>
        <w:ind w:left="720"/>
      </w:pPr>
      <w:r>
        <w:t xml:space="preserve">                </w:t>
      </w:r>
    </w:p>
    <w:p>
      <w:pPr>
        <w:pStyle w:val="CodeBlock"/>
        <w:ind w:left="720"/>
      </w:pPr>
      <w:r>
        <w:t xml:space="preserve">                UNION ALL</w:t>
      </w:r>
    </w:p>
    <w:p>
      <w:pPr>
        <w:pStyle w:val="CodeBlock"/>
        <w:ind w:left="720"/>
      </w:pPr>
      <w:r>
        <w:t xml:space="preserve">                </w:t>
      </w:r>
    </w:p>
    <w:p>
      <w:pPr>
        <w:pStyle w:val="CodeBlock"/>
        <w:ind w:left="720"/>
      </w:pPr>
      <w:r>
        <w:t xml:space="preserve">                SELECT </w:t>
      </w:r>
    </w:p>
    <w:p>
      <w:pPr>
        <w:pStyle w:val="CodeBlock"/>
        <w:ind w:left="720"/>
      </w:pPr>
      <w:r>
        <w:t xml:space="preserve">                    'email' as type,</w:t>
      </w:r>
    </w:p>
    <w:p>
      <w:pPr>
        <w:pStyle w:val="CodeBlock"/>
        <w:ind w:left="720"/>
      </w:pPr>
      <w:r>
        <w:t xml:space="preserve">                    sent_date as date,</w:t>
      </w:r>
    </w:p>
    <w:p>
      <w:pPr>
        <w:pStyle w:val="CodeBlock"/>
        <w:ind w:left="720"/>
      </w:pPr>
      <w:r>
        <w:t xml:space="preserve">                    NULL as duration,</w:t>
      </w:r>
    </w:p>
    <w:p>
      <w:pPr>
        <w:pStyle w:val="CodeBlock"/>
        <w:ind w:left="720"/>
      </w:pPr>
      <w:r>
        <w:t xml:space="preserve">                    subject as description,</w:t>
      </w:r>
    </w:p>
    <w:p>
      <w:pPr>
        <w:pStyle w:val="CodeBlock"/>
        <w:ind w:left="720"/>
      </w:pPr>
      <w:r>
        <w:t xml:space="preserve">                    sent_by as created_by</w:t>
      </w:r>
    </w:p>
    <w:p>
      <w:pPr>
        <w:pStyle w:val="CodeBlock"/>
        <w:ind w:left="720"/>
      </w:pPr>
      <w:r>
        <w:t xml:space="preserve">                FROM customer_emails</w:t>
      </w:r>
    </w:p>
    <w:p>
      <w:pPr>
        <w:pStyle w:val="CodeBlock"/>
        <w:ind w:left="720"/>
      </w:pPr>
      <w:r>
        <w:t xml:space="preserve">                WHERE customer_id = ?</w:t>
      </w:r>
    </w:p>
    <w:p>
      <w:pPr>
        <w:pStyle w:val="CodeBlock"/>
        <w:ind w:left="720"/>
      </w:pPr>
      <w:r>
        <w:t xml:space="preserve">                </w:t>
      </w:r>
    </w:p>
    <w:p>
      <w:pPr>
        <w:pStyle w:val="CodeBlock"/>
        <w:ind w:left="720"/>
      </w:pPr>
      <w:r>
        <w:t xml:space="preserve">                UNION ALL</w:t>
      </w:r>
    </w:p>
    <w:p>
      <w:pPr>
        <w:pStyle w:val="CodeBlock"/>
        <w:ind w:left="720"/>
      </w:pPr>
      <w:r>
        <w:t xml:space="preserve">                </w:t>
      </w:r>
    </w:p>
    <w:p>
      <w:pPr>
        <w:pStyle w:val="CodeBlock"/>
        <w:ind w:left="720"/>
      </w:pPr>
      <w:r>
        <w:t xml:space="preserve">                SELECT</w:t>
      </w:r>
    </w:p>
    <w:p>
      <w:pPr>
        <w:pStyle w:val="CodeBlock"/>
        <w:ind w:left="720"/>
      </w:pPr>
      <w:r>
        <w:t xml:space="preserve">                    'meeting' as type,</w:t>
      </w:r>
    </w:p>
    <w:p>
      <w:pPr>
        <w:pStyle w:val="CodeBlock"/>
        <w:ind w:left="720"/>
      </w:pPr>
      <w:r>
        <w:t xml:space="preserve">                    meeting_date as date,</w:t>
      </w:r>
    </w:p>
    <w:p>
      <w:pPr>
        <w:pStyle w:val="CodeBlock"/>
        <w:ind w:left="720"/>
      </w:pPr>
      <w:r>
        <w:t xml:space="preserve">                    duration,</w:t>
      </w:r>
    </w:p>
    <w:p>
      <w:pPr>
        <w:pStyle w:val="CodeBlock"/>
        <w:ind w:left="720"/>
      </w:pPr>
      <w:r>
        <w:t xml:space="preserve">                    agenda as description,</w:t>
      </w:r>
    </w:p>
    <w:p>
      <w:pPr>
        <w:pStyle w:val="CodeBlock"/>
        <w:ind w:left="720"/>
      </w:pPr>
      <w:r>
        <w:t xml:space="preserve">                    created_by</w:t>
      </w:r>
    </w:p>
    <w:p>
      <w:pPr>
        <w:pStyle w:val="CodeBlock"/>
        <w:ind w:left="720"/>
      </w:pPr>
      <w:r>
        <w:t xml:space="preserve">                FROM customer_meetings</w:t>
      </w:r>
    </w:p>
    <w:p>
      <w:pPr>
        <w:pStyle w:val="CodeBlock"/>
        <w:ind w:left="720"/>
      </w:pPr>
      <w:r>
        <w:t xml:space="preserve">                WHERE customer_id = ?</w:t>
      </w:r>
    </w:p>
    <w:p>
      <w:pPr>
        <w:pStyle w:val="CodeBlock"/>
        <w:ind w:left="720"/>
      </w:pPr>
      <w:r>
        <w:t xml:space="preserve">                </w:t>
      </w:r>
    </w:p>
    <w:p>
      <w:pPr>
        <w:pStyle w:val="CodeBlock"/>
        <w:ind w:left="720"/>
      </w:pPr>
      <w:r>
        <w:t xml:space="preserve">                ORDER BY date DESC</w:t>
      </w:r>
    </w:p>
    <w:p>
      <w:pPr>
        <w:pStyle w:val="CodeBlock"/>
        <w:ind w:left="720"/>
      </w:pPr>
      <w:r>
        <w:t xml:space="preserve">                LIMIT ?</w:t>
      </w:r>
    </w:p>
    <w:p>
      <w:pPr>
        <w:pStyle w:val="CodeBlock"/>
        <w:ind w:left="720"/>
      </w:pPr>
      <w:r>
        <w:t xml:space="preserve">            ";</w:t>
      </w:r>
    </w:p>
    <w:p>
      <w:pPr>
        <w:pStyle w:val="CodeBlock"/>
        <w:ind w:left="720"/>
      </w:pPr>
      <w:r>
        <w:t xml:space="preserve">            </w:t>
      </w:r>
    </w:p>
    <w:p>
      <w:pPr>
        <w:pStyle w:val="CodeBlock"/>
        <w:ind w:left="720"/>
      </w:pPr>
      <w:r>
        <w:t xml:space="preserve">            $stmt = $this-&gt;conn-&gt;prepare($sql);</w:t>
      </w:r>
    </w:p>
    <w:p>
      <w:pPr>
        <w:pStyle w:val="CodeBlock"/>
        <w:ind w:left="720"/>
      </w:pPr>
      <w:r>
        <w:t xml:space="preserve">            $stmt-&gt;bind_param('iiii', $customerId, $customerId, $customerId, $limit);</w:t>
      </w:r>
    </w:p>
    <w:p>
      <w:pPr>
        <w:pStyle w:val="CodeBlock"/>
        <w:ind w:left="720"/>
      </w:pPr>
      <w:r>
        <w:t xml:space="preserve">            $stmt-&gt;execute();</w:t>
      </w:r>
    </w:p>
    <w:p>
      <w:pPr>
        <w:pStyle w:val="CodeBlock"/>
        <w:ind w:left="720"/>
      </w:pPr>
      <w:r>
        <w:t xml:space="preserve">            $result = $stmt-&gt;get_result();</w:t>
      </w:r>
    </w:p>
    <w:p>
      <w:pPr>
        <w:pStyle w:val="CodeBlock"/>
        <w:ind w:left="720"/>
      </w:pPr>
      <w:r>
        <w:t xml:space="preserve">            </w:t>
      </w:r>
    </w:p>
    <w:p>
      <w:pPr>
        <w:pStyle w:val="CodeBlock"/>
        <w:ind w:left="720"/>
      </w:pPr>
      <w:r>
        <w:t xml:space="preserve">            $interactions = [];</w:t>
      </w:r>
    </w:p>
    <w:p>
      <w:pPr>
        <w:pStyle w:val="CodeBlock"/>
        <w:ind w:left="720"/>
      </w:pPr>
      <w:r>
        <w:t xml:space="preserve">            while ($row = $result-&gt;fetch_assoc()) {</w:t>
      </w:r>
    </w:p>
    <w:p>
      <w:pPr>
        <w:pStyle w:val="CodeBlock"/>
        <w:ind w:left="720"/>
      </w:pPr>
      <w:r>
        <w:t xml:space="preserve">                $interactions[] = $row;</w:t>
      </w:r>
    </w:p>
    <w:p>
      <w:pPr>
        <w:pStyle w:val="CodeBlock"/>
        <w:ind w:left="720"/>
      </w:pPr>
      <w:r>
        <w:t xml:space="preserve">            }</w:t>
      </w:r>
    </w:p>
    <w:p>
      <w:pPr>
        <w:pStyle w:val="CodeBlock"/>
        <w:ind w:left="720"/>
      </w:pPr>
      <w:r>
        <w:t xml:space="preserve">            </w:t>
      </w:r>
    </w:p>
    <w:p>
      <w:pPr>
        <w:pStyle w:val="CodeBlock"/>
        <w:ind w:left="720"/>
      </w:pPr>
      <w:r>
        <w:t xml:space="preserve">            return [</w:t>
      </w:r>
    </w:p>
    <w:p>
      <w:pPr>
        <w:pStyle w:val="CodeBlock"/>
        <w:ind w:left="720"/>
      </w:pPr>
      <w:r>
        <w:t xml:space="preserve">                'success' =&gt; true,</w:t>
      </w:r>
    </w:p>
    <w:p>
      <w:pPr>
        <w:pStyle w:val="CodeBlock"/>
        <w:ind w:left="720"/>
      </w:pPr>
      <w:r>
        <w:t xml:space="preserve">                'interactions' =&gt; $interactions</w:t>
      </w:r>
    </w:p>
    <w:p>
      <w:pPr>
        <w:pStyle w:val="CodeBlock"/>
        <w:ind w:left="720"/>
      </w:pPr>
      <w:r>
        <w:t xml:space="preserve">            ];</w:t>
      </w:r>
    </w:p>
    <w:p>
      <w:pPr>
        <w:pStyle w:val="CodeBlock"/>
        <w:ind w:left="720"/>
      </w:pPr>
      <w:r>
        <w:t xml:space="preserve">            </w:t>
      </w:r>
    </w:p>
    <w:p>
      <w:pPr>
        <w:pStyle w:val="CodeBlock"/>
        <w:ind w:left="720"/>
      </w:pPr>
      <w:r>
        <w:t xml:space="preserve">        } catch (Exception $e) {</w:t>
      </w:r>
    </w:p>
    <w:p>
      <w:pPr>
        <w:pStyle w:val="CodeBlock"/>
        <w:ind w:left="720"/>
      </w:pPr>
      <w:r>
        <w:t xml:space="preserve">            return [</w:t>
      </w:r>
    </w:p>
    <w:p>
      <w:pPr>
        <w:pStyle w:val="CodeBlock"/>
        <w:ind w:left="720"/>
      </w:pPr>
      <w:r>
        <w:t xml:space="preserve">                'success' =&gt; false,</w:t>
      </w:r>
    </w:p>
    <w:p>
      <w:pPr>
        <w:pStyle w:val="CodeBlock"/>
        <w:ind w:left="720"/>
      </w:pPr>
      <w:r>
        <w:t xml:space="preserve">                'message' =&gt; 'Failed to retrieve interaction history: ' . $e-&gt;getMessage()</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private function calculateCustomerLifetimeValue($customerId) {</w:t>
      </w:r>
    </w:p>
    <w:p>
      <w:pPr>
        <w:pStyle w:val="CodeBlock"/>
        <w:ind w:left="720"/>
      </w:pPr>
      <w:r>
        <w:t xml:space="preserve">        try {</w:t>
      </w:r>
    </w:p>
    <w:p>
      <w:pPr>
        <w:pStyle w:val="CodeBlock"/>
        <w:ind w:left="720"/>
      </w:pPr>
      <w:r>
        <w:t xml:space="preserve">            $stmt = $this-&gt;conn-&gt;prepare("</w:t>
      </w:r>
    </w:p>
    <w:p>
      <w:pPr>
        <w:pStyle w:val="CodeBlock"/>
        <w:ind w:left="720"/>
      </w:pPr>
      <w:r>
        <w:t xml:space="preserve">                SELECT </w:t>
      </w:r>
    </w:p>
    <w:p>
      <w:pPr>
        <w:pStyle w:val="CodeBlock"/>
        <w:ind w:left="720"/>
      </w:pPr>
      <w:r>
        <w:t xml:space="preserve">                    SUM(total_amount) as total_spent,</w:t>
      </w:r>
    </w:p>
    <w:p>
      <w:pPr>
        <w:pStyle w:val="CodeBlock"/>
        <w:ind w:left="720"/>
      </w:pPr>
      <w:r>
        <w:t xml:space="preserve">                    COUNT(*) as total_orders,</w:t>
      </w:r>
    </w:p>
    <w:p>
      <w:pPr>
        <w:pStyle w:val="CodeBlock"/>
        <w:ind w:left="720"/>
      </w:pPr>
      <w:r>
        <w:t xml:space="preserve">                    AVG(total_amount) as avg_order_value,</w:t>
      </w:r>
    </w:p>
    <w:p>
      <w:pPr>
        <w:pStyle w:val="CodeBlock"/>
        <w:ind w:left="720"/>
      </w:pPr>
      <w:r>
        <w:t xml:space="preserve">                    DATEDIFF(NOW(), MIN(created_at)) as customer_age_days</w:t>
      </w:r>
    </w:p>
    <w:p>
      <w:pPr>
        <w:pStyle w:val="CodeBlock"/>
        <w:ind w:left="720"/>
      </w:pPr>
      <w:r>
        <w:t xml:space="preserve">                FROM orders </w:t>
      </w:r>
    </w:p>
    <w:p>
      <w:pPr>
        <w:pStyle w:val="CodeBlock"/>
        <w:ind w:left="720"/>
      </w:pPr>
      <w:r>
        <w:t xml:space="preserve">                WHERE customer_id = ? AND status != 'cancelled'</w:t>
      </w:r>
    </w:p>
    <w:p>
      <w:pPr>
        <w:pStyle w:val="CodeBlock"/>
        <w:ind w:left="720"/>
      </w:pPr>
      <w:r>
        <w:t xml:space="preserve">            ");</w:t>
      </w:r>
    </w:p>
    <w:p>
      <w:pPr>
        <w:pStyle w:val="CodeBlock"/>
        <w:ind w:left="720"/>
      </w:pPr>
      <w:r>
        <w:t xml:space="preserve">            </w:t>
      </w:r>
    </w:p>
    <w:p>
      <w:pPr>
        <w:pStyle w:val="CodeBlock"/>
        <w:ind w:left="720"/>
      </w:pPr>
      <w:r>
        <w:t xml:space="preserve">            $stmt-&gt;bind_param('i', $customerId);</w:t>
      </w:r>
    </w:p>
    <w:p>
      <w:pPr>
        <w:pStyle w:val="CodeBlock"/>
        <w:ind w:left="720"/>
      </w:pPr>
      <w:r>
        <w:t xml:space="preserve">            $stmt-&gt;execute();</w:t>
      </w:r>
    </w:p>
    <w:p>
      <w:pPr>
        <w:pStyle w:val="CodeBlock"/>
        <w:ind w:left="720"/>
      </w:pPr>
      <w:r>
        <w:t xml:space="preserve">            $result = $stmt-&gt;get_result();</w:t>
      </w:r>
    </w:p>
    <w:p>
      <w:pPr>
        <w:pStyle w:val="CodeBlock"/>
        <w:ind w:left="720"/>
      </w:pPr>
      <w:r>
        <w:t xml:space="preserve">            $data = $result-&gt;fetch_assoc();</w:t>
      </w:r>
    </w:p>
    <w:p>
      <w:pPr>
        <w:pStyle w:val="CodeBlock"/>
        <w:ind w:left="720"/>
      </w:pPr>
      <w:r>
        <w:t xml:space="preserve">            </w:t>
      </w:r>
    </w:p>
    <w:p>
      <w:pPr>
        <w:pStyle w:val="CodeBlock"/>
        <w:ind w:left="720"/>
      </w:pPr>
      <w:r>
        <w:t xml:space="preserve">            if ($data['customer_age_days'] &gt; 0) {</w:t>
      </w:r>
    </w:p>
    <w:p>
      <w:pPr>
        <w:pStyle w:val="CodeBlock"/>
        <w:ind w:left="720"/>
      </w:pPr>
      <w:r>
        <w:t xml:space="preserve">                $monthlyValue = ($data['total_spent'] / $data['customer_age_days']) * 30;</w:t>
      </w:r>
    </w:p>
    <w:p>
      <w:pPr>
        <w:pStyle w:val="CodeBlock"/>
        <w:ind w:left="720"/>
      </w:pPr>
      <w:r>
        <w:t xml:space="preserve">                $projectedLifetime = 24; // 2 years average</w:t>
      </w:r>
    </w:p>
    <w:p>
      <w:pPr>
        <w:pStyle w:val="CodeBlock"/>
        <w:ind w:left="720"/>
      </w:pPr>
      <w:r>
        <w:t xml:space="preserve">                return $monthlyValue * $projectedLifetime;</w:t>
      </w:r>
    </w:p>
    <w:p>
      <w:pPr>
        <w:pStyle w:val="CodeBlock"/>
        <w:ind w:left="720"/>
      </w:pPr>
      <w:r>
        <w:t xml:space="preserve">            }</w:t>
      </w:r>
    </w:p>
    <w:p>
      <w:pPr>
        <w:pStyle w:val="CodeBlock"/>
        <w:ind w:left="720"/>
      </w:pPr>
      <w:r>
        <w:t xml:space="preserve">            </w:t>
      </w:r>
    </w:p>
    <w:p>
      <w:pPr>
        <w:pStyle w:val="CodeBlock"/>
        <w:ind w:left="720"/>
      </w:pPr>
      <w:r>
        <w:t xml:space="preserve">            return $data['total_spent'] ?? 0;</w:t>
      </w:r>
    </w:p>
    <w:p>
      <w:pPr>
        <w:pStyle w:val="CodeBlock"/>
        <w:ind w:left="720"/>
      </w:pPr>
      <w:r>
        <w:t xml:space="preserve">            </w:t>
      </w:r>
    </w:p>
    <w:p>
      <w:pPr>
        <w:pStyle w:val="CodeBlock"/>
        <w:ind w:left="720"/>
      </w:pPr>
      <w:r>
        <w:t xml:space="preserve">        } catch (Exception $e) {</w:t>
      </w:r>
    </w:p>
    <w:p>
      <w:pPr>
        <w:pStyle w:val="CodeBlock"/>
        <w:ind w:left="720"/>
      </w:pPr>
      <w:r>
        <w:t xml:space="preserve">            return 0;</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private function calculateEngagementScore($customerId) {</w:t>
      </w:r>
    </w:p>
    <w:p>
      <w:pPr>
        <w:pStyle w:val="CodeBlock"/>
        <w:ind w:left="720"/>
      </w:pPr>
      <w:r>
        <w:t xml:space="preserve">        try {</w:t>
      </w:r>
    </w:p>
    <w:p>
      <w:pPr>
        <w:pStyle w:val="CodeBlock"/>
        <w:ind w:left="720"/>
      </w:pPr>
      <w:r>
        <w:t xml:space="preserve">            $score = 0;</w:t>
      </w:r>
    </w:p>
    <w:p>
      <w:pPr>
        <w:pStyle w:val="CodeBlock"/>
        <w:ind w:left="720"/>
      </w:pPr>
      <w:r>
        <w:t xml:space="preserve">            </w:t>
      </w:r>
    </w:p>
    <w:p>
      <w:pPr>
        <w:pStyle w:val="CodeBlock"/>
        <w:ind w:left="720"/>
      </w:pPr>
      <w:r>
        <w:t xml:space="preserve">            // Recent activity (30%)</w:t>
      </w:r>
    </w:p>
    <w:p>
      <w:pPr>
        <w:pStyle w:val="CodeBlock"/>
        <w:ind w:left="720"/>
      </w:pPr>
      <w:r>
        <w:t xml:space="preserve">            $stmt = $this-&gt;conn-&gt;prepare("</w:t>
      </w:r>
    </w:p>
    <w:p>
      <w:pPr>
        <w:pStyle w:val="CodeBlock"/>
        <w:ind w:left="720"/>
      </w:pPr>
      <w:r>
        <w:t xml:space="preserve">                SELECT COUNT(*) as recent_interactions</w:t>
      </w:r>
    </w:p>
    <w:p>
      <w:pPr>
        <w:pStyle w:val="CodeBlock"/>
        <w:ind w:left="720"/>
      </w:pPr>
      <w:r>
        <w:t xml:space="preserve">                FROM (</w:t>
      </w:r>
    </w:p>
    <w:p>
      <w:pPr>
        <w:pStyle w:val="CodeBlock"/>
        <w:ind w:left="720"/>
      </w:pPr>
      <w:r>
        <w:t xml:space="preserve">                    SELECT created_at FROM customer_calls WHERE customer_id = ? AND created_at &gt; DATE_SUB(NOW(), INTERVAL 30 DAY)</w:t>
      </w:r>
    </w:p>
    <w:p>
      <w:pPr>
        <w:pStyle w:val="CodeBlock"/>
        <w:ind w:left="720"/>
      </w:pPr>
      <w:r>
        <w:t xml:space="preserve">                    UNION ALL</w:t>
      </w:r>
    </w:p>
    <w:p>
      <w:pPr>
        <w:pStyle w:val="CodeBlock"/>
        <w:ind w:left="720"/>
      </w:pPr>
      <w:r>
        <w:t xml:space="preserve">                    SELECT sent_date FROM customer_emails WHERE customer_id = ? AND sent_date &gt; DATE_SUB(NOW(), INTERVAL 30 DAY)</w:t>
      </w:r>
    </w:p>
    <w:p>
      <w:pPr>
        <w:pStyle w:val="CodeBlock"/>
        <w:ind w:left="720"/>
      </w:pPr>
      <w:r>
        <w:t xml:space="preserve">                    UNION ALL</w:t>
      </w:r>
    </w:p>
    <w:p>
      <w:pPr>
        <w:pStyle w:val="CodeBlock"/>
        <w:ind w:left="720"/>
      </w:pPr>
      <w:r>
        <w:t xml:space="preserve">                    SELECT meeting_date FROM customer_meetings WHERE customer_id = ? AND meeting_date &gt; DATE_SUB(NOW(), INTERVAL 30 DAY)</w:t>
      </w:r>
    </w:p>
    <w:p>
      <w:pPr>
        <w:pStyle w:val="CodeBlock"/>
        <w:ind w:left="720"/>
      </w:pPr>
      <w:r>
        <w:t xml:space="preserve">                ) as interactions</w:t>
      </w:r>
    </w:p>
    <w:p>
      <w:pPr>
        <w:pStyle w:val="CodeBlock"/>
        <w:ind w:left="720"/>
      </w:pPr>
      <w:r>
        <w:t xml:space="preserve">            ");</w:t>
      </w:r>
    </w:p>
    <w:p>
      <w:pPr>
        <w:pStyle w:val="CodeBlock"/>
        <w:ind w:left="720"/>
      </w:pPr>
      <w:r>
        <w:t xml:space="preserve">            </w:t>
      </w:r>
    </w:p>
    <w:p>
      <w:pPr>
        <w:pStyle w:val="CodeBlock"/>
        <w:ind w:left="720"/>
      </w:pPr>
      <w:r>
        <w:t xml:space="preserve">            $stmt-&gt;bind_param('iii', $customerId, $customerId, $customerId);</w:t>
      </w:r>
    </w:p>
    <w:p>
      <w:pPr>
        <w:pStyle w:val="CodeBlock"/>
        <w:ind w:left="720"/>
      </w:pPr>
      <w:r>
        <w:t xml:space="preserve">            $stmt-&gt;execute();</w:t>
      </w:r>
    </w:p>
    <w:p>
      <w:pPr>
        <w:pStyle w:val="CodeBlock"/>
        <w:ind w:left="720"/>
      </w:pPr>
      <w:r>
        <w:t xml:space="preserve">            $result = $stmt-&gt;get_result();</w:t>
      </w:r>
    </w:p>
    <w:p>
      <w:pPr>
        <w:pStyle w:val="CodeBlock"/>
        <w:ind w:left="720"/>
      </w:pPr>
      <w:r>
        <w:t xml:space="preserve">            $recentActivity = $result-&gt;fetch_assoc()['recent_interactions'];</w:t>
      </w:r>
    </w:p>
    <w:p>
      <w:pPr>
        <w:pStyle w:val="CodeBlock"/>
        <w:ind w:left="720"/>
      </w:pPr>
      <w:r>
        <w:t xml:space="preserve">            </w:t>
      </w:r>
    </w:p>
    <w:p>
      <w:pPr>
        <w:pStyle w:val="CodeBlock"/>
        <w:ind w:left="720"/>
      </w:pPr>
      <w:r>
        <w:t xml:space="preserve">            $score += min(($recentActivity * 10), 30);</w:t>
      </w:r>
    </w:p>
    <w:p>
      <w:pPr>
        <w:pStyle w:val="CodeBlock"/>
        <w:ind w:left="720"/>
      </w:pPr>
      <w:r>
        <w:t xml:space="preserve">            </w:t>
      </w:r>
    </w:p>
    <w:p>
      <w:pPr>
        <w:pStyle w:val="CodeBlock"/>
        <w:ind w:left="720"/>
      </w:pPr>
      <w:r>
        <w:t xml:space="preserve">            // Purchase frequency (40%)</w:t>
      </w:r>
    </w:p>
    <w:p>
      <w:pPr>
        <w:pStyle w:val="CodeBlock"/>
        <w:ind w:left="720"/>
      </w:pPr>
      <w:r>
        <w:t xml:space="preserve">            $stmt = $this-&gt;conn-&gt;prepare("</w:t>
      </w:r>
    </w:p>
    <w:p>
      <w:pPr>
        <w:pStyle w:val="CodeBlock"/>
        <w:ind w:left="720"/>
      </w:pPr>
      <w:r>
        <w:t xml:space="preserve">                SELECT COUNT(*) as recent_orders</w:t>
      </w:r>
    </w:p>
    <w:p>
      <w:pPr>
        <w:pStyle w:val="CodeBlock"/>
        <w:ind w:left="720"/>
      </w:pPr>
      <w:r>
        <w:t xml:space="preserve">                FROM orders </w:t>
      </w:r>
    </w:p>
    <w:p>
      <w:pPr>
        <w:pStyle w:val="CodeBlock"/>
        <w:ind w:left="720"/>
      </w:pPr>
      <w:r>
        <w:t xml:space="preserve">                WHERE customer_id = ? AND created_at &gt; DATE_SUB(NOW(), INTERVAL 90 DAY)</w:t>
      </w:r>
    </w:p>
    <w:p>
      <w:pPr>
        <w:pStyle w:val="CodeBlock"/>
        <w:ind w:left="720"/>
      </w:pPr>
      <w:r>
        <w:t xml:space="preserve">            ");</w:t>
      </w:r>
    </w:p>
    <w:p>
      <w:pPr>
        <w:pStyle w:val="CodeBlock"/>
        <w:ind w:left="720"/>
      </w:pPr>
      <w:r>
        <w:t xml:space="preserve">            </w:t>
      </w:r>
    </w:p>
    <w:p>
      <w:pPr>
        <w:pStyle w:val="CodeBlock"/>
        <w:ind w:left="720"/>
      </w:pPr>
      <w:r>
        <w:t xml:space="preserve">            $stmt-&gt;bind_param('i', $customerId);</w:t>
      </w:r>
    </w:p>
    <w:p>
      <w:pPr>
        <w:pStyle w:val="CodeBlock"/>
        <w:ind w:left="720"/>
      </w:pPr>
      <w:r>
        <w:t xml:space="preserve">            $stmt-&gt;execute();</w:t>
      </w:r>
    </w:p>
    <w:p>
      <w:pPr>
        <w:pStyle w:val="CodeBlock"/>
        <w:ind w:left="720"/>
      </w:pPr>
      <w:r>
        <w:t xml:space="preserve">            $result = $stmt-&gt;get_result();</w:t>
      </w:r>
    </w:p>
    <w:p>
      <w:pPr>
        <w:pStyle w:val="CodeBlock"/>
        <w:ind w:left="720"/>
      </w:pPr>
      <w:r>
        <w:t xml:space="preserve">            $recentOrders = $result-&gt;fetch_assoc()['recent_orders'];</w:t>
      </w:r>
    </w:p>
    <w:p>
      <w:pPr>
        <w:pStyle w:val="CodeBlock"/>
        <w:ind w:left="720"/>
      </w:pPr>
      <w:r>
        <w:t xml:space="preserve">            </w:t>
      </w:r>
    </w:p>
    <w:p>
      <w:pPr>
        <w:pStyle w:val="CodeBlock"/>
        <w:ind w:left="720"/>
      </w:pPr>
      <w:r>
        <w:t xml:space="preserve">            $score += min(($recentOrders * 8), 40);</w:t>
      </w:r>
    </w:p>
    <w:p>
      <w:pPr>
        <w:pStyle w:val="CodeBlock"/>
        <w:ind w:left="720"/>
      </w:pPr>
      <w:r>
        <w:t xml:space="preserve">            </w:t>
      </w:r>
    </w:p>
    <w:p>
      <w:pPr>
        <w:pStyle w:val="CodeBlock"/>
        <w:ind w:left="720"/>
      </w:pPr>
      <w:r>
        <w:t xml:space="preserve">            // Response rate (30%)</w:t>
      </w:r>
    </w:p>
    <w:p>
      <w:pPr>
        <w:pStyle w:val="CodeBlock"/>
        <w:ind w:left="720"/>
      </w:pPr>
      <w:r>
        <w:t xml:space="preserve">            $stmt = $this-&gt;conn-&gt;prepare("</w:t>
      </w:r>
    </w:p>
    <w:p>
      <w:pPr>
        <w:pStyle w:val="CodeBlock"/>
        <w:ind w:left="720"/>
      </w:pPr>
      <w:r>
        <w:t xml:space="preserve">                SELECT </w:t>
      </w:r>
    </w:p>
    <w:p>
      <w:pPr>
        <w:pStyle w:val="CodeBlock"/>
        <w:ind w:left="720"/>
      </w:pPr>
      <w:r>
        <w:t xml:space="preserve">                    COUNT(*) as total_communications,</w:t>
      </w:r>
    </w:p>
    <w:p>
      <w:pPr>
        <w:pStyle w:val="CodeBlock"/>
        <w:ind w:left="720"/>
      </w:pPr>
      <w:r>
        <w:t xml:space="preserve">                    SUM(CASE WHEN response_received = 1 THEN 1 ELSE 0 END) as responses</w:t>
      </w:r>
    </w:p>
    <w:p>
      <w:pPr>
        <w:pStyle w:val="CodeBlock"/>
        <w:ind w:left="720"/>
      </w:pPr>
      <w:r>
        <w:t xml:space="preserve">                FROM customer_communications </w:t>
      </w:r>
    </w:p>
    <w:p>
      <w:pPr>
        <w:pStyle w:val="CodeBlock"/>
        <w:ind w:left="720"/>
      </w:pPr>
      <w:r>
        <w:t xml:space="preserve">                WHERE customer_id = ? AND created_at &gt; DATE_SUB(NOW(), INTERVAL 180 DAY)</w:t>
      </w:r>
    </w:p>
    <w:p>
      <w:pPr>
        <w:pStyle w:val="CodeBlock"/>
        <w:ind w:left="720"/>
      </w:pPr>
      <w:r>
        <w:t xml:space="preserve">            ");</w:t>
      </w:r>
    </w:p>
    <w:p>
      <w:pPr>
        <w:pStyle w:val="CodeBlock"/>
        <w:ind w:left="720"/>
      </w:pPr>
      <w:r>
        <w:t xml:space="preserve">            </w:t>
      </w:r>
    </w:p>
    <w:p>
      <w:pPr>
        <w:pStyle w:val="CodeBlock"/>
        <w:ind w:left="720"/>
      </w:pPr>
      <w:r>
        <w:t xml:space="preserve">            $stmt-&gt;bind_param('i', $customerId);</w:t>
      </w:r>
    </w:p>
    <w:p>
      <w:pPr>
        <w:pStyle w:val="CodeBlock"/>
        <w:ind w:left="720"/>
      </w:pPr>
      <w:r>
        <w:t xml:space="preserve">            $stmt-&gt;execute();</w:t>
      </w:r>
    </w:p>
    <w:p>
      <w:pPr>
        <w:pStyle w:val="CodeBlock"/>
        <w:ind w:left="720"/>
      </w:pPr>
      <w:r>
        <w:t xml:space="preserve">            $result = $stmt-&gt;get_result();</w:t>
      </w:r>
    </w:p>
    <w:p>
      <w:pPr>
        <w:pStyle w:val="CodeBlock"/>
        <w:ind w:left="720"/>
      </w:pPr>
      <w:r>
        <w:t xml:space="preserve">            $commData = $result-&gt;fetch_assoc();</w:t>
      </w:r>
    </w:p>
    <w:p>
      <w:pPr>
        <w:pStyle w:val="CodeBlock"/>
        <w:ind w:left="720"/>
      </w:pPr>
      <w:r>
        <w:t xml:space="preserve">            </w:t>
      </w:r>
    </w:p>
    <w:p>
      <w:pPr>
        <w:pStyle w:val="CodeBlock"/>
        <w:ind w:left="720"/>
      </w:pPr>
      <w:r>
        <w:t xml:space="preserve">            if ($commData['total_communications'] &gt; 0) {</w:t>
      </w:r>
    </w:p>
    <w:p>
      <w:pPr>
        <w:pStyle w:val="CodeBlock"/>
        <w:ind w:left="720"/>
      </w:pPr>
      <w:r>
        <w:t xml:space="preserve">                $responseRate = ($commData['responses'] / $commData['total_communications']) * 100;</w:t>
      </w:r>
    </w:p>
    <w:p>
      <w:pPr>
        <w:pStyle w:val="CodeBlock"/>
        <w:ind w:left="720"/>
      </w:pPr>
      <w:r>
        <w:t xml:space="preserve">                $score += min(($responseRate * 0.3), 30);</w:t>
      </w:r>
    </w:p>
    <w:p>
      <w:pPr>
        <w:pStyle w:val="CodeBlock"/>
        <w:ind w:left="720"/>
      </w:pPr>
      <w:r>
        <w:t xml:space="preserve">            }</w:t>
      </w:r>
    </w:p>
    <w:p>
      <w:pPr>
        <w:pStyle w:val="CodeBlock"/>
        <w:ind w:left="720"/>
      </w:pPr>
      <w:r>
        <w:t xml:space="preserve">            </w:t>
      </w:r>
    </w:p>
    <w:p>
      <w:pPr>
        <w:pStyle w:val="CodeBlock"/>
        <w:ind w:left="720"/>
      </w:pPr>
      <w:r>
        <w:t xml:space="preserve">            return min($score, 100);</w:t>
      </w:r>
    </w:p>
    <w:p>
      <w:pPr>
        <w:pStyle w:val="CodeBlock"/>
        <w:ind w:left="720"/>
      </w:pPr>
      <w:r>
        <w:t xml:space="preserve">            </w:t>
      </w:r>
    </w:p>
    <w:p>
      <w:pPr>
        <w:pStyle w:val="CodeBlock"/>
        <w:ind w:left="720"/>
      </w:pPr>
      <w:r>
        <w:t xml:space="preserve">        } catch (Exception $e) {</w:t>
      </w:r>
    </w:p>
    <w:p>
      <w:pPr>
        <w:pStyle w:val="CodeBlock"/>
        <w:ind w:left="720"/>
      </w:pPr>
      <w:r>
        <w:t xml:space="preserve">            return 0;</w:t>
      </w:r>
    </w:p>
    <w:p>
      <w:pPr>
        <w:pStyle w:val="CodeBlock"/>
        <w:ind w:left="720"/>
      </w:pPr>
      <w:r>
        <w:t xml:space="preserve">        }</w:t>
      </w:r>
    </w:p>
    <w:p>
      <w:pPr>
        <w:pStyle w:val="CodeBlock"/>
        <w:ind w:left="720"/>
      </w:pPr>
      <w:r>
        <w:t xml:space="preserve">    }</w:t>
      </w:r>
    </w:p>
    <w:p>
      <w:pPr>
        <w:pStyle w:val="CodeBlock"/>
        <w:ind w:left="720"/>
      </w:pPr>
      <w:r>
        <w:t>}</w:t>
      </w:r>
    </w:p>
    <w:p>
      <w:pPr>
        <w:pStyle w:val="CodeBlock"/>
        <w:ind w:left="720"/>
      </w:pPr>
      <w:r>
        <w:t>?&gt;</w:t>
      </w:r>
    </w:p>
    <w:p>
      <w:pPr>
        <w:pStyle w:val="CustomH2"/>
      </w:pPr>
      <w:r>
        <w:t>10.6 Customer Segmentation</w:t>
      </w:r>
    </w:p>
    <w:p>
      <w:pPr>
        <w:pStyle w:val="CustomH3"/>
      </w:pPr>
      <w:r>
        <w:t>Advanced Customer Segmentation</w:t>
      </w:r>
    </w:p>
    <w:p>
      <w:r>
        <w:t>The system provides sophisticated customer segmentation capabilities that enable targeted marketing campaigns, personalized communication, and improved customer service delivery.</w:t>
      </w:r>
    </w:p>
    <w:p>
      <w:pPr>
        <w:pStyle w:val="CustomH4"/>
      </w:pPr>
      <w:r>
        <w:t>Demographic Segmentation</w:t>
      </w:r>
    </w:p>
    <w:p>
      <w:r>
        <w:t>Age, gender, location, income level, education, and occupation-based grouping for targeted marketing.</w:t>
      </w:r>
    </w:p>
    <w:p>
      <w:pPr>
        <w:pStyle w:val="CustomH4"/>
      </w:pPr>
      <w:r>
        <w:t>Behavioral Segmentation</w:t>
      </w:r>
    </w:p>
    <w:p>
      <w:r>
        <w:t>Purchase behavior, usage patterns, brand loyalty, and engagement level analysis.</w:t>
      </w:r>
    </w:p>
    <w:p>
      <w:pPr>
        <w:pStyle w:val="CustomH4"/>
      </w:pPr>
      <w:r>
        <w:t>Geographic Segmentation</w:t>
      </w:r>
    </w:p>
    <w:p>
      <w:r>
        <w:t>Location-based segmentation for regional marketing campaigns and service delivery optimization.</w:t>
      </w:r>
    </w:p>
    <w:p>
      <w:pPr>
        <w:pStyle w:val="CustomH4"/>
      </w:pPr>
      <w:r>
        <w:t>Psychographic Segmentation</w:t>
      </w:r>
    </w:p>
    <w:p>
      <w:r>
        <w:t>Lifestyle, values, interests, and personality traits for deeper customer understanding.</w:t>
      </w:r>
    </w:p>
    <w:p>
      <w:pPr>
        <w:pStyle w:val="CustomH2"/>
      </w:pPr>
      <w:r>
        <w:t>10.7 Customer Interaction Timeline</w:t>
      </w:r>
    </w:p>
    <w:p>
      <w:pPr>
        <w:pStyle w:val="CustomH3"/>
      </w:pPr>
      <w:r>
        <w:t>Recent Customer Interactions</w:t>
      </w:r>
    </w:p>
    <w:p>
      <w:pPr>
        <w:pStyle w:val="CustomH2"/>
      </w:pPr>
      <w:r>
        <w:t>10.8 Customer Data Table</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rPr>
                <w:b/>
              </w:rPr>
              <w:t>Customer ID</w:t>
            </w:r>
          </w:p>
        </w:tc>
        <w:tc>
          <w:tcPr>
            <w:tcW w:type="dxa" w:w="1080"/>
          </w:tcPr>
          <w:p>
            <w:r>
              <w:rPr>
                <w:b/>
              </w:rPr>
              <w:t>Name</w:t>
            </w:r>
          </w:p>
        </w:tc>
        <w:tc>
          <w:tcPr>
            <w:tcW w:type="dxa" w:w="1080"/>
          </w:tcPr>
          <w:p>
            <w:r>
              <w:rPr>
                <w:b/>
              </w:rPr>
              <w:t>Email</w:t>
            </w:r>
          </w:p>
        </w:tc>
        <w:tc>
          <w:tcPr>
            <w:tcW w:type="dxa" w:w="1080"/>
          </w:tcPr>
          <w:p>
            <w:r>
              <w:rPr>
                <w:b/>
              </w:rPr>
              <w:t>Phone</w:t>
            </w:r>
          </w:p>
        </w:tc>
        <w:tc>
          <w:tcPr>
            <w:tcW w:type="dxa" w:w="1080"/>
          </w:tcPr>
          <w:p>
            <w:r>
              <w:rPr>
                <w:b/>
              </w:rPr>
              <w:t>Company</w:t>
            </w:r>
          </w:p>
        </w:tc>
        <w:tc>
          <w:tcPr>
            <w:tcW w:type="dxa" w:w="1080"/>
          </w:tcPr>
          <w:p>
            <w:r>
              <w:rPr>
                <w:b/>
              </w:rPr>
              <w:t>Status</w:t>
            </w:r>
          </w:p>
        </w:tc>
        <w:tc>
          <w:tcPr>
            <w:tcW w:type="dxa" w:w="1080"/>
          </w:tcPr>
          <w:p>
            <w:r>
              <w:rPr>
                <w:b/>
              </w:rPr>
              <w:t>Last Contact</w:t>
            </w:r>
          </w:p>
        </w:tc>
        <w:tc>
          <w:tcPr>
            <w:tcW w:type="dxa" w:w="1080"/>
          </w:tcPr>
          <w:p>
            <w:r>
              <w:rPr>
                <w:b/>
              </w:rPr>
              <w:t>Actions</w:t>
            </w:r>
          </w:p>
        </w:tc>
      </w:tr>
      <w:tr>
        <w:tc>
          <w:tcPr>
            <w:tcW w:type="dxa" w:w="1080"/>
          </w:tcPr>
          <w:p>
            <w:r>
              <w:t>CUST-2025-001</w:t>
            </w:r>
          </w:p>
        </w:tc>
        <w:tc>
          <w:tcPr>
            <w:tcW w:type="dxa" w:w="1080"/>
          </w:tcPr>
          <w:p>
            <w:r>
              <w:t>John Smith</w:t>
            </w:r>
          </w:p>
        </w:tc>
        <w:tc>
          <w:tcPr>
            <w:tcW w:type="dxa" w:w="1080"/>
          </w:tcPr>
          <w:p>
            <w:r>
              <w:t>john.smith@example.com</w:t>
            </w:r>
          </w:p>
        </w:tc>
        <w:tc>
          <w:tcPr>
            <w:tcW w:type="dxa" w:w="1080"/>
          </w:tcPr>
          <w:p>
            <w:r>
              <w:t>+91 9876543210</w:t>
            </w:r>
          </w:p>
        </w:tc>
        <w:tc>
          <w:tcPr>
            <w:tcW w:type="dxa" w:w="1080"/>
          </w:tcPr>
          <w:p>
            <w:r>
              <w:t>ABC Technologies</w:t>
            </w:r>
          </w:p>
        </w:tc>
        <w:tc>
          <w:tcPr>
            <w:tcW w:type="dxa" w:w="1080"/>
          </w:tcPr>
          <w:p>
            <w:r>
              <w:t>Active</w:t>
            </w:r>
          </w:p>
        </w:tc>
        <w:tc>
          <w:tcPr>
            <w:tcW w:type="dxa" w:w="1080"/>
          </w:tcPr>
          <w:p>
            <w:r>
              <w:t>2025-01-15</w:t>
            </w:r>
          </w:p>
        </w:tc>
        <w:tc>
          <w:tcPr>
            <w:tcW w:type="dxa" w:w="1080"/>
          </w:tcPr>
          <w:p>
            <w:r>
              <w:t>View</w:t>
              <w:br/>
              <w:t>Edit</w:t>
              <w:br/>
              <w:t>Contact</w:t>
            </w:r>
          </w:p>
        </w:tc>
      </w:tr>
      <w:tr>
        <w:tc>
          <w:tcPr>
            <w:tcW w:type="dxa" w:w="1080"/>
          </w:tcPr>
          <w:p>
            <w:r>
              <w:t>CUST-2025-002</w:t>
            </w:r>
          </w:p>
        </w:tc>
        <w:tc>
          <w:tcPr>
            <w:tcW w:type="dxa" w:w="1080"/>
          </w:tcPr>
          <w:p>
            <w:r>
              <w:t>Sarah Johnson</w:t>
            </w:r>
          </w:p>
        </w:tc>
        <w:tc>
          <w:tcPr>
            <w:tcW w:type="dxa" w:w="1080"/>
          </w:tcPr>
          <w:p>
            <w:r>
              <w:t>sarah.j@company.com</w:t>
            </w:r>
          </w:p>
        </w:tc>
        <w:tc>
          <w:tcPr>
            <w:tcW w:type="dxa" w:w="1080"/>
          </w:tcPr>
          <w:p>
            <w:r>
              <w:t>+91 9876543211</w:t>
            </w:r>
          </w:p>
        </w:tc>
        <w:tc>
          <w:tcPr>
            <w:tcW w:type="dxa" w:w="1080"/>
          </w:tcPr>
          <w:p>
            <w:r>
              <w:t>XYZ Industries</w:t>
            </w:r>
          </w:p>
        </w:tc>
        <w:tc>
          <w:tcPr>
            <w:tcW w:type="dxa" w:w="1080"/>
          </w:tcPr>
          <w:p>
            <w:r>
              <w:t>Prospect</w:t>
            </w:r>
          </w:p>
        </w:tc>
        <w:tc>
          <w:tcPr>
            <w:tcW w:type="dxa" w:w="1080"/>
          </w:tcPr>
          <w:p>
            <w:r>
              <w:t>2025-01-12</w:t>
            </w:r>
          </w:p>
        </w:tc>
        <w:tc>
          <w:tcPr>
            <w:tcW w:type="dxa" w:w="1080"/>
          </w:tcPr>
          <w:p>
            <w:r>
              <w:t>View</w:t>
              <w:br/>
              <w:t>Edit</w:t>
              <w:br/>
              <w:t>Contact</w:t>
            </w:r>
          </w:p>
        </w:tc>
      </w:tr>
      <w:tr>
        <w:tc>
          <w:tcPr>
            <w:tcW w:type="dxa" w:w="1080"/>
          </w:tcPr>
          <w:p>
            <w:r>
              <w:t>CUST-2025-003</w:t>
            </w:r>
          </w:p>
        </w:tc>
        <w:tc>
          <w:tcPr>
            <w:tcW w:type="dxa" w:w="1080"/>
          </w:tcPr>
          <w:p>
            <w:r>
              <w:t>Michael Brown</w:t>
            </w:r>
          </w:p>
        </w:tc>
        <w:tc>
          <w:tcPr>
            <w:tcW w:type="dxa" w:w="1080"/>
          </w:tcPr>
          <w:p>
            <w:r>
              <w:t>m.brown@business.com</w:t>
            </w:r>
          </w:p>
        </w:tc>
        <w:tc>
          <w:tcPr>
            <w:tcW w:type="dxa" w:w="1080"/>
          </w:tcPr>
          <w:p>
            <w:r>
              <w:t>+91 9876543212</w:t>
            </w:r>
          </w:p>
        </w:tc>
        <w:tc>
          <w:tcPr>
            <w:tcW w:type="dxa" w:w="1080"/>
          </w:tcPr>
          <w:p>
            <w:r>
              <w:t>Brown Enterprises</w:t>
            </w:r>
          </w:p>
        </w:tc>
        <w:tc>
          <w:tcPr>
            <w:tcW w:type="dxa" w:w="1080"/>
          </w:tcPr>
          <w:p>
            <w:r>
              <w:t>Inactive</w:t>
            </w:r>
          </w:p>
        </w:tc>
        <w:tc>
          <w:tcPr>
            <w:tcW w:type="dxa" w:w="1080"/>
          </w:tcPr>
          <w:p>
            <w:r>
              <w:t>2024-12-20</w:t>
            </w:r>
          </w:p>
        </w:tc>
        <w:tc>
          <w:tcPr>
            <w:tcW w:type="dxa" w:w="1080"/>
          </w:tcPr>
          <w:p>
            <w:r>
              <w:t>View</w:t>
              <w:br/>
              <w:t>Edit</w:t>
              <w:br/>
              <w:t>Contact</w:t>
            </w:r>
          </w:p>
        </w:tc>
      </w:tr>
    </w:tbl>
    <w:p>
      <w:pPr>
        <w:pStyle w:val="CustomH2"/>
      </w:pPr>
      <w:r>
        <w:t>10.9 Customer Analytics and Reporting</w:t>
      </w:r>
    </w:p>
    <w:p>
      <w:pPr>
        <w:pStyle w:val="CustomH3"/>
      </w:pPr>
      <w:r>
        <w:t>Comprehensive Customer Analytics</w:t>
      </w:r>
    </w:p>
    <w:p>
      <w:r>
        <w:t>The system provides detailed analytics and reporting capabilities that help businesses understand customer behavior, track performance metrics, and make data-driven decisions for improved customer relationship management.</w:t>
      </w:r>
    </w:p>
    <w:p>
      <w:pPr>
        <w:pStyle w:val="CustomH4"/>
      </w:pPr>
      <w:r>
        <w:t>📈Customer Lifetime Value</w:t>
      </w:r>
    </w:p>
    <w:p>
      <w:r>
        <w:t>Calculate and track the total value a customer brings to your business over their entire relationship.</w:t>
      </w:r>
    </w:p>
    <w:p>
      <w:pPr>
        <w:pStyle w:val="CustomH4"/>
      </w:pPr>
      <w:r>
        <w:t>🎯Conversion Tracking</w:t>
      </w:r>
    </w:p>
    <w:p>
      <w:r>
        <w:t>Monitor lead-to-customer conversion rates and identify the most effective acquisition channels.</w:t>
      </w:r>
    </w:p>
    <w:p>
      <w:pPr>
        <w:pStyle w:val="CustomH4"/>
      </w:pPr>
      <w:r>
        <w:t>📊Engagement Metrics</w:t>
      </w:r>
    </w:p>
    <w:p>
      <w:r>
        <w:t>Track customer engagement levels across different touchpoints and communication channels.</w:t>
      </w:r>
    </w:p>
    <w:p>
      <w:pPr>
        <w:pStyle w:val="CustomH4"/>
      </w:pPr>
      <w:r>
        <w:t>🔄Retention Analysis</w:t>
      </w:r>
    </w:p>
    <w:p>
      <w:r>
        <w:t>Analyze customer retention patterns and identify factors that contribute to customer churn.</w:t>
      </w:r>
    </w:p>
    <w:p>
      <w:pPr>
        <w:pStyle w:val="CustomH2"/>
      </w:pPr>
      <w:r>
        <w:t>10.10 Integration and Data Management</w:t>
      </w:r>
    </w:p>
    <w:p>
      <w:r>
        <w:t>The Customer Management module integrates seamlessly with other CRM components including sales management, marketing automation, and support systems. This integration ensures consistent customer data across all business functions and provides a unified view of customer interactions.</w:t>
      </w:r>
    </w:p>
    <w:p>
      <w:pPr>
        <w:pStyle w:val="CodeBlock"/>
        <w:ind w:left="720"/>
      </w:pPr>
      <w:r>
        <w:t>// Customer data synchronization across modules</w:t>
      </w:r>
    </w:p>
    <w:p>
      <w:pPr>
        <w:pStyle w:val="CodeBlock"/>
        <w:ind w:left="720"/>
      </w:pPr>
      <w:r>
        <w:t>class CustomerDataSync {</w:t>
      </w:r>
    </w:p>
    <w:p>
      <w:pPr>
        <w:pStyle w:val="CodeBlock"/>
        <w:ind w:left="720"/>
      </w:pPr>
      <w:r>
        <w:t xml:space="preserve">    public function syncCustomerData($customerId) {</w:t>
      </w:r>
    </w:p>
    <w:p>
      <w:pPr>
        <w:pStyle w:val="CodeBlock"/>
        <w:ind w:left="720"/>
      </w:pPr>
      <w:r>
        <w:t xml:space="preserve">        // Sync with sales module</w:t>
      </w:r>
    </w:p>
    <w:p>
      <w:pPr>
        <w:pStyle w:val="CodeBlock"/>
        <w:ind w:left="720"/>
      </w:pPr>
      <w:r>
        <w:t xml:space="preserve">        $this-&gt;syncSalesData($customerId);</w:t>
      </w:r>
    </w:p>
    <w:p>
      <w:pPr>
        <w:pStyle w:val="CodeBlock"/>
        <w:ind w:left="720"/>
      </w:pPr>
      <w:r>
        <w:t xml:space="preserve">        </w:t>
      </w:r>
    </w:p>
    <w:p>
      <w:pPr>
        <w:pStyle w:val="CodeBlock"/>
        <w:ind w:left="720"/>
      </w:pPr>
      <w:r>
        <w:t xml:space="preserve">        // Sync with marketing module</w:t>
      </w:r>
    </w:p>
    <w:p>
      <w:pPr>
        <w:pStyle w:val="CodeBlock"/>
        <w:ind w:left="720"/>
      </w:pPr>
      <w:r>
        <w:t xml:space="preserve">        $this-&gt;syncMarketingData($customerId);</w:t>
      </w:r>
    </w:p>
    <w:p>
      <w:pPr>
        <w:pStyle w:val="CodeBlock"/>
        <w:ind w:left="720"/>
      </w:pPr>
      <w:r>
        <w:t xml:space="preserve">        </w:t>
      </w:r>
    </w:p>
    <w:p>
      <w:pPr>
        <w:pStyle w:val="CodeBlock"/>
        <w:ind w:left="720"/>
      </w:pPr>
      <w:r>
        <w:t xml:space="preserve">        // Sync with support module</w:t>
      </w:r>
    </w:p>
    <w:p>
      <w:pPr>
        <w:pStyle w:val="CodeBlock"/>
        <w:ind w:left="720"/>
      </w:pPr>
      <w:r>
        <w:t xml:space="preserve">        $this-&gt;syncSupportData($customerId);</w:t>
      </w:r>
    </w:p>
    <w:p>
      <w:pPr>
        <w:pStyle w:val="CodeBlock"/>
        <w:ind w:left="720"/>
      </w:pPr>
      <w:r>
        <w:t xml:space="preserve">        </w:t>
      </w:r>
    </w:p>
    <w:p>
      <w:pPr>
        <w:pStyle w:val="CodeBlock"/>
        <w:ind w:left="720"/>
      </w:pPr>
      <w:r>
        <w:t xml:space="preserve">        // Update customer analytics</w:t>
      </w:r>
    </w:p>
    <w:p>
      <w:pPr>
        <w:pStyle w:val="CodeBlock"/>
        <w:ind w:left="720"/>
      </w:pPr>
      <w:r>
        <w:t xml:space="preserve">        $this-&gt;updateCustomerAnalytics($customerId);</w:t>
      </w:r>
    </w:p>
    <w:p>
      <w:pPr>
        <w:pStyle w:val="CodeBlock"/>
        <w:ind w:left="720"/>
      </w:pPr>
      <w:r>
        <w:t xml:space="preserve">    }</w:t>
      </w:r>
    </w:p>
    <w:p>
      <w:pPr>
        <w:pStyle w:val="CodeBlock"/>
        <w:ind w:left="720"/>
      </w:pPr>
      <w:r>
        <w:t xml:space="preserve">    </w:t>
      </w:r>
    </w:p>
    <w:p>
      <w:pPr>
        <w:pStyle w:val="CodeBlock"/>
        <w:ind w:left="720"/>
      </w:pPr>
      <w:r>
        <w:t xml:space="preserve">    private function syncSalesData($customerId) {</w:t>
      </w:r>
    </w:p>
    <w:p>
      <w:pPr>
        <w:pStyle w:val="CodeBlock"/>
        <w:ind w:left="720"/>
      </w:pPr>
      <w:r>
        <w:t xml:space="preserve">        // Update sales history and opportunities</w:t>
      </w:r>
    </w:p>
    <w:p>
      <w:pPr>
        <w:pStyle w:val="CodeBlock"/>
        <w:ind w:left="720"/>
      </w:pPr>
      <w:r>
        <w:t xml:space="preserve">        $salesData = $this-&gt;getSalesData($customerId);</w:t>
      </w:r>
    </w:p>
    <w:p>
      <w:pPr>
        <w:pStyle w:val="CodeBlock"/>
        <w:ind w:left="720"/>
      </w:pPr>
      <w:r>
        <w:t xml:space="preserve">        $this-&gt;updateCustomerSalesMetrics($customerId, $salesData);</w:t>
      </w:r>
    </w:p>
    <w:p>
      <w:pPr>
        <w:pStyle w:val="CodeBlock"/>
        <w:ind w:left="720"/>
      </w:pPr>
      <w:r>
        <w:t xml:space="preserve">    }</w:t>
      </w:r>
    </w:p>
    <w:p>
      <w:pPr>
        <w:pStyle w:val="CodeBlock"/>
        <w:ind w:left="720"/>
      </w:pPr>
      <w:r>
        <w:t xml:space="preserve">    </w:t>
      </w:r>
    </w:p>
    <w:p>
      <w:pPr>
        <w:pStyle w:val="CodeBlock"/>
        <w:ind w:left="720"/>
      </w:pPr>
      <w:r>
        <w:t xml:space="preserve">    private function updateCustomerAnalytics($customerId) {</w:t>
      </w:r>
    </w:p>
    <w:p>
      <w:pPr>
        <w:pStyle w:val="CodeBlock"/>
        <w:ind w:left="720"/>
      </w:pPr>
      <w:r>
        <w:t xml:space="preserve">        // Recalculate customer metrics</w:t>
      </w:r>
    </w:p>
    <w:p>
      <w:pPr>
        <w:pStyle w:val="CodeBlock"/>
        <w:ind w:left="720"/>
      </w:pPr>
      <w:r>
        <w:t xml:space="preserve">        $metrics = [</w:t>
      </w:r>
    </w:p>
    <w:p>
      <w:pPr>
        <w:pStyle w:val="CodeBlock"/>
        <w:ind w:left="720"/>
      </w:pPr>
      <w:r>
        <w:t xml:space="preserve">            'lifetime_value' =&gt; $this-&gt;calculateLifetimeValue($customerId),</w:t>
      </w:r>
    </w:p>
    <w:p>
      <w:pPr>
        <w:pStyle w:val="CodeBlock"/>
        <w:ind w:left="720"/>
      </w:pPr>
      <w:r>
        <w:t xml:space="preserve">            'engagement_score' =&gt; $this-&gt;calculateEngagementScore($customerId),</w:t>
      </w:r>
    </w:p>
    <w:p>
      <w:pPr>
        <w:pStyle w:val="CodeBlock"/>
        <w:ind w:left="720"/>
      </w:pPr>
      <w:r>
        <w:t xml:space="preserve">            'satisfaction_score' =&gt; $this-&gt;calculateSatisfactionScore($customerId),</w:t>
      </w:r>
    </w:p>
    <w:p>
      <w:pPr>
        <w:pStyle w:val="CodeBlock"/>
        <w:ind w:left="720"/>
      </w:pPr>
      <w:r>
        <w:t xml:space="preserve">            'churn_risk' =&gt; $this-&gt;calculateChurnRisk($customerId)</w:t>
      </w:r>
    </w:p>
    <w:p>
      <w:pPr>
        <w:pStyle w:val="CodeBlock"/>
        <w:ind w:left="720"/>
      </w:pPr>
      <w:r>
        <w:t xml:space="preserve">        ];</w:t>
      </w:r>
    </w:p>
    <w:p>
      <w:pPr>
        <w:pStyle w:val="CodeBlock"/>
        <w:ind w:left="720"/>
      </w:pPr>
      <w:r>
        <w:t xml:space="preserve">        </w:t>
      </w:r>
    </w:p>
    <w:p>
      <w:pPr>
        <w:pStyle w:val="CodeBlock"/>
        <w:ind w:left="720"/>
      </w:pPr>
      <w:r>
        <w:t xml:space="preserve">        $this-&gt;updateCustomerMetrics($customerId, $metrics);</w:t>
      </w:r>
    </w:p>
    <w:p>
      <w:pPr>
        <w:pStyle w:val="CodeBlock"/>
        <w:ind w:left="720"/>
      </w:pPr>
      <w:r>
        <w:t xml:space="preserve">    }</w:t>
      </w:r>
    </w:p>
    <w:p>
      <w:pPr>
        <w:pStyle w:val="CodeBlock"/>
        <w:ind w:left="720"/>
      </w:pPr>
      <w:r>
        <w:t>}</w:t>
      </w:r>
    </w:p>
    <w:p>
      <w:pPr>
        <w:pStyle w:val="CustomH2"/>
      </w:pPr>
      <w:r>
        <w:t>10.11 Customer Communication Management</w:t>
      </w:r>
    </w:p>
    <w:p>
      <w:r>
        <w:t>The system provides comprehensive communication management tools that enable businesses to maintain consistent and personalized communication with their customers across multiple channels.</w:t>
      </w:r>
    </w:p>
    <w:p>
      <w:pPr>
        <w:pStyle w:val="CustomH3"/>
      </w:pPr>
      <w:r>
        <w:t>Communication Features</w:t>
      </w:r>
    </w:p>
    <w:p>
      <w:pPr>
        <w:pStyle w:val="CustomH2"/>
      </w:pPr>
      <w:r>
        <w:t>10.12 Customer Support Integration</w:t>
      </w:r>
    </w:p>
    <w:p>
      <w:r>
        <w:t>The Customer Management module integrates with the support system to provide comprehensive customer service capabilities, including ticket management, issue tracking, and resolution monitoring.</w:t>
      </w:r>
    </w:p>
    <w:p>
      <w:pPr>
        <w:pStyle w:val="CustomH4"/>
      </w:pPr>
      <w:r>
        <w:t>Ticket Management</w:t>
      </w:r>
    </w:p>
    <w:p>
      <w:r>
        <w:t>Automatic ticket creation from customer inquiries with priority assignment and escalation rules.</w:t>
      </w:r>
    </w:p>
    <w:p>
      <w:pPr>
        <w:pStyle w:val="CustomH4"/>
      </w:pPr>
      <w:r>
        <w:t>Knowledge Base</w:t>
      </w:r>
    </w:p>
    <w:p>
      <w:r>
        <w:t>Integrated knowledge base for quick access to solutions and customer self-service options.</w:t>
      </w:r>
    </w:p>
    <w:p>
      <w:pPr>
        <w:pStyle w:val="CustomH4"/>
      </w:pPr>
      <w:r>
        <w:t>SLA Monitoring</w:t>
      </w:r>
    </w:p>
    <w:p>
      <w:r>
        <w:t>Service level agreement tracking with automated alerts for response time compliance.</w:t>
      </w:r>
    </w:p>
    <w:p>
      <w:pPr>
        <w:pStyle w:val="CustomH4"/>
      </w:pPr>
      <w:r>
        <w:t>Satisfaction Surveys</w:t>
      </w:r>
    </w:p>
    <w:p>
      <w:r>
        <w:t>Automated customer satisfaction surveys after issue resolution with feedback analysis.</w:t>
      </w:r>
    </w:p>
    <w:p>
      <w:pPr>
        <w:pStyle w:val="CustomH2"/>
      </w:pPr>
      <w:r>
        <w:t>10.13 Data Privacy and Security</w:t>
      </w:r>
    </w:p>
    <w:p>
      <w:pPr>
        <w:pStyle w:val="CustomH3"/>
      </w:pPr>
      <w:r>
        <w:t>Customer Data Protection</w:t>
      </w:r>
    </w:p>
    <w:p>
      <w:r>
        <w:t>The system implements comprehensive data protection measures to ensure customer information security and compliance with privacy regulations including GDPR and local data protection laws.</w:t>
      </w:r>
    </w:p>
    <w:p>
      <w:pPr>
        <w:pStyle w:val="ListBullet"/>
      </w:pPr>
      <w:r>
        <w:t>Data Encryption: All customer data is encrypted both in transit and at rest</w:t>
      </w:r>
    </w:p>
    <w:p>
      <w:pPr>
        <w:pStyle w:val="ListBullet"/>
      </w:pPr>
      <w:r>
        <w:t>Access Controls: Role-based access controls ensure only authorized personnel can access customer data</w:t>
      </w:r>
    </w:p>
    <w:p>
      <w:pPr>
        <w:pStyle w:val="ListBullet"/>
      </w:pPr>
      <w:r>
        <w:t>Audit Trails: Complete audit logs of all data access and modifications</w:t>
      </w:r>
    </w:p>
    <w:p>
      <w:pPr>
        <w:pStyle w:val="ListBullet"/>
      </w:pPr>
      <w:r>
        <w:t>Data Retention: Configurable data retention policies with automatic cleanup</w:t>
      </w:r>
    </w:p>
    <w:p>
      <w:pPr>
        <w:pStyle w:val="ListBullet"/>
      </w:pPr>
      <w:r>
        <w:t>Privacy Controls: Customer consent management and data portability features</w:t>
      </w:r>
    </w:p>
    <w:p>
      <w:pPr>
        <w:pStyle w:val="ListBullet"/>
      </w:pPr>
      <w:r>
        <w:t>Compliance Reporting: Built-in compliance reporting for regulatory requirements</w:t>
      </w:r>
    </w:p>
    <w:p>
      <w:pPr>
        <w:pStyle w:val="CustomH2"/>
      </w:pPr>
      <w:r>
        <w:t>10.14 Mobile Access and Offline Capabilities</w:t>
      </w:r>
    </w:p>
    <w:p>
      <w:r>
        <w:t>The Customer Management system provides mobile access capabilities that allow sales teams and customer service representatives to access customer information and update records while on the go, with offline synchronization capabilities for areas with limited connectivity.</w:t>
      </w:r>
    </w:p>
    <w:p>
      <w:pPr>
        <w:pStyle w:val="CustomH4"/>
      </w:pPr>
      <w:r>
        <w:t>📱Mobile App</w:t>
      </w:r>
    </w:p>
    <w:p>
      <w:r>
        <w:t>Native mobile applications for iOS and Android with full customer management capabilities.</w:t>
      </w:r>
    </w:p>
    <w:p>
      <w:pPr>
        <w:pStyle w:val="CustomH4"/>
      </w:pPr>
      <w:r>
        <w:t>🔄Offline Sync</w:t>
      </w:r>
    </w:p>
    <w:p>
      <w:r>
        <w:t>Offline data access and synchronization when connectivity is restored.</w:t>
      </w:r>
    </w:p>
    <w:p>
      <w:pPr>
        <w:pStyle w:val="CustomH4"/>
      </w:pPr>
      <w:r>
        <w:t>📍Location Services</w:t>
      </w:r>
    </w:p>
    <w:p>
      <w:r>
        <w:t>GPS integration for location-based customer visits and check-ins.</w:t>
      </w:r>
    </w:p>
    <w:p>
      <w:pPr>
        <w:pStyle w:val="CustomH4"/>
      </w:pPr>
      <w:r>
        <w:t>📷Document Capture</w:t>
      </w:r>
    </w:p>
    <w:p>
      <w:r>
        <w:t>Mobile document scanning and attachment capabilities for customer records.</w:t>
      </w:r>
    </w:p>
    <w:p>
      <w:pPr>
        <w:pStyle w:val="CustomH2"/>
      </w:pPr>
      <w:r>
        <w:t>10.15 Future Enhancements and Roadmap</w:t>
      </w:r>
    </w:p>
    <w:p>
      <w:r>
        <w:t>The Customer Management module is continuously evolving with planned enhancements including artificial intelligence integration, predictive analytics, and advanced automation capabilities.</w:t>
      </w:r>
    </w:p>
    <w:p>
      <w:pPr>
        <w:pStyle w:val="CustomH4"/>
      </w:pPr>
      <w:r>
        <w:t>AI-Powered Insights</w:t>
      </w:r>
    </w:p>
    <w:p>
      <w:r>
        <w:t>Machine learning algorithms for customer behavior prediction and personalized recommendations.</w:t>
      </w:r>
    </w:p>
    <w:p>
      <w:pPr>
        <w:pStyle w:val="CustomH4"/>
      </w:pPr>
      <w:r>
        <w:t>Advanced Analytics</w:t>
      </w:r>
    </w:p>
    <w:p>
      <w:r>
        <w:t>Predictive analytics for customer lifetime value, churn prediction, and sales forecasting.</w:t>
      </w:r>
    </w:p>
    <w:p>
      <w:pPr>
        <w:pStyle w:val="CustomH4"/>
      </w:pPr>
      <w:r>
        <w:t>Chatbot Integration</w:t>
      </w:r>
    </w:p>
    <w:p>
      <w:r>
        <w:t>AI-powered chatbots for automated customer service and lead qualification.</w:t>
      </w:r>
    </w:p>
    <w:p>
      <w:pPr>
        <w:pStyle w:val="CustomH4"/>
      </w:pPr>
      <w:r>
        <w:t>Social Media Integration</w:t>
      </w:r>
    </w:p>
    <w:p>
      <w:r>
        <w:t>Enhanced social media monitoring and engagement capabilities.</w:t>
      </w:r>
    </w:p>
    <w:p>
      <w:r>
        <w:br w:type="page"/>
      </w:r>
    </w:p>
    <w:p>
      <w:pPr>
        <w:pStyle w:val="ChapterTitle"/>
      </w:pPr>
      <w:r>
        <w:t>Chapter 11: Sales Management</w:t>
      </w:r>
    </w:p>
    <w:p>
      <w:r>
        <w:t>Comprehensive Invoice Generation, Payment Tracking, and Revenue Management System</w:t>
      </w:r>
    </w:p>
    <w:p>
      <w:pPr>
        <w:pStyle w:val="CustomH2"/>
      </w:pPr>
      <w:r>
        <w:t>11.1 Sales Management Overview</w:t>
      </w:r>
    </w:p>
    <w:p>
      <w:r>
        <w:t>The Sales Management module is a comprehensive system designed to handle all aspects of sales operations, from invoice generation to payment tracking and revenue analysis. This module integrates seamlessly with customer management, stock management, and accounting systems to provide a complete sales solution.</w:t>
      </w:r>
    </w:p>
    <w:p>
      <w:pPr>
        <w:pStyle w:val="CustomH3"/>
      </w:pPr>
      <w:r>
        <w:t>11.1.1 Key Features</w:t>
      </w:r>
    </w:p>
    <w:p>
      <w:pPr>
        <w:pStyle w:val="CustomH4"/>
      </w:pPr>
      <w:r>
        <w:t>Invoice Generation</w:t>
      </w:r>
    </w:p>
    <w:p>
      <w:r>
        <w:t>Automated invoice creation with customizable templates, GST calculations, and multi-currency support.</w:t>
      </w:r>
    </w:p>
    <w:p>
      <w:pPr>
        <w:pStyle w:val="CustomH4"/>
      </w:pPr>
      <w:r>
        <w:t>Payment Tracking</w:t>
      </w:r>
    </w:p>
    <w:p>
      <w:r>
        <w:t>Real-time payment status monitoring with partial payment support and automated reminders.</w:t>
      </w:r>
    </w:p>
    <w:p>
      <w:pPr>
        <w:pStyle w:val="CustomH4"/>
      </w:pPr>
      <w:r>
        <w:t>Revenue Analytics</w:t>
      </w:r>
    </w:p>
    <w:p>
      <w:r>
        <w:t>Comprehensive sales reports, trend analysis, and performance metrics for business insights.</w:t>
      </w:r>
    </w:p>
    <w:p>
      <w:pPr>
        <w:pStyle w:val="CustomH4"/>
      </w:pPr>
      <w:r>
        <w:t>Customer Integration</w:t>
      </w:r>
    </w:p>
    <w:p>
      <w:r>
        <w:t>Seamless integration with customer database for personalized sales experiences.</w:t>
      </w:r>
    </w:p>
    <w:p>
      <w:pPr>
        <w:pStyle w:val="CustomH3"/>
      </w:pPr>
      <w:r>
        <w:t>11.1.2 System Architecture</w:t>
      </w:r>
    </w:p>
    <w:p>
      <w:pPr>
        <w:pStyle w:val="CustomH2"/>
      </w:pPr>
      <w:r>
        <w:t>11.1 Sales Management Overview</w:t>
      </w:r>
    </w:p>
    <w:p>
      <w:r>
        <w:t>The Sales Management module is a comprehensive system designed to handle all aspects of sales operations, from invoice generation to payment tracking and revenue analysis. This module integrates seamlessly with customer management, stock management, and accounting systems to provide a complete sales solution.</w:t>
      </w:r>
    </w:p>
    <w:p>
      <w:pPr>
        <w:pStyle w:val="CustomH3"/>
      </w:pPr>
      <w:r>
        <w:t>11.1.1 Key Features</w:t>
      </w:r>
    </w:p>
    <w:p>
      <w:pPr>
        <w:pStyle w:val="CustomH4"/>
      </w:pPr>
      <w:r>
        <w:t>Invoice Generation</w:t>
      </w:r>
    </w:p>
    <w:p>
      <w:r>
        <w:t>Automated invoice creation with customizable templates, GST calculations, and multi-currency support.</w:t>
      </w:r>
    </w:p>
    <w:p>
      <w:pPr>
        <w:pStyle w:val="CustomH4"/>
      </w:pPr>
      <w:r>
        <w:t>Payment Tracking</w:t>
      </w:r>
    </w:p>
    <w:p>
      <w:r>
        <w:t>Real-time payment status monitoring with partial payment support and automated reminders.</w:t>
      </w:r>
    </w:p>
    <w:p>
      <w:pPr>
        <w:pStyle w:val="CustomH4"/>
      </w:pPr>
      <w:r>
        <w:t>Revenue Analytics</w:t>
      </w:r>
    </w:p>
    <w:p>
      <w:r>
        <w:t>Comprehensive sales reports, trend analysis, and performance metrics for business insights.</w:t>
      </w:r>
    </w:p>
    <w:p>
      <w:pPr>
        <w:pStyle w:val="CustomH4"/>
      </w:pPr>
      <w:r>
        <w:t>Customer Integration</w:t>
      </w:r>
    </w:p>
    <w:p>
      <w:r>
        <w:t>Seamless integration with customer database for personalized sales experiences.</w:t>
      </w:r>
    </w:p>
    <w:p>
      <w:pPr>
        <w:pStyle w:val="CustomH3"/>
      </w:pPr>
      <w:r>
        <w:t>11.1.2 System Architecture</w:t>
      </w:r>
    </w:p>
    <w:p>
      <w:pPr>
        <w:pStyle w:val="CustomH2"/>
      </w:pPr>
      <w:r>
        <w:t>11.2 Invoice Management System</w:t>
      </w:r>
    </w:p>
    <w:p>
      <w:r>
        <w:t>The invoice management system provides comprehensive tools for creating, managing, and tracking invoices throughout their lifecycle.</w:t>
      </w:r>
    </w:p>
    <w:p>
      <w:pPr>
        <w:pStyle w:val="CustomH3"/>
      </w:pPr>
      <w:r>
        <w:t>11.2.1 Invoice Creation Process</w:t>
      </w:r>
    </w:p>
    <w:p>
      <w:pPr>
        <w:pStyle w:val="CustomH3"/>
      </w:pPr>
      <w:r>
        <w:t>11.2.2 Invoice Data Structure</w:t>
      </w:r>
    </w:p>
    <w:p>
      <w:pPr>
        <w:pStyle w:val="CustomH3"/>
      </w:pPr>
      <w:r>
        <w:t>11.2.3 Invoice Status Management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Status</w:t>
            </w:r>
          </w:p>
        </w:tc>
        <w:tc>
          <w:tcPr>
            <w:tcW w:type="dxa" w:w="2160"/>
          </w:tcPr>
          <w:p>
            <w:r>
              <w:rPr>
                <w:b/>
              </w:rPr>
              <w:t>Description</w:t>
            </w:r>
          </w:p>
        </w:tc>
        <w:tc>
          <w:tcPr>
            <w:tcW w:type="dxa" w:w="2160"/>
          </w:tcPr>
          <w:p>
            <w:r>
              <w:rPr>
                <w:b/>
              </w:rPr>
              <w:t>Actions Available</w:t>
            </w:r>
          </w:p>
        </w:tc>
        <w:tc>
          <w:tcPr>
            <w:tcW w:type="dxa" w:w="2160"/>
          </w:tcPr>
          <w:p>
            <w:r>
              <w:rPr>
                <w:b/>
              </w:rPr>
              <w:t>Next Status</w:t>
            </w:r>
          </w:p>
        </w:tc>
      </w:tr>
      <w:tr>
        <w:tc>
          <w:tcPr>
            <w:tcW w:type="dxa" w:w="2160"/>
          </w:tcPr>
          <w:p>
            <w:r>
              <w:t>Draft</w:t>
            </w:r>
          </w:p>
        </w:tc>
        <w:tc>
          <w:tcPr>
            <w:tcW w:type="dxa" w:w="2160"/>
          </w:tcPr>
          <w:p>
            <w:r>
              <w:t>Invoice created but not sent</w:t>
            </w:r>
          </w:p>
        </w:tc>
        <w:tc>
          <w:tcPr>
            <w:tcW w:type="dxa" w:w="2160"/>
          </w:tcPr>
          <w:p>
            <w:r>
              <w:t>Edit, Delete, Send</w:t>
            </w:r>
          </w:p>
        </w:tc>
        <w:tc>
          <w:tcPr>
            <w:tcW w:type="dxa" w:w="2160"/>
          </w:tcPr>
          <w:p>
            <w:r>
              <w:t>Sent</w:t>
            </w:r>
          </w:p>
        </w:tc>
      </w:tr>
      <w:tr>
        <w:tc>
          <w:tcPr>
            <w:tcW w:type="dxa" w:w="2160"/>
          </w:tcPr>
          <w:p>
            <w:r>
              <w:t>Sent</w:t>
            </w:r>
          </w:p>
        </w:tc>
        <w:tc>
          <w:tcPr>
            <w:tcW w:type="dxa" w:w="2160"/>
          </w:tcPr>
          <w:p>
            <w:r>
              <w:t>Invoice sent to customer</w:t>
            </w:r>
          </w:p>
        </w:tc>
        <w:tc>
          <w:tcPr>
            <w:tcW w:type="dxa" w:w="2160"/>
          </w:tcPr>
          <w:p>
            <w:r>
              <w:t>Record Payment, Send Reminder</w:t>
            </w:r>
          </w:p>
        </w:tc>
        <w:tc>
          <w:tcPr>
            <w:tcW w:type="dxa" w:w="2160"/>
          </w:tcPr>
          <w:p>
            <w:r>
              <w:t>Partial/Paid</w:t>
            </w:r>
          </w:p>
        </w:tc>
      </w:tr>
      <w:tr>
        <w:tc>
          <w:tcPr>
            <w:tcW w:type="dxa" w:w="2160"/>
          </w:tcPr>
          <w:p>
            <w:r>
              <w:t>Partial</w:t>
            </w:r>
          </w:p>
        </w:tc>
        <w:tc>
          <w:tcPr>
            <w:tcW w:type="dxa" w:w="2160"/>
          </w:tcPr>
          <w:p>
            <w:r>
              <w:t>Partial payment received</w:t>
            </w:r>
          </w:p>
        </w:tc>
        <w:tc>
          <w:tcPr>
            <w:tcW w:type="dxa" w:w="2160"/>
          </w:tcPr>
          <w:p>
            <w:r>
              <w:t>Record Payment, Send Reminder</w:t>
            </w:r>
          </w:p>
        </w:tc>
        <w:tc>
          <w:tcPr>
            <w:tcW w:type="dxa" w:w="2160"/>
          </w:tcPr>
          <w:p>
            <w:r>
              <w:t>Paid</w:t>
            </w:r>
          </w:p>
        </w:tc>
      </w:tr>
      <w:tr>
        <w:tc>
          <w:tcPr>
            <w:tcW w:type="dxa" w:w="2160"/>
          </w:tcPr>
          <w:p>
            <w:r>
              <w:t>Paid</w:t>
            </w:r>
          </w:p>
        </w:tc>
        <w:tc>
          <w:tcPr>
            <w:tcW w:type="dxa" w:w="2160"/>
          </w:tcPr>
          <w:p>
            <w:r>
              <w:t>Full payment received</w:t>
            </w:r>
          </w:p>
        </w:tc>
        <w:tc>
          <w:tcPr>
            <w:tcW w:type="dxa" w:w="2160"/>
          </w:tcPr>
          <w:p>
            <w:r>
              <w:t>Generate Receipt, Archive</w:t>
            </w:r>
          </w:p>
        </w:tc>
        <w:tc>
          <w:tcPr>
            <w:tcW w:type="dxa" w:w="2160"/>
          </w:tcPr>
          <w:p>
            <w:r>
              <w:t>Completed</w:t>
            </w:r>
          </w:p>
        </w:tc>
      </w:tr>
      <w:tr>
        <w:tc>
          <w:tcPr>
            <w:tcW w:type="dxa" w:w="2160"/>
          </w:tcPr>
          <w:p>
            <w:r>
              <w:t>Overdue</w:t>
            </w:r>
          </w:p>
        </w:tc>
        <w:tc>
          <w:tcPr>
            <w:tcW w:type="dxa" w:w="2160"/>
          </w:tcPr>
          <w:p>
            <w:r>
              <w:t>Payment past due date</w:t>
            </w:r>
          </w:p>
        </w:tc>
        <w:tc>
          <w:tcPr>
            <w:tcW w:type="dxa" w:w="2160"/>
          </w:tcPr>
          <w:p>
            <w:r>
              <w:t>Send Notice, Legal Action</w:t>
            </w:r>
          </w:p>
        </w:tc>
        <w:tc>
          <w:tcPr>
            <w:tcW w:type="dxa" w:w="2160"/>
          </w:tcPr>
          <w:p>
            <w:r>
              <w:t>Paid/Written Off</w:t>
            </w:r>
          </w:p>
        </w:tc>
      </w:tr>
    </w:tbl>
    <w:p>
      <w:pPr>
        <w:pStyle w:val="CustomH2"/>
      </w:pPr>
      <w:r>
        <w:t>11.2 Invoice Management System</w:t>
      </w:r>
    </w:p>
    <w:p>
      <w:r>
        <w:t>The invoice management system provides comprehensive tools for creating, managing, and tracking invoices throughout their lifecycle.</w:t>
      </w:r>
    </w:p>
    <w:p>
      <w:pPr>
        <w:pStyle w:val="CustomH3"/>
      </w:pPr>
      <w:r>
        <w:t>11.2.1 Invoice Creation Process</w:t>
      </w:r>
    </w:p>
    <w:p>
      <w:pPr>
        <w:pStyle w:val="CustomH3"/>
      </w:pPr>
      <w:r>
        <w:t>11.2.2 Invoice Data Structure</w:t>
      </w:r>
    </w:p>
    <w:p>
      <w:pPr>
        <w:pStyle w:val="CustomH3"/>
      </w:pPr>
      <w:r>
        <w:t>11.2.3 Invoice Status Management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Status</w:t>
            </w:r>
          </w:p>
        </w:tc>
        <w:tc>
          <w:tcPr>
            <w:tcW w:type="dxa" w:w="2160"/>
          </w:tcPr>
          <w:p>
            <w:r>
              <w:rPr>
                <w:b/>
              </w:rPr>
              <w:t>Description</w:t>
            </w:r>
          </w:p>
        </w:tc>
        <w:tc>
          <w:tcPr>
            <w:tcW w:type="dxa" w:w="2160"/>
          </w:tcPr>
          <w:p>
            <w:r>
              <w:rPr>
                <w:b/>
              </w:rPr>
              <w:t>Actions Available</w:t>
            </w:r>
          </w:p>
        </w:tc>
        <w:tc>
          <w:tcPr>
            <w:tcW w:type="dxa" w:w="2160"/>
          </w:tcPr>
          <w:p>
            <w:r>
              <w:rPr>
                <w:b/>
              </w:rPr>
              <w:t>Next Status</w:t>
            </w:r>
          </w:p>
        </w:tc>
      </w:tr>
      <w:tr>
        <w:tc>
          <w:tcPr>
            <w:tcW w:type="dxa" w:w="2160"/>
          </w:tcPr>
          <w:p>
            <w:r>
              <w:t>Draft</w:t>
            </w:r>
          </w:p>
        </w:tc>
        <w:tc>
          <w:tcPr>
            <w:tcW w:type="dxa" w:w="2160"/>
          </w:tcPr>
          <w:p>
            <w:r>
              <w:t>Invoice created but not sent</w:t>
            </w:r>
          </w:p>
        </w:tc>
        <w:tc>
          <w:tcPr>
            <w:tcW w:type="dxa" w:w="2160"/>
          </w:tcPr>
          <w:p>
            <w:r>
              <w:t>Edit, Delete, Send</w:t>
            </w:r>
          </w:p>
        </w:tc>
        <w:tc>
          <w:tcPr>
            <w:tcW w:type="dxa" w:w="2160"/>
          </w:tcPr>
          <w:p>
            <w:r>
              <w:t>Sent</w:t>
            </w:r>
          </w:p>
        </w:tc>
      </w:tr>
      <w:tr>
        <w:tc>
          <w:tcPr>
            <w:tcW w:type="dxa" w:w="2160"/>
          </w:tcPr>
          <w:p>
            <w:r>
              <w:t>Sent</w:t>
            </w:r>
          </w:p>
        </w:tc>
        <w:tc>
          <w:tcPr>
            <w:tcW w:type="dxa" w:w="2160"/>
          </w:tcPr>
          <w:p>
            <w:r>
              <w:t>Invoice sent to customer</w:t>
            </w:r>
          </w:p>
        </w:tc>
        <w:tc>
          <w:tcPr>
            <w:tcW w:type="dxa" w:w="2160"/>
          </w:tcPr>
          <w:p>
            <w:r>
              <w:t>Record Payment, Send Reminder</w:t>
            </w:r>
          </w:p>
        </w:tc>
        <w:tc>
          <w:tcPr>
            <w:tcW w:type="dxa" w:w="2160"/>
          </w:tcPr>
          <w:p>
            <w:r>
              <w:t>Partial/Paid</w:t>
            </w:r>
          </w:p>
        </w:tc>
      </w:tr>
      <w:tr>
        <w:tc>
          <w:tcPr>
            <w:tcW w:type="dxa" w:w="2160"/>
          </w:tcPr>
          <w:p>
            <w:r>
              <w:t>Partial</w:t>
            </w:r>
          </w:p>
        </w:tc>
        <w:tc>
          <w:tcPr>
            <w:tcW w:type="dxa" w:w="2160"/>
          </w:tcPr>
          <w:p>
            <w:r>
              <w:t>Partial payment received</w:t>
            </w:r>
          </w:p>
        </w:tc>
        <w:tc>
          <w:tcPr>
            <w:tcW w:type="dxa" w:w="2160"/>
          </w:tcPr>
          <w:p>
            <w:r>
              <w:t>Record Payment, Send Reminder</w:t>
            </w:r>
          </w:p>
        </w:tc>
        <w:tc>
          <w:tcPr>
            <w:tcW w:type="dxa" w:w="2160"/>
          </w:tcPr>
          <w:p>
            <w:r>
              <w:t>Paid</w:t>
            </w:r>
          </w:p>
        </w:tc>
      </w:tr>
      <w:tr>
        <w:tc>
          <w:tcPr>
            <w:tcW w:type="dxa" w:w="2160"/>
          </w:tcPr>
          <w:p>
            <w:r>
              <w:t>Paid</w:t>
            </w:r>
          </w:p>
        </w:tc>
        <w:tc>
          <w:tcPr>
            <w:tcW w:type="dxa" w:w="2160"/>
          </w:tcPr>
          <w:p>
            <w:r>
              <w:t>Full payment received</w:t>
            </w:r>
          </w:p>
        </w:tc>
        <w:tc>
          <w:tcPr>
            <w:tcW w:type="dxa" w:w="2160"/>
          </w:tcPr>
          <w:p>
            <w:r>
              <w:t>Generate Receipt, Archive</w:t>
            </w:r>
          </w:p>
        </w:tc>
        <w:tc>
          <w:tcPr>
            <w:tcW w:type="dxa" w:w="2160"/>
          </w:tcPr>
          <w:p>
            <w:r>
              <w:t>Completed</w:t>
            </w:r>
          </w:p>
        </w:tc>
      </w:tr>
      <w:tr>
        <w:tc>
          <w:tcPr>
            <w:tcW w:type="dxa" w:w="2160"/>
          </w:tcPr>
          <w:p>
            <w:r>
              <w:t>Overdue</w:t>
            </w:r>
          </w:p>
        </w:tc>
        <w:tc>
          <w:tcPr>
            <w:tcW w:type="dxa" w:w="2160"/>
          </w:tcPr>
          <w:p>
            <w:r>
              <w:t>Payment past due date</w:t>
            </w:r>
          </w:p>
        </w:tc>
        <w:tc>
          <w:tcPr>
            <w:tcW w:type="dxa" w:w="2160"/>
          </w:tcPr>
          <w:p>
            <w:r>
              <w:t>Send Notice, Legal Action</w:t>
            </w:r>
          </w:p>
        </w:tc>
        <w:tc>
          <w:tcPr>
            <w:tcW w:type="dxa" w:w="2160"/>
          </w:tcPr>
          <w:p>
            <w:r>
              <w:t>Paid/Written Off</w:t>
            </w:r>
          </w:p>
        </w:tc>
      </w:tr>
    </w:tbl>
    <w:p>
      <w:pPr>
        <w:pStyle w:val="CustomH2"/>
      </w:pPr>
      <w:r>
        <w:t>11.3 Payment Processing System</w:t>
      </w:r>
    </w:p>
    <w:p>
      <w:r>
        <w:t>The payment processing system handles all aspects of payment collection, tracking, and reconciliation.</w:t>
      </w:r>
    </w:p>
    <w:p>
      <w:pPr>
        <w:pStyle w:val="CustomH3"/>
      </w:pPr>
      <w:r>
        <w:t>11.3.1 Payment Methods Supported</w:t>
      </w:r>
    </w:p>
    <w:p>
      <w:pPr>
        <w:pStyle w:val="CustomH4"/>
      </w:pPr>
      <w:r>
        <w:t>Cash Payments</w:t>
      </w:r>
    </w:p>
    <w:p>
      <w:r>
        <w:t>Direct cash collection with receipt generation and cash register integration.</w:t>
      </w:r>
    </w:p>
    <w:p>
      <w:pPr>
        <w:pStyle w:val="CustomH4"/>
      </w:pPr>
      <w:r>
        <w:t>Bank Transfers</w:t>
      </w:r>
    </w:p>
    <w:p>
      <w:r>
        <w:t>NEFT, RTGS, and IMPS transfers with automatic reconciliation capabilities.</w:t>
      </w:r>
    </w:p>
    <w:p>
      <w:pPr>
        <w:pStyle w:val="CustomH4"/>
      </w:pPr>
      <w:r>
        <w:t>Digital Payments</w:t>
      </w:r>
    </w:p>
    <w:p>
      <w:r>
        <w:t>UPI, credit/debit cards, and digital wallet integrations.</w:t>
      </w:r>
    </w:p>
    <w:p>
      <w:pPr>
        <w:pStyle w:val="CustomH4"/>
      </w:pPr>
      <w:r>
        <w:t>Cheque Payments</w:t>
      </w:r>
    </w:p>
    <w:p>
      <w:r>
        <w:t>Cheque collection, clearance tracking, and bounce management.</w:t>
      </w:r>
    </w:p>
    <w:p>
      <w:pPr>
        <w:pStyle w:val="CustomH3"/>
      </w:pPr>
      <w:r>
        <w:t>11.3.2 Payment Recording Process</w:t>
      </w:r>
    </w:p>
    <w:p>
      <w:pPr>
        <w:pStyle w:val="CustomH3"/>
      </w:pPr>
      <w:r>
        <w:t>11.3.3 Payment Reconciliation</w:t>
      </w:r>
    </w:p>
    <w:p>
      <w:r>
        <w:t>The system provides automated payment reconciliation features to match payments with invoices:</w:t>
      </w:r>
    </w:p>
    <w:p>
      <w:pPr>
        <w:pStyle w:val="ListBullet"/>
      </w:pPr>
      <w:r>
        <w:t>Bank Statement Import: Automatic import of bank statements in various formats</w:t>
      </w:r>
    </w:p>
    <w:p>
      <w:pPr>
        <w:pStyle w:val="ListBullet"/>
      </w:pPr>
      <w:r>
        <w:t>Transaction Matching: AI-powered matching of payments to invoices</w:t>
      </w:r>
    </w:p>
    <w:p>
      <w:pPr>
        <w:pStyle w:val="ListBullet"/>
      </w:pPr>
      <w:r>
        <w:t>Discrepancy Detection: Identification of payment discrepancies and duplicates</w:t>
      </w:r>
    </w:p>
    <w:p>
      <w:pPr>
        <w:pStyle w:val="ListBullet"/>
      </w:pPr>
      <w:r>
        <w:t>Manual Reconciliation: Tools for manual review and adjustment</w:t>
      </w:r>
    </w:p>
    <w:p>
      <w:pPr>
        <w:pStyle w:val="CustomH2"/>
      </w:pPr>
      <w:r>
        <w:t>11.3 Payment Processing System</w:t>
      </w:r>
    </w:p>
    <w:p>
      <w:r>
        <w:t>The payment processing system handles all aspects of payment collection, tracking, and reconciliation.</w:t>
      </w:r>
    </w:p>
    <w:p>
      <w:pPr>
        <w:pStyle w:val="CustomH3"/>
      </w:pPr>
      <w:r>
        <w:t>11.3.1 Payment Methods Supported</w:t>
      </w:r>
    </w:p>
    <w:p>
      <w:pPr>
        <w:pStyle w:val="CustomH4"/>
      </w:pPr>
      <w:r>
        <w:t>Cash Payments</w:t>
      </w:r>
    </w:p>
    <w:p>
      <w:r>
        <w:t>Direct cash collection with receipt generation and cash register integration.</w:t>
      </w:r>
    </w:p>
    <w:p>
      <w:pPr>
        <w:pStyle w:val="CustomH4"/>
      </w:pPr>
      <w:r>
        <w:t>Bank Transfers</w:t>
      </w:r>
    </w:p>
    <w:p>
      <w:r>
        <w:t>NEFT, RTGS, and IMPS transfers with automatic reconciliation capabilities.</w:t>
      </w:r>
    </w:p>
    <w:p>
      <w:pPr>
        <w:pStyle w:val="CustomH4"/>
      </w:pPr>
      <w:r>
        <w:t>Digital Payments</w:t>
      </w:r>
    </w:p>
    <w:p>
      <w:r>
        <w:t>UPI, credit/debit cards, and digital wallet integrations.</w:t>
      </w:r>
    </w:p>
    <w:p>
      <w:pPr>
        <w:pStyle w:val="CustomH4"/>
      </w:pPr>
      <w:r>
        <w:t>Cheque Payments</w:t>
      </w:r>
    </w:p>
    <w:p>
      <w:r>
        <w:t>Cheque collection, clearance tracking, and bounce management.</w:t>
      </w:r>
    </w:p>
    <w:p>
      <w:pPr>
        <w:pStyle w:val="CustomH3"/>
      </w:pPr>
      <w:r>
        <w:t>11.3.2 Payment Recording Process</w:t>
      </w:r>
    </w:p>
    <w:p>
      <w:pPr>
        <w:pStyle w:val="CustomH3"/>
      </w:pPr>
      <w:r>
        <w:t>11.3.3 Payment Reconciliation</w:t>
      </w:r>
    </w:p>
    <w:p>
      <w:r>
        <w:t>The system provides automated payment reconciliation features to match payments with invoices:</w:t>
      </w:r>
    </w:p>
    <w:p>
      <w:pPr>
        <w:pStyle w:val="ListBullet"/>
      </w:pPr>
      <w:r>
        <w:t>Bank Statement Import: Automatic import of bank statements in various formats</w:t>
      </w:r>
    </w:p>
    <w:p>
      <w:pPr>
        <w:pStyle w:val="ListBullet"/>
      </w:pPr>
      <w:r>
        <w:t>Transaction Matching: AI-powered matching of payments to invoices</w:t>
      </w:r>
    </w:p>
    <w:p>
      <w:pPr>
        <w:pStyle w:val="ListBullet"/>
      </w:pPr>
      <w:r>
        <w:t>Discrepancy Detection: Identification of payment discrepancies and duplicates</w:t>
      </w:r>
    </w:p>
    <w:p>
      <w:pPr>
        <w:pStyle w:val="ListBullet"/>
      </w:pPr>
      <w:r>
        <w:t>Manual Reconciliation: Tools for manual review and adjustment</w:t>
      </w:r>
    </w:p>
    <w:p>
      <w:pPr>
        <w:pStyle w:val="CustomH2"/>
      </w:pPr>
      <w:r>
        <w:t>11.4 Sales Analytics and Reporting</w:t>
      </w:r>
    </w:p>
    <w:p>
      <w:r>
        <w:t>Comprehensive analytics and reporting capabilities provide insights into sales performance and trends.</w:t>
      </w:r>
    </w:p>
    <w:p>
      <w:pPr>
        <w:pStyle w:val="CustomH3"/>
      </w:pPr>
      <w:r>
        <w:t>11.4.1 Key Performance Indicators (KPIs)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KPI</w:t>
            </w:r>
          </w:p>
        </w:tc>
        <w:tc>
          <w:tcPr>
            <w:tcW w:type="dxa" w:w="2160"/>
          </w:tcPr>
          <w:p>
            <w:r>
              <w:rPr>
                <w:b/>
              </w:rPr>
              <w:t>Description</w:t>
            </w:r>
          </w:p>
        </w:tc>
        <w:tc>
          <w:tcPr>
            <w:tcW w:type="dxa" w:w="2160"/>
          </w:tcPr>
          <w:p>
            <w:r>
              <w:rPr>
                <w:b/>
              </w:rPr>
              <w:t>Calculation Method</w:t>
            </w:r>
          </w:p>
        </w:tc>
        <w:tc>
          <w:tcPr>
            <w:tcW w:type="dxa" w:w="2160"/>
          </w:tcPr>
          <w:p>
            <w:r>
              <w:rPr>
                <w:b/>
              </w:rPr>
              <w:t>Target Range</w:t>
            </w:r>
          </w:p>
        </w:tc>
      </w:tr>
      <w:tr>
        <w:tc>
          <w:tcPr>
            <w:tcW w:type="dxa" w:w="2160"/>
          </w:tcPr>
          <w:p>
            <w:r>
              <w:t>Total Revenue</w:t>
            </w:r>
          </w:p>
        </w:tc>
        <w:tc>
          <w:tcPr>
            <w:tcW w:type="dxa" w:w="2160"/>
          </w:tcPr>
          <w:p>
            <w:r>
              <w:t>Sum of all paid invoices</w:t>
            </w:r>
          </w:p>
        </w:tc>
        <w:tc>
          <w:tcPr>
            <w:tcW w:type="dxa" w:w="2160"/>
          </w:tcPr>
          <w:p>
            <w:r>
              <w:t>SUM(paid_amount) WHERE status = 'paid'</w:t>
            </w:r>
          </w:p>
        </w:tc>
        <w:tc>
          <w:tcPr>
            <w:tcW w:type="dxa" w:w="2160"/>
          </w:tcPr>
          <w:p>
            <w:r>
              <w:t>Monthly targets</w:t>
            </w:r>
          </w:p>
        </w:tc>
      </w:tr>
      <w:tr>
        <w:tc>
          <w:tcPr>
            <w:tcW w:type="dxa" w:w="2160"/>
          </w:tcPr>
          <w:p>
            <w:r>
              <w:t>Outstanding Amount</w:t>
            </w:r>
          </w:p>
        </w:tc>
        <w:tc>
          <w:tcPr>
            <w:tcW w:type="dxa" w:w="2160"/>
          </w:tcPr>
          <w:p>
            <w:r>
              <w:t>Total unpaid invoice value</w:t>
            </w:r>
          </w:p>
        </w:tc>
        <w:tc>
          <w:tcPr>
            <w:tcW w:type="dxa" w:w="2160"/>
          </w:tcPr>
          <w:p>
            <w:r>
              <w:t>SUM(outstanding_amount) WHERE status != 'paid'</w:t>
            </w:r>
          </w:p>
        </w:tc>
        <w:tc>
          <w:tcPr>
            <w:tcW w:type="dxa" w:w="2160"/>
          </w:tcPr>
          <w:p>
            <w:r>
              <w:t>&lt; 20% of total sales</w:t>
            </w:r>
          </w:p>
        </w:tc>
      </w:tr>
      <w:tr>
        <w:tc>
          <w:tcPr>
            <w:tcW w:type="dxa" w:w="2160"/>
          </w:tcPr>
          <w:p>
            <w:r>
              <w:t>Average Invoice Value</w:t>
            </w:r>
          </w:p>
        </w:tc>
        <w:tc>
          <w:tcPr>
            <w:tcW w:type="dxa" w:w="2160"/>
          </w:tcPr>
          <w:p>
            <w:r>
              <w:t>Mean value per invoice</w:t>
            </w:r>
          </w:p>
        </w:tc>
        <w:tc>
          <w:tcPr>
            <w:tcW w:type="dxa" w:w="2160"/>
          </w:tcPr>
          <w:p>
            <w:r>
              <w:t>AVG(total_amount)</w:t>
            </w:r>
          </w:p>
        </w:tc>
        <w:tc>
          <w:tcPr>
            <w:tcW w:type="dxa" w:w="2160"/>
          </w:tcPr>
          <w:p>
            <w:r>
              <w:t>Increasing trend</w:t>
            </w:r>
          </w:p>
        </w:tc>
      </w:tr>
      <w:tr>
        <w:tc>
          <w:tcPr>
            <w:tcW w:type="dxa" w:w="2160"/>
          </w:tcPr>
          <w:p>
            <w:r>
              <w:t>Payment Collection Rate</w:t>
            </w:r>
          </w:p>
        </w:tc>
        <w:tc>
          <w:tcPr>
            <w:tcW w:type="dxa" w:w="2160"/>
          </w:tcPr>
          <w:p>
            <w:r>
              <w:t>Percentage of invoices paid on time</w:t>
            </w:r>
          </w:p>
        </w:tc>
        <w:tc>
          <w:tcPr>
            <w:tcW w:type="dxa" w:w="2160"/>
          </w:tcPr>
          <w:p>
            <w:r>
              <w:t>(Paid on time / Total invoices) * 100</w:t>
            </w:r>
          </w:p>
        </w:tc>
        <w:tc>
          <w:tcPr>
            <w:tcW w:type="dxa" w:w="2160"/>
          </w:tcPr>
          <w:p>
            <w:r>
              <w:t>&gt; 85%</w:t>
            </w:r>
          </w:p>
        </w:tc>
      </w:tr>
      <w:tr>
        <w:tc>
          <w:tcPr>
            <w:tcW w:type="dxa" w:w="2160"/>
          </w:tcPr>
          <w:p>
            <w:r>
              <w:t>Customer Acquisition Rate</w:t>
            </w:r>
          </w:p>
        </w:tc>
        <w:tc>
          <w:tcPr>
            <w:tcW w:type="dxa" w:w="2160"/>
          </w:tcPr>
          <w:p>
            <w:r>
              <w:t>New customers per month</w:t>
            </w:r>
          </w:p>
        </w:tc>
        <w:tc>
          <w:tcPr>
            <w:tcW w:type="dxa" w:w="2160"/>
          </w:tcPr>
          <w:p>
            <w:r>
              <w:t>COUNT(DISTINCT customer_id) per month</w:t>
            </w:r>
          </w:p>
        </w:tc>
        <w:tc>
          <w:tcPr>
            <w:tcW w:type="dxa" w:w="2160"/>
          </w:tcPr>
          <w:p>
            <w:r>
              <w:t>Growth target</w:t>
            </w:r>
          </w:p>
        </w:tc>
      </w:tr>
    </w:tbl>
    <w:p>
      <w:pPr>
        <w:pStyle w:val="CustomH3"/>
      </w:pPr>
      <w:r>
        <w:t>11.4.2 Sales Reports</w:t>
      </w:r>
    </w:p>
    <w:p>
      <w:pPr>
        <w:pStyle w:val="CustomH4"/>
      </w:pPr>
      <w:r>
        <w:t>Daily Sales Report</w:t>
      </w:r>
    </w:p>
    <w:p>
      <w:r>
        <w:t>Daily revenue, invoice count, and payment collection summary.</w:t>
      </w:r>
    </w:p>
    <w:p>
      <w:pPr>
        <w:pStyle w:val="CustomH4"/>
      </w:pPr>
      <w:r>
        <w:t>Monthly Revenue Analysis</w:t>
      </w:r>
    </w:p>
    <w:p>
      <w:r>
        <w:t>Month-over-month revenue comparison with trend analysis.</w:t>
      </w:r>
    </w:p>
    <w:p>
      <w:pPr>
        <w:pStyle w:val="CustomH4"/>
      </w:pPr>
      <w:r>
        <w:t>Customer Sales Report</w:t>
      </w:r>
    </w:p>
    <w:p>
      <w:r>
        <w:t>Customer-wise sales analysis and payment behavior patterns.</w:t>
      </w:r>
    </w:p>
    <w:p>
      <w:pPr>
        <w:pStyle w:val="CustomH4"/>
      </w:pPr>
      <w:r>
        <w:t>Product Performance Report</w:t>
      </w:r>
    </w:p>
    <w:p>
      <w:r>
        <w:t>Product-wise sales analysis and profitability metrics.</w:t>
      </w:r>
    </w:p>
    <w:p>
      <w:pPr>
        <w:pStyle w:val="CustomH3"/>
      </w:pPr>
      <w:r>
        <w:t>11.4.3 Advanced Analytics</w:t>
      </w:r>
    </w:p>
    <w:p>
      <w:pPr>
        <w:pStyle w:val="CustomH2"/>
      </w:pPr>
      <w:r>
        <w:t>11.4 Sales Analytics and Reporting</w:t>
      </w:r>
    </w:p>
    <w:p>
      <w:r>
        <w:t>Comprehensive analytics and reporting capabilities provide insights into sales performance and trends.</w:t>
      </w:r>
    </w:p>
    <w:p>
      <w:pPr>
        <w:pStyle w:val="CustomH3"/>
      </w:pPr>
      <w:r>
        <w:t>11.4.1 Key Performance Indicators (KPIs)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KPI</w:t>
            </w:r>
          </w:p>
        </w:tc>
        <w:tc>
          <w:tcPr>
            <w:tcW w:type="dxa" w:w="2160"/>
          </w:tcPr>
          <w:p>
            <w:r>
              <w:rPr>
                <w:b/>
              </w:rPr>
              <w:t>Description</w:t>
            </w:r>
          </w:p>
        </w:tc>
        <w:tc>
          <w:tcPr>
            <w:tcW w:type="dxa" w:w="2160"/>
          </w:tcPr>
          <w:p>
            <w:r>
              <w:rPr>
                <w:b/>
              </w:rPr>
              <w:t>Calculation Method</w:t>
            </w:r>
          </w:p>
        </w:tc>
        <w:tc>
          <w:tcPr>
            <w:tcW w:type="dxa" w:w="2160"/>
          </w:tcPr>
          <w:p>
            <w:r>
              <w:rPr>
                <w:b/>
              </w:rPr>
              <w:t>Target Range</w:t>
            </w:r>
          </w:p>
        </w:tc>
      </w:tr>
      <w:tr>
        <w:tc>
          <w:tcPr>
            <w:tcW w:type="dxa" w:w="2160"/>
          </w:tcPr>
          <w:p>
            <w:r>
              <w:t>Total Revenue</w:t>
            </w:r>
          </w:p>
        </w:tc>
        <w:tc>
          <w:tcPr>
            <w:tcW w:type="dxa" w:w="2160"/>
          </w:tcPr>
          <w:p>
            <w:r>
              <w:t>Sum of all paid invoices</w:t>
            </w:r>
          </w:p>
        </w:tc>
        <w:tc>
          <w:tcPr>
            <w:tcW w:type="dxa" w:w="2160"/>
          </w:tcPr>
          <w:p>
            <w:r>
              <w:t>SUM(paid_amount) WHERE status = 'paid'</w:t>
            </w:r>
          </w:p>
        </w:tc>
        <w:tc>
          <w:tcPr>
            <w:tcW w:type="dxa" w:w="2160"/>
          </w:tcPr>
          <w:p>
            <w:r>
              <w:t>Monthly targets</w:t>
            </w:r>
          </w:p>
        </w:tc>
      </w:tr>
      <w:tr>
        <w:tc>
          <w:tcPr>
            <w:tcW w:type="dxa" w:w="2160"/>
          </w:tcPr>
          <w:p>
            <w:r>
              <w:t>Outstanding Amount</w:t>
            </w:r>
          </w:p>
        </w:tc>
        <w:tc>
          <w:tcPr>
            <w:tcW w:type="dxa" w:w="2160"/>
          </w:tcPr>
          <w:p>
            <w:r>
              <w:t>Total unpaid invoice value</w:t>
            </w:r>
          </w:p>
        </w:tc>
        <w:tc>
          <w:tcPr>
            <w:tcW w:type="dxa" w:w="2160"/>
          </w:tcPr>
          <w:p>
            <w:r>
              <w:t>SUM(outstanding_amount) WHERE status != 'paid'</w:t>
            </w:r>
          </w:p>
        </w:tc>
        <w:tc>
          <w:tcPr>
            <w:tcW w:type="dxa" w:w="2160"/>
          </w:tcPr>
          <w:p>
            <w:r>
              <w:t>&lt; 20% of total sales</w:t>
            </w:r>
          </w:p>
        </w:tc>
      </w:tr>
      <w:tr>
        <w:tc>
          <w:tcPr>
            <w:tcW w:type="dxa" w:w="2160"/>
          </w:tcPr>
          <w:p>
            <w:r>
              <w:t>Average Invoice Value</w:t>
            </w:r>
          </w:p>
        </w:tc>
        <w:tc>
          <w:tcPr>
            <w:tcW w:type="dxa" w:w="2160"/>
          </w:tcPr>
          <w:p>
            <w:r>
              <w:t>Mean value per invoice</w:t>
            </w:r>
          </w:p>
        </w:tc>
        <w:tc>
          <w:tcPr>
            <w:tcW w:type="dxa" w:w="2160"/>
          </w:tcPr>
          <w:p>
            <w:r>
              <w:t>AVG(total_amount)</w:t>
            </w:r>
          </w:p>
        </w:tc>
        <w:tc>
          <w:tcPr>
            <w:tcW w:type="dxa" w:w="2160"/>
          </w:tcPr>
          <w:p>
            <w:r>
              <w:t>Increasing trend</w:t>
            </w:r>
          </w:p>
        </w:tc>
      </w:tr>
      <w:tr>
        <w:tc>
          <w:tcPr>
            <w:tcW w:type="dxa" w:w="2160"/>
          </w:tcPr>
          <w:p>
            <w:r>
              <w:t>Payment Collection Rate</w:t>
            </w:r>
          </w:p>
        </w:tc>
        <w:tc>
          <w:tcPr>
            <w:tcW w:type="dxa" w:w="2160"/>
          </w:tcPr>
          <w:p>
            <w:r>
              <w:t>Percentage of invoices paid on time</w:t>
            </w:r>
          </w:p>
        </w:tc>
        <w:tc>
          <w:tcPr>
            <w:tcW w:type="dxa" w:w="2160"/>
          </w:tcPr>
          <w:p>
            <w:r>
              <w:t>(Paid on time / Total invoices) * 100</w:t>
            </w:r>
          </w:p>
        </w:tc>
        <w:tc>
          <w:tcPr>
            <w:tcW w:type="dxa" w:w="2160"/>
          </w:tcPr>
          <w:p>
            <w:r>
              <w:t>&gt; 85%</w:t>
            </w:r>
          </w:p>
        </w:tc>
      </w:tr>
      <w:tr>
        <w:tc>
          <w:tcPr>
            <w:tcW w:type="dxa" w:w="2160"/>
          </w:tcPr>
          <w:p>
            <w:r>
              <w:t>Customer Acquisition Rate</w:t>
            </w:r>
          </w:p>
        </w:tc>
        <w:tc>
          <w:tcPr>
            <w:tcW w:type="dxa" w:w="2160"/>
          </w:tcPr>
          <w:p>
            <w:r>
              <w:t>New customers per month</w:t>
            </w:r>
          </w:p>
        </w:tc>
        <w:tc>
          <w:tcPr>
            <w:tcW w:type="dxa" w:w="2160"/>
          </w:tcPr>
          <w:p>
            <w:r>
              <w:t>COUNT(DISTINCT customer_id) per month</w:t>
            </w:r>
          </w:p>
        </w:tc>
        <w:tc>
          <w:tcPr>
            <w:tcW w:type="dxa" w:w="2160"/>
          </w:tcPr>
          <w:p>
            <w:r>
              <w:t>Growth target</w:t>
            </w:r>
          </w:p>
        </w:tc>
      </w:tr>
    </w:tbl>
    <w:p>
      <w:pPr>
        <w:pStyle w:val="CustomH3"/>
      </w:pPr>
      <w:r>
        <w:t>11.4.2 Sales Reports</w:t>
      </w:r>
    </w:p>
    <w:p>
      <w:pPr>
        <w:pStyle w:val="CustomH4"/>
      </w:pPr>
      <w:r>
        <w:t>Daily Sales Report</w:t>
      </w:r>
    </w:p>
    <w:p>
      <w:r>
        <w:t>Daily revenue, invoice count, and payment collection summary.</w:t>
      </w:r>
    </w:p>
    <w:p>
      <w:pPr>
        <w:pStyle w:val="CustomH4"/>
      </w:pPr>
      <w:r>
        <w:t>Monthly Revenue Analysis</w:t>
      </w:r>
    </w:p>
    <w:p>
      <w:r>
        <w:t>Month-over-month revenue comparison with trend analysis.</w:t>
      </w:r>
    </w:p>
    <w:p>
      <w:pPr>
        <w:pStyle w:val="CustomH4"/>
      </w:pPr>
      <w:r>
        <w:t>Customer Sales Report</w:t>
      </w:r>
    </w:p>
    <w:p>
      <w:r>
        <w:t>Customer-wise sales analysis and payment behavior patterns.</w:t>
      </w:r>
    </w:p>
    <w:p>
      <w:pPr>
        <w:pStyle w:val="CustomH4"/>
      </w:pPr>
      <w:r>
        <w:t>Product Performance Report</w:t>
      </w:r>
    </w:p>
    <w:p>
      <w:r>
        <w:t>Product-wise sales analysis and profitability metrics.</w:t>
      </w:r>
    </w:p>
    <w:p>
      <w:pPr>
        <w:pStyle w:val="CustomH3"/>
      </w:pPr>
      <w:r>
        <w:t>11.4.3 Advanced Analytics</w:t>
      </w:r>
    </w:p>
    <w:p>
      <w:pPr>
        <w:pStyle w:val="CustomH2"/>
      </w:pPr>
      <w:r>
        <w:t>11.5 Integration with Other Modules</w:t>
      </w:r>
    </w:p>
    <w:p>
      <w:r>
        <w:t>The Sales Management module integrates seamlessly with other CRM modules to provide a unified business management experience.</w:t>
      </w:r>
    </w:p>
    <w:p>
      <w:pPr>
        <w:pStyle w:val="CustomH3"/>
      </w:pPr>
      <w:r>
        <w:t>11.5.1 Customer Management Integration</w:t>
      </w:r>
    </w:p>
    <w:p>
      <w:pPr>
        <w:pStyle w:val="CustomH3"/>
      </w:pPr>
      <w:r>
        <w:t>11.5.2 Stock Management Integration</w:t>
      </w:r>
    </w:p>
    <w:p>
      <w:pPr>
        <w:pStyle w:val="CustomH3"/>
      </w:pPr>
      <w:r>
        <w:t>11.5.3 Accounting Integration</w:t>
      </w:r>
    </w:p>
    <w:p>
      <w:r>
        <w:t>Sales transactions automatically generate accounting entries:</w:t>
      </w:r>
    </w:p>
    <w:p>
      <w:pPr>
        <w:pStyle w:val="ListBullet"/>
      </w:pPr>
      <w:r>
        <w:t>Revenue Recognition: Automatic journal entries for sales revenue</w:t>
      </w:r>
    </w:p>
    <w:p>
      <w:pPr>
        <w:pStyle w:val="ListBullet"/>
      </w:pPr>
      <w:r>
        <w:t>Accounts Receivable: Outstanding invoice tracking</w:t>
      </w:r>
    </w:p>
    <w:p>
      <w:pPr>
        <w:pStyle w:val="ListBullet"/>
      </w:pPr>
      <w:r>
        <w:t>Tax Calculations: GST/VAT calculations and reporting</w:t>
      </w:r>
    </w:p>
    <w:p>
      <w:pPr>
        <w:pStyle w:val="ListBullet"/>
      </w:pPr>
      <w:r>
        <w:t>Financial Reporting: Integration with P&amp;L and balance sheet</w:t>
      </w:r>
    </w:p>
    <w:p>
      <w:pPr>
        <w:pStyle w:val="CustomH2"/>
      </w:pPr>
      <w:r>
        <w:t>11.5 Integration with Other Modules</w:t>
      </w:r>
    </w:p>
    <w:p>
      <w:r>
        <w:t>The Sales Management module integrates seamlessly with other CRM modules to provide a unified business management experience.</w:t>
      </w:r>
    </w:p>
    <w:p>
      <w:pPr>
        <w:pStyle w:val="CustomH3"/>
      </w:pPr>
      <w:r>
        <w:t>11.5.1 Customer Management Integration</w:t>
      </w:r>
    </w:p>
    <w:p>
      <w:pPr>
        <w:pStyle w:val="CustomH3"/>
      </w:pPr>
      <w:r>
        <w:t>11.5.2 Stock Management Integration</w:t>
      </w:r>
    </w:p>
    <w:p>
      <w:pPr>
        <w:pStyle w:val="CustomH3"/>
      </w:pPr>
      <w:r>
        <w:t>11.5.3 Accounting Integration</w:t>
      </w:r>
    </w:p>
    <w:p>
      <w:r>
        <w:t>Sales transactions automatically generate accounting entries:</w:t>
      </w:r>
    </w:p>
    <w:p>
      <w:pPr>
        <w:pStyle w:val="ListBullet"/>
      </w:pPr>
      <w:r>
        <w:t>Revenue Recognition: Automatic journal entries for sales revenue</w:t>
      </w:r>
    </w:p>
    <w:p>
      <w:pPr>
        <w:pStyle w:val="ListBullet"/>
      </w:pPr>
      <w:r>
        <w:t>Accounts Receivable: Outstanding invoice tracking</w:t>
      </w:r>
    </w:p>
    <w:p>
      <w:pPr>
        <w:pStyle w:val="ListBullet"/>
      </w:pPr>
      <w:r>
        <w:t>Tax Calculations: GST/VAT calculations and reporting</w:t>
      </w:r>
    </w:p>
    <w:p>
      <w:pPr>
        <w:pStyle w:val="ListBullet"/>
      </w:pPr>
      <w:r>
        <w:t>Financial Reporting: Integration with P&amp;L and balance sheet</w:t>
      </w:r>
    </w:p>
    <w:p>
      <w:pPr>
        <w:pStyle w:val="CustomH2"/>
      </w:pPr>
      <w:r>
        <w:t>11.6 User Interface and Experience</w:t>
      </w:r>
    </w:p>
    <w:p>
      <w:r>
        <w:t>The sales management interface is designed for efficiency and ease of use across different user roles.</w:t>
      </w:r>
    </w:p>
    <w:p>
      <w:pPr>
        <w:pStyle w:val="CustomH3"/>
      </w:pPr>
      <w:r>
        <w:t>11.6.1 Dashboard Overview</w:t>
      </w:r>
    </w:p>
    <w:p>
      <w:pPr>
        <w:pStyle w:val="CustomH3"/>
      </w:pPr>
      <w:r>
        <w:t>11.6.2 Role-Based Access Control</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Role</w:t>
            </w:r>
          </w:p>
        </w:tc>
        <w:tc>
          <w:tcPr>
            <w:tcW w:type="dxa" w:w="2880"/>
          </w:tcPr>
          <w:p>
            <w:r>
              <w:rPr>
                <w:b/>
              </w:rPr>
              <w:t>Permissions</w:t>
            </w:r>
          </w:p>
        </w:tc>
        <w:tc>
          <w:tcPr>
            <w:tcW w:type="dxa" w:w="2880"/>
          </w:tcPr>
          <w:p>
            <w:r>
              <w:rPr>
                <w:b/>
              </w:rPr>
              <w:t>Restrictions</w:t>
            </w:r>
          </w:p>
        </w:tc>
      </w:tr>
      <w:tr>
        <w:tc>
          <w:tcPr>
            <w:tcW w:type="dxa" w:w="2880"/>
          </w:tcPr>
          <w:p>
            <w:r>
              <w:t>Super Admin</w:t>
            </w:r>
          </w:p>
        </w:tc>
        <w:tc>
          <w:tcPr>
            <w:tcW w:type="dxa" w:w="2880"/>
          </w:tcPr>
          <w:p>
            <w:r>
              <w:t>Full access to all features</w:t>
            </w:r>
          </w:p>
        </w:tc>
        <w:tc>
          <w:tcPr>
            <w:tcW w:type="dxa" w:w="2880"/>
          </w:tcPr>
          <w:p>
            <w:r>
              <w:t>None</w:t>
            </w:r>
          </w:p>
        </w:tc>
      </w:tr>
      <w:tr>
        <w:tc>
          <w:tcPr>
            <w:tcW w:type="dxa" w:w="2880"/>
          </w:tcPr>
          <w:p>
            <w:r>
              <w:t>Admin</w:t>
            </w:r>
          </w:p>
        </w:tc>
        <w:tc>
          <w:tcPr>
            <w:tcW w:type="dxa" w:w="2880"/>
          </w:tcPr>
          <w:p>
            <w:r>
              <w:t>Create, edit, delete invoices; Record payments; Generate reports</w:t>
            </w:r>
          </w:p>
        </w:tc>
        <w:tc>
          <w:tcPr>
            <w:tcW w:type="dxa" w:w="2880"/>
          </w:tcPr>
          <w:p>
            <w:r>
              <w:t>Cannot modify system settings</w:t>
            </w:r>
          </w:p>
        </w:tc>
      </w:tr>
      <w:tr>
        <w:tc>
          <w:tcPr>
            <w:tcW w:type="dxa" w:w="2880"/>
          </w:tcPr>
          <w:p>
            <w:r>
              <w:t>Sales User</w:t>
            </w:r>
          </w:p>
        </w:tc>
        <w:tc>
          <w:tcPr>
            <w:tcW w:type="dxa" w:w="2880"/>
          </w:tcPr>
          <w:p>
            <w:r>
              <w:t>Create invoices; Record payments; View own sales</w:t>
            </w:r>
          </w:p>
        </w:tc>
        <w:tc>
          <w:tcPr>
            <w:tcW w:type="dxa" w:w="2880"/>
          </w:tcPr>
          <w:p>
            <w:r>
              <w:t>Cannot delete invoices; Limited reporting</w:t>
            </w:r>
          </w:p>
        </w:tc>
      </w:tr>
      <w:tr>
        <w:tc>
          <w:tcPr>
            <w:tcW w:type="dxa" w:w="2880"/>
          </w:tcPr>
          <w:p>
            <w:r>
              <w:t>Accounts User</w:t>
            </w:r>
          </w:p>
        </w:tc>
        <w:tc>
          <w:tcPr>
            <w:tcW w:type="dxa" w:w="2880"/>
          </w:tcPr>
          <w:p>
            <w:r>
              <w:t>Record payments; Generate financial reports</w:t>
            </w:r>
          </w:p>
        </w:tc>
        <w:tc>
          <w:tcPr>
            <w:tcW w:type="dxa" w:w="2880"/>
          </w:tcPr>
          <w:p>
            <w:r>
              <w:t>Cannot create/edit invoices</w:t>
            </w:r>
          </w:p>
        </w:tc>
      </w:tr>
    </w:tbl>
    <w:p>
      <w:pPr>
        <w:pStyle w:val="CustomH3"/>
      </w:pPr>
      <w:r>
        <w:t>11.6.3 Mobile Responsiveness</w:t>
      </w:r>
    </w:p>
    <w:p>
      <w:pPr>
        <w:pStyle w:val="CustomH2"/>
      </w:pPr>
      <w:r>
        <w:t>11.6 User Interface and Experience</w:t>
      </w:r>
    </w:p>
    <w:p>
      <w:r>
        <w:t>The sales management interface is designed for efficiency and ease of use across different user roles.</w:t>
      </w:r>
    </w:p>
    <w:p>
      <w:pPr>
        <w:pStyle w:val="CustomH3"/>
      </w:pPr>
      <w:r>
        <w:t>11.6.1 Dashboard Overview</w:t>
      </w:r>
    </w:p>
    <w:p>
      <w:pPr>
        <w:pStyle w:val="CustomH3"/>
      </w:pPr>
      <w:r>
        <w:t>11.6.2 Role-Based Access Control</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Role</w:t>
            </w:r>
          </w:p>
        </w:tc>
        <w:tc>
          <w:tcPr>
            <w:tcW w:type="dxa" w:w="2880"/>
          </w:tcPr>
          <w:p>
            <w:r>
              <w:rPr>
                <w:b/>
              </w:rPr>
              <w:t>Permissions</w:t>
            </w:r>
          </w:p>
        </w:tc>
        <w:tc>
          <w:tcPr>
            <w:tcW w:type="dxa" w:w="2880"/>
          </w:tcPr>
          <w:p>
            <w:r>
              <w:rPr>
                <w:b/>
              </w:rPr>
              <w:t>Restrictions</w:t>
            </w:r>
          </w:p>
        </w:tc>
      </w:tr>
      <w:tr>
        <w:tc>
          <w:tcPr>
            <w:tcW w:type="dxa" w:w="2880"/>
          </w:tcPr>
          <w:p>
            <w:r>
              <w:t>Super Admin</w:t>
            </w:r>
          </w:p>
        </w:tc>
        <w:tc>
          <w:tcPr>
            <w:tcW w:type="dxa" w:w="2880"/>
          </w:tcPr>
          <w:p>
            <w:r>
              <w:t>Full access to all features</w:t>
            </w:r>
          </w:p>
        </w:tc>
        <w:tc>
          <w:tcPr>
            <w:tcW w:type="dxa" w:w="2880"/>
          </w:tcPr>
          <w:p>
            <w:r>
              <w:t>None</w:t>
            </w:r>
          </w:p>
        </w:tc>
      </w:tr>
      <w:tr>
        <w:tc>
          <w:tcPr>
            <w:tcW w:type="dxa" w:w="2880"/>
          </w:tcPr>
          <w:p>
            <w:r>
              <w:t>Admin</w:t>
            </w:r>
          </w:p>
        </w:tc>
        <w:tc>
          <w:tcPr>
            <w:tcW w:type="dxa" w:w="2880"/>
          </w:tcPr>
          <w:p>
            <w:r>
              <w:t>Create, edit, delete invoices; Record payments; Generate reports</w:t>
            </w:r>
          </w:p>
        </w:tc>
        <w:tc>
          <w:tcPr>
            <w:tcW w:type="dxa" w:w="2880"/>
          </w:tcPr>
          <w:p>
            <w:r>
              <w:t>Cannot modify system settings</w:t>
            </w:r>
          </w:p>
        </w:tc>
      </w:tr>
      <w:tr>
        <w:tc>
          <w:tcPr>
            <w:tcW w:type="dxa" w:w="2880"/>
          </w:tcPr>
          <w:p>
            <w:r>
              <w:t>Sales User</w:t>
            </w:r>
          </w:p>
        </w:tc>
        <w:tc>
          <w:tcPr>
            <w:tcW w:type="dxa" w:w="2880"/>
          </w:tcPr>
          <w:p>
            <w:r>
              <w:t>Create invoices; Record payments; View own sales</w:t>
            </w:r>
          </w:p>
        </w:tc>
        <w:tc>
          <w:tcPr>
            <w:tcW w:type="dxa" w:w="2880"/>
          </w:tcPr>
          <w:p>
            <w:r>
              <w:t>Cannot delete invoices; Limited reporting</w:t>
            </w:r>
          </w:p>
        </w:tc>
      </w:tr>
      <w:tr>
        <w:tc>
          <w:tcPr>
            <w:tcW w:type="dxa" w:w="2880"/>
          </w:tcPr>
          <w:p>
            <w:r>
              <w:t>Accounts User</w:t>
            </w:r>
          </w:p>
        </w:tc>
        <w:tc>
          <w:tcPr>
            <w:tcW w:type="dxa" w:w="2880"/>
          </w:tcPr>
          <w:p>
            <w:r>
              <w:t>Record payments; Generate financial reports</w:t>
            </w:r>
          </w:p>
        </w:tc>
        <w:tc>
          <w:tcPr>
            <w:tcW w:type="dxa" w:w="2880"/>
          </w:tcPr>
          <w:p>
            <w:r>
              <w:t>Cannot create/edit invoices</w:t>
            </w:r>
          </w:p>
        </w:tc>
      </w:tr>
    </w:tbl>
    <w:p>
      <w:pPr>
        <w:pStyle w:val="CustomH3"/>
      </w:pPr>
      <w:r>
        <w:t>11.6.3 Mobile Responsiveness</w:t>
      </w:r>
    </w:p>
    <w:p>
      <w:pPr>
        <w:pStyle w:val="CustomH2"/>
      </w:pPr>
      <w:r>
        <w:t>11.7 Security and Compliance</w:t>
      </w:r>
    </w:p>
    <w:p>
      <w:r>
        <w:t>The sales management system implements comprehensive security measures and compliance features.</w:t>
      </w:r>
    </w:p>
    <w:p>
      <w:pPr>
        <w:pStyle w:val="CustomH3"/>
      </w:pPr>
      <w:r>
        <w:t>11.7.1 Data Security</w:t>
      </w:r>
    </w:p>
    <w:p>
      <w:pPr>
        <w:pStyle w:val="ListBullet"/>
      </w:pPr>
      <w:r>
        <w:t>Encryption: All sensitive data encrypted at rest and in transit</w:t>
      </w:r>
    </w:p>
    <w:p>
      <w:pPr>
        <w:pStyle w:val="ListBullet"/>
      </w:pPr>
      <w:r>
        <w:t>Access Logging: Complete audit trail of all sales transactions</w:t>
      </w:r>
    </w:p>
    <w:p>
      <w:pPr>
        <w:pStyle w:val="ListBullet"/>
      </w:pPr>
      <w:r>
        <w:t>Data Backup: Automated daily backups with point-in-time recovery</w:t>
      </w:r>
    </w:p>
    <w:p>
      <w:pPr>
        <w:pStyle w:val="ListBullet"/>
      </w:pPr>
      <w:r>
        <w:t>User Authentication: Multi-factor authentication for sensitive operations</w:t>
      </w:r>
    </w:p>
    <w:p>
      <w:pPr>
        <w:pStyle w:val="CustomH3"/>
      </w:pPr>
      <w:r>
        <w:t>11.7.2 Compliance Features</w:t>
      </w:r>
    </w:p>
    <w:p>
      <w:pPr>
        <w:pStyle w:val="CustomH4"/>
      </w:pPr>
      <w:r>
        <w:t>GST Compliance</w:t>
      </w:r>
    </w:p>
    <w:p>
      <w:r>
        <w:t>Automatic GST calculations, GSTIN validation, and GST return preparation.</w:t>
      </w:r>
    </w:p>
    <w:p>
      <w:pPr>
        <w:pStyle w:val="CustomH4"/>
      </w:pPr>
      <w:r>
        <w:t>Audit Trail</w:t>
      </w:r>
    </w:p>
    <w:p>
      <w:r>
        <w:t>Complete transaction history with user identification and timestamps.</w:t>
      </w:r>
    </w:p>
    <w:p>
      <w:pPr>
        <w:pStyle w:val="CustomH4"/>
      </w:pPr>
      <w:r>
        <w:t>Data Privacy</w:t>
      </w:r>
    </w:p>
    <w:p>
      <w:r>
        <w:t>GDPR-compliant data handling with customer consent management.</w:t>
      </w:r>
    </w:p>
    <w:p>
      <w:pPr>
        <w:pStyle w:val="CustomH4"/>
      </w:pPr>
      <w:r>
        <w:t>Financial Reporting</w:t>
      </w:r>
    </w:p>
    <w:p>
      <w:r>
        <w:t>Compliance with accounting standards and regulatory requirements.</w:t>
      </w:r>
    </w:p>
    <w:p>
      <w:pPr>
        <w:pStyle w:val="CustomH2"/>
      </w:pPr>
      <w:r>
        <w:t>11.7 Security and Compliance</w:t>
      </w:r>
    </w:p>
    <w:p>
      <w:r>
        <w:t>The sales management system implements comprehensive security measures and compliance features.</w:t>
      </w:r>
    </w:p>
    <w:p>
      <w:pPr>
        <w:pStyle w:val="CustomH3"/>
      </w:pPr>
      <w:r>
        <w:t>11.7.1 Data Security</w:t>
      </w:r>
    </w:p>
    <w:p>
      <w:pPr>
        <w:pStyle w:val="ListBullet"/>
      </w:pPr>
      <w:r>
        <w:t>Encryption: All sensitive data encrypted at rest and in transit</w:t>
      </w:r>
    </w:p>
    <w:p>
      <w:pPr>
        <w:pStyle w:val="ListBullet"/>
      </w:pPr>
      <w:r>
        <w:t>Access Logging: Complete audit trail of all sales transactions</w:t>
      </w:r>
    </w:p>
    <w:p>
      <w:pPr>
        <w:pStyle w:val="ListBullet"/>
      </w:pPr>
      <w:r>
        <w:t>Data Backup: Automated daily backups with point-in-time recovery</w:t>
      </w:r>
    </w:p>
    <w:p>
      <w:pPr>
        <w:pStyle w:val="ListBullet"/>
      </w:pPr>
      <w:r>
        <w:t>User Authentication: Multi-factor authentication for sensitive operations</w:t>
      </w:r>
    </w:p>
    <w:p>
      <w:pPr>
        <w:pStyle w:val="CustomH3"/>
      </w:pPr>
      <w:r>
        <w:t>11.7.2 Compliance Features</w:t>
      </w:r>
    </w:p>
    <w:p>
      <w:pPr>
        <w:pStyle w:val="CustomH4"/>
      </w:pPr>
      <w:r>
        <w:t>GST Compliance</w:t>
      </w:r>
    </w:p>
    <w:p>
      <w:r>
        <w:t>Automatic GST calculations, GSTIN validation, and GST return preparation.</w:t>
      </w:r>
    </w:p>
    <w:p>
      <w:pPr>
        <w:pStyle w:val="CustomH4"/>
      </w:pPr>
      <w:r>
        <w:t>Audit Trail</w:t>
      </w:r>
    </w:p>
    <w:p>
      <w:r>
        <w:t>Complete transaction history with user identification and timestamps.</w:t>
      </w:r>
    </w:p>
    <w:p>
      <w:pPr>
        <w:pStyle w:val="CustomH4"/>
      </w:pPr>
      <w:r>
        <w:t>Data Privacy</w:t>
      </w:r>
    </w:p>
    <w:p>
      <w:r>
        <w:t>GDPR-compliant data handling with customer consent management.</w:t>
      </w:r>
    </w:p>
    <w:p>
      <w:pPr>
        <w:pStyle w:val="CustomH4"/>
      </w:pPr>
      <w:r>
        <w:t>Financial Reporting</w:t>
      </w:r>
    </w:p>
    <w:p>
      <w:r>
        <w:t>Compliance with accounting standards and regulatory requirements.</w:t>
      </w:r>
    </w:p>
    <w:p>
      <w:pPr>
        <w:pStyle w:val="CustomH2"/>
      </w:pPr>
      <w:r>
        <w:t>11.8 Performance Optimization</w:t>
      </w:r>
    </w:p>
    <w:p>
      <w:r>
        <w:t>The system is optimized for high performance and scalability to handle large volumes of sales data.</w:t>
      </w:r>
    </w:p>
    <w:p>
      <w:pPr>
        <w:pStyle w:val="CustomH3"/>
      </w:pPr>
      <w:r>
        <w:t>11.8.1 Database Optimization</w:t>
      </w:r>
    </w:p>
    <w:p>
      <w:pPr>
        <w:pStyle w:val="CustomH3"/>
      </w:pPr>
      <w:r>
        <w:t>11.8.2 Caching Strategy</w:t>
      </w:r>
    </w:p>
    <w:p>
      <w:pPr>
        <w:pStyle w:val="ListBullet"/>
      </w:pPr>
      <w:r>
        <w:t>Dashboard Metrics: Cached for 15 minutes with automatic refresh</w:t>
      </w:r>
    </w:p>
    <w:p>
      <w:pPr>
        <w:pStyle w:val="ListBullet"/>
      </w:pPr>
      <w:r>
        <w:t>Customer Data: Cached during invoice creation session</w:t>
      </w:r>
    </w:p>
    <w:p>
      <w:pPr>
        <w:pStyle w:val="ListBullet"/>
      </w:pPr>
      <w:r>
        <w:t>Product Catalog: Cached with invalidation on stock updates</w:t>
      </w:r>
    </w:p>
    <w:p>
      <w:pPr>
        <w:pStyle w:val="ListBullet"/>
      </w:pPr>
      <w:r>
        <w:t>Reports: Generated reports cached for 1 hour</w:t>
      </w:r>
    </w:p>
    <w:p>
      <w:pPr>
        <w:pStyle w:val="CustomH2"/>
      </w:pPr>
      <w:r>
        <w:t>11.8 Performance Optimization</w:t>
      </w:r>
    </w:p>
    <w:p>
      <w:r>
        <w:t>The system is optimized for high performance and scalability to handle large volumes of sales data.</w:t>
      </w:r>
    </w:p>
    <w:p>
      <w:pPr>
        <w:pStyle w:val="CustomH3"/>
      </w:pPr>
      <w:r>
        <w:t>11.8.1 Database Optimization</w:t>
      </w:r>
    </w:p>
    <w:p>
      <w:pPr>
        <w:pStyle w:val="CustomH3"/>
      </w:pPr>
      <w:r>
        <w:t>11.8.2 Caching Strategy</w:t>
      </w:r>
    </w:p>
    <w:p>
      <w:pPr>
        <w:pStyle w:val="ListBullet"/>
      </w:pPr>
      <w:r>
        <w:t>Dashboard Metrics: Cached for 15 minutes with automatic refresh</w:t>
      </w:r>
    </w:p>
    <w:p>
      <w:pPr>
        <w:pStyle w:val="ListBullet"/>
      </w:pPr>
      <w:r>
        <w:t>Customer Data: Cached during invoice creation session</w:t>
      </w:r>
    </w:p>
    <w:p>
      <w:pPr>
        <w:pStyle w:val="ListBullet"/>
      </w:pPr>
      <w:r>
        <w:t>Product Catalog: Cached with invalidation on stock updates</w:t>
      </w:r>
    </w:p>
    <w:p>
      <w:pPr>
        <w:pStyle w:val="ListBullet"/>
      </w:pPr>
      <w:r>
        <w:t>Reports: Generated reports cached for 1 hour</w:t>
      </w:r>
    </w:p>
    <w:p>
      <w:pPr>
        <w:pStyle w:val="CustomH2"/>
      </w:pPr>
      <w:r>
        <w:t>11.9 Future Enhancements</w:t>
      </w:r>
    </w:p>
    <w:p>
      <w:r>
        <w:t>Planned improvements and new features for the sales management system.</w:t>
      </w:r>
    </w:p>
    <w:p>
      <w:pPr>
        <w:pStyle w:val="CustomH3"/>
      </w:pPr>
      <w:r>
        <w:t>11.9.1 Upcoming Features</w:t>
      </w:r>
    </w:p>
    <w:p>
      <w:pPr>
        <w:pStyle w:val="CustomH4"/>
      </w:pPr>
      <w:r>
        <w:t>AI-Powered Insights</w:t>
      </w:r>
    </w:p>
    <w:p>
      <w:r>
        <w:t>Machine learning algorithms for sales forecasting and customer behavior analysis.</w:t>
      </w:r>
    </w:p>
    <w:p>
      <w:pPr>
        <w:pStyle w:val="CustomH4"/>
      </w:pPr>
      <w:r>
        <w:t>Advanced Automation</w:t>
      </w:r>
    </w:p>
    <w:p>
      <w:r>
        <w:t>Automated invoice generation, payment reminders, and follow-up workflows.</w:t>
      </w:r>
    </w:p>
    <w:p>
      <w:pPr>
        <w:pStyle w:val="CustomH4"/>
      </w:pPr>
      <w:r>
        <w:t>Integration Expansion</w:t>
      </w:r>
    </w:p>
    <w:p>
      <w:r>
        <w:t>Integration with popular accounting software and payment gateways.</w:t>
      </w:r>
    </w:p>
    <w:p>
      <w:pPr>
        <w:pStyle w:val="CustomH4"/>
      </w:pPr>
      <w:r>
        <w:t>Mobile App</w:t>
      </w:r>
    </w:p>
    <w:p>
      <w:r>
        <w:t>Dedicated mobile application for field sales teams.</w:t>
      </w:r>
    </w:p>
    <w:p>
      <w:pPr>
        <w:pStyle w:val="CustomH3"/>
      </w:pPr>
      <w:r>
        <w:t>11.9.2 Scalability Roadmap</w:t>
      </w:r>
    </w:p>
    <w:p>
      <w:pPr>
        <w:pStyle w:val="CustomH2"/>
      </w:pPr>
      <w:r>
        <w:t>11.9 Future Enhancements</w:t>
      </w:r>
    </w:p>
    <w:p>
      <w:r>
        <w:t>Planned improvements and new features for the sales management system.</w:t>
      </w:r>
    </w:p>
    <w:p>
      <w:pPr>
        <w:pStyle w:val="CustomH3"/>
      </w:pPr>
      <w:r>
        <w:t>11.9.1 Upcoming Features</w:t>
      </w:r>
    </w:p>
    <w:p>
      <w:pPr>
        <w:pStyle w:val="CustomH4"/>
      </w:pPr>
      <w:r>
        <w:t>AI-Powered Insights</w:t>
      </w:r>
    </w:p>
    <w:p>
      <w:r>
        <w:t>Machine learning algorithms for sales forecasting and customer behavior analysis.</w:t>
      </w:r>
    </w:p>
    <w:p>
      <w:pPr>
        <w:pStyle w:val="CustomH4"/>
      </w:pPr>
      <w:r>
        <w:t>Advanced Automation</w:t>
      </w:r>
    </w:p>
    <w:p>
      <w:r>
        <w:t>Automated invoice generation, payment reminders, and follow-up workflows.</w:t>
      </w:r>
    </w:p>
    <w:p>
      <w:pPr>
        <w:pStyle w:val="CustomH4"/>
      </w:pPr>
      <w:r>
        <w:t>Integration Expansion</w:t>
      </w:r>
    </w:p>
    <w:p>
      <w:r>
        <w:t>Integration with popular accounting software and payment gateways.</w:t>
      </w:r>
    </w:p>
    <w:p>
      <w:pPr>
        <w:pStyle w:val="CustomH4"/>
      </w:pPr>
      <w:r>
        <w:t>Mobile App</w:t>
      </w:r>
    </w:p>
    <w:p>
      <w:r>
        <w:t>Dedicated mobile application for field sales teams.</w:t>
      </w:r>
    </w:p>
    <w:p>
      <w:pPr>
        <w:pStyle w:val="CustomH3"/>
      </w:pPr>
      <w:r>
        <w:t>11.9.2 Scalability Roadmap</w:t>
      </w:r>
    </w:p>
    <w:p>
      <w:r>
        <w:br w:type="page"/>
      </w:r>
    </w:p>
    <w:p>
      <w:pPr>
        <w:pStyle w:val="ChapterTitle"/>
      </w:pPr>
      <w:r>
        <w:t>Chapter 12: Stock Management</w:t>
      </w:r>
    </w:p>
    <w:p>
      <w:r>
        <w:t>Comprehensive Inventory Control, Real-time Tracking, and Automated Stock Management System</w:t>
      </w:r>
    </w:p>
    <w:p>
      <w:pPr>
        <w:pStyle w:val="CustomH2"/>
      </w:pPr>
      <w:r>
        <w:t>12.1 Stock Management Overview</w:t>
      </w:r>
    </w:p>
    <w:p>
      <w:r>
        <w:t>The Stock Management module provides comprehensive inventory control capabilities, enabling businesses to track, manage, and optimize their stock levels in real-time. This system integrates seamlessly with sales, purchasing, and accounting modules to provide complete inventory visibility.</w:t>
      </w:r>
    </w:p>
    <w:p>
      <w:pPr>
        <w:pStyle w:val="CustomH3"/>
      </w:pPr>
      <w:r>
        <w:t>12.1.1 Core Features</w:t>
      </w:r>
    </w:p>
    <w:p>
      <w:pPr>
        <w:pStyle w:val="CustomH4"/>
      </w:pPr>
      <w:r>
        <w:t>Real-time Inventory Tracking</w:t>
      </w:r>
    </w:p>
    <w:p>
      <w:r>
        <w:t>Live stock level monitoring with automatic updates on sales, purchases, and adjustments.</w:t>
      </w:r>
    </w:p>
    <w:p>
      <w:pPr>
        <w:pStyle w:val="CustomH4"/>
      </w:pPr>
      <w:r>
        <w:t>Multi-location Support</w:t>
      </w:r>
    </w:p>
    <w:p>
      <w:r>
        <w:t>Manage inventory across multiple warehouses, showrooms, and storage locations.</w:t>
      </w:r>
    </w:p>
    <w:p>
      <w:pPr>
        <w:pStyle w:val="CustomH4"/>
      </w:pPr>
      <w:r>
        <w:t>Automated Alerts</w:t>
      </w:r>
    </w:p>
    <w:p>
      <w:r>
        <w:t>Low stock alerts, reorder notifications, and expiry date warnings.</w:t>
      </w:r>
    </w:p>
    <w:p>
      <w:pPr>
        <w:pStyle w:val="CustomH4"/>
      </w:pPr>
      <w:r>
        <w:t>HSN Code Management</w:t>
      </w:r>
    </w:p>
    <w:p>
      <w:r>
        <w:t>Complete HSN code integration for GST compliance and tax calculations.</w:t>
      </w:r>
    </w:p>
    <w:p>
      <w:pPr>
        <w:pStyle w:val="CustomH3"/>
      </w:pPr>
      <w:r>
        <w:t>12.1.2 System Architecture</w:t>
      </w:r>
    </w:p>
    <w:p>
      <w:pPr>
        <w:pStyle w:val="CustomH2"/>
      </w:pPr>
      <w:r>
        <w:t>12.1 Stock Management Overview</w:t>
      </w:r>
    </w:p>
    <w:p>
      <w:r>
        <w:t>The Stock Management module provides comprehensive inventory control capabilities, enabling businesses to track, manage, and optimize their stock levels in real-time. This system integrates seamlessly with sales, purchasing, and accounting modules to provide complete inventory visibility.</w:t>
      </w:r>
    </w:p>
    <w:p>
      <w:pPr>
        <w:pStyle w:val="CustomH3"/>
      </w:pPr>
      <w:r>
        <w:t>12.1.1 Core Features</w:t>
      </w:r>
    </w:p>
    <w:p>
      <w:pPr>
        <w:pStyle w:val="CustomH4"/>
      </w:pPr>
      <w:r>
        <w:t>Real-time Inventory Tracking</w:t>
      </w:r>
    </w:p>
    <w:p>
      <w:r>
        <w:t>Live stock level monitoring with automatic updates on sales, purchases, and adjustments.</w:t>
      </w:r>
    </w:p>
    <w:p>
      <w:pPr>
        <w:pStyle w:val="CustomH4"/>
      </w:pPr>
      <w:r>
        <w:t>Multi-location Support</w:t>
      </w:r>
    </w:p>
    <w:p>
      <w:r>
        <w:t>Manage inventory across multiple warehouses, showrooms, and storage locations.</w:t>
      </w:r>
    </w:p>
    <w:p>
      <w:pPr>
        <w:pStyle w:val="CustomH4"/>
      </w:pPr>
      <w:r>
        <w:t>Automated Alerts</w:t>
      </w:r>
    </w:p>
    <w:p>
      <w:r>
        <w:t>Low stock alerts, reorder notifications, and expiry date warnings.</w:t>
      </w:r>
    </w:p>
    <w:p>
      <w:pPr>
        <w:pStyle w:val="CustomH4"/>
      </w:pPr>
      <w:r>
        <w:t>HSN Code Management</w:t>
      </w:r>
    </w:p>
    <w:p>
      <w:r>
        <w:t>Complete HSN code integration for GST compliance and tax calculations.</w:t>
      </w:r>
    </w:p>
    <w:p>
      <w:pPr>
        <w:pStyle w:val="CustomH3"/>
      </w:pPr>
      <w:r>
        <w:t>12.1.2 System Architecture</w:t>
      </w:r>
    </w:p>
    <w:p>
      <w:pPr>
        <w:pStyle w:val="CustomH2"/>
      </w:pPr>
      <w:r>
        <w:t>12.2 Inventory Data Structure</w:t>
      </w:r>
    </w:p>
    <w:p>
      <w:r>
        <w:t>The stock management system uses a comprehensive data structure to track all aspects of inventory items.</w:t>
      </w:r>
    </w:p>
    <w:p>
      <w:pPr>
        <w:pStyle w:val="CustomH3"/>
      </w:pPr>
      <w:r>
        <w:t>12.2.1 Stock Item Schema</w:t>
      </w:r>
    </w:p>
    <w:p>
      <w:pPr>
        <w:pStyle w:val="CustomH3"/>
      </w:pPr>
      <w:r>
        <w:t>12.2.2 Stock Transaction Schema</w:t>
      </w:r>
    </w:p>
    <w:p>
      <w:pPr>
        <w:pStyle w:val="CustomH2"/>
      </w:pPr>
      <w:r>
        <w:t>12.2 Inventory Data Structure</w:t>
      </w:r>
    </w:p>
    <w:p>
      <w:r>
        <w:t>The stock management system uses a comprehensive data structure to track all aspects of inventory items.</w:t>
      </w:r>
    </w:p>
    <w:p>
      <w:pPr>
        <w:pStyle w:val="CustomH3"/>
      </w:pPr>
      <w:r>
        <w:t>12.2.1 Stock Item Schema</w:t>
      </w:r>
    </w:p>
    <w:p>
      <w:pPr>
        <w:pStyle w:val="CustomH3"/>
      </w:pPr>
      <w:r>
        <w:t>12.2.2 Stock Transaction Schema</w:t>
      </w:r>
    </w:p>
    <w:p>
      <w:pPr>
        <w:pStyle w:val="CustomH2"/>
      </w:pPr>
      <w:r>
        <w:t>12.3 Stock Operations</w:t>
      </w:r>
    </w:p>
    <w:p>
      <w:r>
        <w:t>The system supports various stock operations to maintain accurate inventory levels.</w:t>
      </w:r>
    </w:p>
    <w:p>
      <w:pPr>
        <w:pStyle w:val="CustomH3"/>
      </w:pPr>
      <w:r>
        <w:t>12.3.1 Stock Receipt Process</w:t>
      </w:r>
    </w:p>
    <w:p>
      <w:pPr>
        <w:pStyle w:val="CustomH3"/>
      </w:pPr>
      <w:r>
        <w:t>12.3.2 Stock Issue Process</w:t>
      </w:r>
    </w:p>
    <w:p>
      <w:pPr>
        <w:pStyle w:val="CustomH3"/>
      </w:pPr>
      <w:r>
        <w:t>12.3.3 Stock Transfer Between Locations</w:t>
      </w:r>
    </w:p>
    <w:p>
      <w:pPr>
        <w:pStyle w:val="CustomH2"/>
      </w:pPr>
      <w:r>
        <w:t>12.3 Stock Operations</w:t>
      </w:r>
    </w:p>
    <w:p>
      <w:r>
        <w:t>The system supports various stock operations to maintain accurate inventory levels.</w:t>
      </w:r>
    </w:p>
    <w:p>
      <w:pPr>
        <w:pStyle w:val="CustomH3"/>
      </w:pPr>
      <w:r>
        <w:t>12.3.1 Stock Receipt Process</w:t>
      </w:r>
    </w:p>
    <w:p>
      <w:pPr>
        <w:pStyle w:val="CustomH3"/>
      </w:pPr>
      <w:r>
        <w:t>12.3.2 Stock Issue Process</w:t>
      </w:r>
    </w:p>
    <w:p>
      <w:pPr>
        <w:pStyle w:val="CustomH3"/>
      </w:pPr>
      <w:r>
        <w:t>12.3.3 Stock Transfer Between Locations</w:t>
      </w:r>
    </w:p>
    <w:p>
      <w:pPr>
        <w:pStyle w:val="CustomH2"/>
      </w:pPr>
      <w:r>
        <w:t>12.4 Inventory Valuation Methods</w:t>
      </w:r>
    </w:p>
    <w:p>
      <w:r>
        <w:t>The system supports multiple inventory valuation methods to meet different business and accounting requirements.</w:t>
      </w:r>
    </w:p>
    <w:p>
      <w:pPr>
        <w:pStyle w:val="CustomH3"/>
      </w:pPr>
      <w:r>
        <w:t>12.4.1 Supported Valuation Methods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Method</w:t>
            </w:r>
          </w:p>
        </w:tc>
        <w:tc>
          <w:tcPr>
            <w:tcW w:type="dxa" w:w="2160"/>
          </w:tcPr>
          <w:p>
            <w:r>
              <w:rPr>
                <w:b/>
              </w:rPr>
              <w:t>Description</w:t>
            </w:r>
          </w:p>
        </w:tc>
        <w:tc>
          <w:tcPr>
            <w:tcW w:type="dxa" w:w="2160"/>
          </w:tcPr>
          <w:p>
            <w:r>
              <w:rPr>
                <w:b/>
              </w:rPr>
              <w:t>Use Case</w:t>
            </w:r>
          </w:p>
        </w:tc>
        <w:tc>
          <w:tcPr>
            <w:tcW w:type="dxa" w:w="2160"/>
          </w:tcPr>
          <w:p>
            <w:r>
              <w:rPr>
                <w:b/>
              </w:rPr>
              <w:t>Advantages</w:t>
            </w:r>
          </w:p>
        </w:tc>
      </w:tr>
      <w:tr>
        <w:tc>
          <w:tcPr>
            <w:tcW w:type="dxa" w:w="2160"/>
          </w:tcPr>
          <w:p>
            <w:r>
              <w:t>FIFO</w:t>
            </w:r>
          </w:p>
        </w:tc>
        <w:tc>
          <w:tcPr>
            <w:tcW w:type="dxa" w:w="2160"/>
          </w:tcPr>
          <w:p>
            <w:r>
              <w:t>First In, First Out</w:t>
            </w:r>
          </w:p>
        </w:tc>
        <w:tc>
          <w:tcPr>
            <w:tcW w:type="dxa" w:w="2160"/>
          </w:tcPr>
          <w:p>
            <w:r>
              <w:t>Perishable goods, electronics</w:t>
            </w:r>
          </w:p>
        </w:tc>
        <w:tc>
          <w:tcPr>
            <w:tcW w:type="dxa" w:w="2160"/>
          </w:tcPr>
          <w:p>
            <w:r>
              <w:t>Reflects current market value</w:t>
            </w:r>
          </w:p>
        </w:tc>
      </w:tr>
      <w:tr>
        <w:tc>
          <w:tcPr>
            <w:tcW w:type="dxa" w:w="2160"/>
          </w:tcPr>
          <w:p>
            <w:r>
              <w:t>LIFO</w:t>
            </w:r>
          </w:p>
        </w:tc>
        <w:tc>
          <w:tcPr>
            <w:tcW w:type="dxa" w:w="2160"/>
          </w:tcPr>
          <w:p>
            <w:r>
              <w:t>Last In, First Out</w:t>
            </w:r>
          </w:p>
        </w:tc>
        <w:tc>
          <w:tcPr>
            <w:tcW w:type="dxa" w:w="2160"/>
          </w:tcPr>
          <w:p>
            <w:r>
              <w:t>Non-perishable commodities</w:t>
            </w:r>
          </w:p>
        </w:tc>
        <w:tc>
          <w:tcPr>
            <w:tcW w:type="dxa" w:w="2160"/>
          </w:tcPr>
          <w:p>
            <w:r>
              <w:t>Tax advantages in inflation</w:t>
            </w:r>
          </w:p>
        </w:tc>
      </w:tr>
      <w:tr>
        <w:tc>
          <w:tcPr>
            <w:tcW w:type="dxa" w:w="2160"/>
          </w:tcPr>
          <w:p>
            <w:r>
              <w:t>Weighted Average</w:t>
            </w:r>
          </w:p>
        </w:tc>
        <w:tc>
          <w:tcPr>
            <w:tcW w:type="dxa" w:w="2160"/>
          </w:tcPr>
          <w:p>
            <w:r>
              <w:t>Average cost of all units</w:t>
            </w:r>
          </w:p>
        </w:tc>
        <w:tc>
          <w:tcPr>
            <w:tcW w:type="dxa" w:w="2160"/>
          </w:tcPr>
          <w:p>
            <w:r>
              <w:t>Homogeneous products</w:t>
            </w:r>
          </w:p>
        </w:tc>
        <w:tc>
          <w:tcPr>
            <w:tcW w:type="dxa" w:w="2160"/>
          </w:tcPr>
          <w:p>
            <w:r>
              <w:t>Smooths price fluctuations</w:t>
            </w:r>
          </w:p>
        </w:tc>
      </w:tr>
      <w:tr>
        <w:tc>
          <w:tcPr>
            <w:tcW w:type="dxa" w:w="2160"/>
          </w:tcPr>
          <w:p>
            <w:r>
              <w:t>Standard Cost</w:t>
            </w:r>
          </w:p>
        </w:tc>
        <w:tc>
          <w:tcPr>
            <w:tcW w:type="dxa" w:w="2160"/>
          </w:tcPr>
          <w:p>
            <w:r>
              <w:t>Predetermined cost</w:t>
            </w:r>
          </w:p>
        </w:tc>
        <w:tc>
          <w:tcPr>
            <w:tcW w:type="dxa" w:w="2160"/>
          </w:tcPr>
          <w:p>
            <w:r>
              <w:t>Manufacturing environments</w:t>
            </w:r>
          </w:p>
        </w:tc>
        <w:tc>
          <w:tcPr>
            <w:tcW w:type="dxa" w:w="2160"/>
          </w:tcPr>
          <w:p>
            <w:r>
              <w:t>Simplifies costing</w:t>
            </w:r>
          </w:p>
        </w:tc>
      </w:tr>
    </w:tbl>
    <w:p>
      <w:pPr>
        <w:pStyle w:val="CustomH3"/>
      </w:pPr>
      <w:r>
        <w:t>12.4.2 FIFO Implementation</w:t>
      </w:r>
    </w:p>
    <w:p>
      <w:pPr>
        <w:pStyle w:val="CustomH3"/>
      </w:pPr>
      <w:r>
        <w:t>12.4.3 Weighted Average Cost</w:t>
      </w:r>
    </w:p>
    <w:p>
      <w:pPr>
        <w:pStyle w:val="CustomH2"/>
      </w:pPr>
      <w:r>
        <w:t>12.4 Inventory Valuation Methods</w:t>
      </w:r>
    </w:p>
    <w:p>
      <w:r>
        <w:t>The system supports multiple inventory valuation methods to meet different business and accounting requirements.</w:t>
      </w:r>
    </w:p>
    <w:p>
      <w:pPr>
        <w:pStyle w:val="CustomH3"/>
      </w:pPr>
      <w:r>
        <w:t>12.4.1 Supported Valuation Methods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Method</w:t>
            </w:r>
          </w:p>
        </w:tc>
        <w:tc>
          <w:tcPr>
            <w:tcW w:type="dxa" w:w="2160"/>
          </w:tcPr>
          <w:p>
            <w:r>
              <w:rPr>
                <w:b/>
              </w:rPr>
              <w:t>Description</w:t>
            </w:r>
          </w:p>
        </w:tc>
        <w:tc>
          <w:tcPr>
            <w:tcW w:type="dxa" w:w="2160"/>
          </w:tcPr>
          <w:p>
            <w:r>
              <w:rPr>
                <w:b/>
              </w:rPr>
              <w:t>Use Case</w:t>
            </w:r>
          </w:p>
        </w:tc>
        <w:tc>
          <w:tcPr>
            <w:tcW w:type="dxa" w:w="2160"/>
          </w:tcPr>
          <w:p>
            <w:r>
              <w:rPr>
                <w:b/>
              </w:rPr>
              <w:t>Advantages</w:t>
            </w:r>
          </w:p>
        </w:tc>
      </w:tr>
      <w:tr>
        <w:tc>
          <w:tcPr>
            <w:tcW w:type="dxa" w:w="2160"/>
          </w:tcPr>
          <w:p>
            <w:r>
              <w:t>FIFO</w:t>
            </w:r>
          </w:p>
        </w:tc>
        <w:tc>
          <w:tcPr>
            <w:tcW w:type="dxa" w:w="2160"/>
          </w:tcPr>
          <w:p>
            <w:r>
              <w:t>First In, First Out</w:t>
            </w:r>
          </w:p>
        </w:tc>
        <w:tc>
          <w:tcPr>
            <w:tcW w:type="dxa" w:w="2160"/>
          </w:tcPr>
          <w:p>
            <w:r>
              <w:t>Perishable goods, electronics</w:t>
            </w:r>
          </w:p>
        </w:tc>
        <w:tc>
          <w:tcPr>
            <w:tcW w:type="dxa" w:w="2160"/>
          </w:tcPr>
          <w:p>
            <w:r>
              <w:t>Reflects current market value</w:t>
            </w:r>
          </w:p>
        </w:tc>
      </w:tr>
      <w:tr>
        <w:tc>
          <w:tcPr>
            <w:tcW w:type="dxa" w:w="2160"/>
          </w:tcPr>
          <w:p>
            <w:r>
              <w:t>LIFO</w:t>
            </w:r>
          </w:p>
        </w:tc>
        <w:tc>
          <w:tcPr>
            <w:tcW w:type="dxa" w:w="2160"/>
          </w:tcPr>
          <w:p>
            <w:r>
              <w:t>Last In, First Out</w:t>
            </w:r>
          </w:p>
        </w:tc>
        <w:tc>
          <w:tcPr>
            <w:tcW w:type="dxa" w:w="2160"/>
          </w:tcPr>
          <w:p>
            <w:r>
              <w:t>Non-perishable commodities</w:t>
            </w:r>
          </w:p>
        </w:tc>
        <w:tc>
          <w:tcPr>
            <w:tcW w:type="dxa" w:w="2160"/>
          </w:tcPr>
          <w:p>
            <w:r>
              <w:t>Tax advantages in inflation</w:t>
            </w:r>
          </w:p>
        </w:tc>
      </w:tr>
      <w:tr>
        <w:tc>
          <w:tcPr>
            <w:tcW w:type="dxa" w:w="2160"/>
          </w:tcPr>
          <w:p>
            <w:r>
              <w:t>Weighted Average</w:t>
            </w:r>
          </w:p>
        </w:tc>
        <w:tc>
          <w:tcPr>
            <w:tcW w:type="dxa" w:w="2160"/>
          </w:tcPr>
          <w:p>
            <w:r>
              <w:t>Average cost of all units</w:t>
            </w:r>
          </w:p>
        </w:tc>
        <w:tc>
          <w:tcPr>
            <w:tcW w:type="dxa" w:w="2160"/>
          </w:tcPr>
          <w:p>
            <w:r>
              <w:t>Homogeneous products</w:t>
            </w:r>
          </w:p>
        </w:tc>
        <w:tc>
          <w:tcPr>
            <w:tcW w:type="dxa" w:w="2160"/>
          </w:tcPr>
          <w:p>
            <w:r>
              <w:t>Smooths price fluctuations</w:t>
            </w:r>
          </w:p>
        </w:tc>
      </w:tr>
      <w:tr>
        <w:tc>
          <w:tcPr>
            <w:tcW w:type="dxa" w:w="2160"/>
          </w:tcPr>
          <w:p>
            <w:r>
              <w:t>Standard Cost</w:t>
            </w:r>
          </w:p>
        </w:tc>
        <w:tc>
          <w:tcPr>
            <w:tcW w:type="dxa" w:w="2160"/>
          </w:tcPr>
          <w:p>
            <w:r>
              <w:t>Predetermined cost</w:t>
            </w:r>
          </w:p>
        </w:tc>
        <w:tc>
          <w:tcPr>
            <w:tcW w:type="dxa" w:w="2160"/>
          </w:tcPr>
          <w:p>
            <w:r>
              <w:t>Manufacturing environments</w:t>
            </w:r>
          </w:p>
        </w:tc>
        <w:tc>
          <w:tcPr>
            <w:tcW w:type="dxa" w:w="2160"/>
          </w:tcPr>
          <w:p>
            <w:r>
              <w:t>Simplifies costing</w:t>
            </w:r>
          </w:p>
        </w:tc>
      </w:tr>
    </w:tbl>
    <w:p>
      <w:pPr>
        <w:pStyle w:val="CustomH3"/>
      </w:pPr>
      <w:r>
        <w:t>12.4.2 FIFO Implementation</w:t>
      </w:r>
    </w:p>
    <w:p>
      <w:pPr>
        <w:pStyle w:val="CustomH3"/>
      </w:pPr>
      <w:r>
        <w:t>12.4.3 Weighted Average Cost</w:t>
      </w:r>
    </w:p>
    <w:p>
      <w:pPr>
        <w:pStyle w:val="CustomH2"/>
      </w:pPr>
      <w:r>
        <w:t>12.5 Stock Alerts and Notifications</w:t>
      </w:r>
    </w:p>
    <w:p>
      <w:r>
        <w:t>The system provides comprehensive alerting mechanisms to prevent stockouts and manage inventory efficiently.</w:t>
      </w:r>
    </w:p>
    <w:p>
      <w:pPr>
        <w:pStyle w:val="CustomH3"/>
      </w:pPr>
      <w:r>
        <w:t>12.5.1 Alert Types</w:t>
      </w:r>
    </w:p>
    <w:p>
      <w:pPr>
        <w:pStyle w:val="CustomH4"/>
      </w:pPr>
      <w:r>
        <w:t>Low Stock Alert</w:t>
      </w:r>
    </w:p>
    <w:p>
      <w:r>
        <w:t>Triggered when stock level falls below minimum threshold.</w:t>
      </w:r>
    </w:p>
    <w:p>
      <w:pPr>
        <w:pStyle w:val="CustomH4"/>
      </w:pPr>
      <w:r>
        <w:t>Reorder Point Alert</w:t>
      </w:r>
    </w:p>
    <w:p>
      <w:r>
        <w:t>Automated purchase order suggestions when reorder point is reached.</w:t>
      </w:r>
    </w:p>
    <w:p>
      <w:pPr>
        <w:pStyle w:val="CustomH4"/>
      </w:pPr>
      <w:r>
        <w:t>Overstock Alert</w:t>
      </w:r>
    </w:p>
    <w:p>
      <w:r>
        <w:t>Warning when stock levels exceed maximum capacity.</w:t>
      </w:r>
    </w:p>
    <w:p>
      <w:pPr>
        <w:pStyle w:val="CustomH4"/>
      </w:pPr>
      <w:r>
        <w:t>Expiry Alert</w:t>
      </w:r>
    </w:p>
    <w:p>
      <w:r>
        <w:t>Notifications for items approaching expiry dates.</w:t>
      </w:r>
    </w:p>
    <w:p>
      <w:pPr>
        <w:pStyle w:val="CustomH3"/>
      </w:pPr>
      <w:r>
        <w:t>12.5.2 Alert Processing System</w:t>
      </w:r>
    </w:p>
    <w:p>
      <w:pPr>
        <w:pStyle w:val="CustomH3"/>
      </w:pPr>
      <w:r>
        <w:t>12.5.3 Automated Reorder System</w:t>
      </w:r>
    </w:p>
    <w:p>
      <w:pPr>
        <w:pStyle w:val="CustomH2"/>
      </w:pPr>
      <w:r>
        <w:t>12.5 Stock Alerts and Notifications</w:t>
      </w:r>
    </w:p>
    <w:p>
      <w:r>
        <w:t>The system provides comprehensive alerting mechanisms to prevent stockouts and manage inventory efficiently.</w:t>
      </w:r>
    </w:p>
    <w:p>
      <w:pPr>
        <w:pStyle w:val="CustomH3"/>
      </w:pPr>
      <w:r>
        <w:t>12.5.1 Alert Types</w:t>
      </w:r>
    </w:p>
    <w:p>
      <w:pPr>
        <w:pStyle w:val="CustomH4"/>
      </w:pPr>
      <w:r>
        <w:t>Low Stock Alert</w:t>
      </w:r>
    </w:p>
    <w:p>
      <w:r>
        <w:t>Triggered when stock level falls below minimum threshold.</w:t>
      </w:r>
    </w:p>
    <w:p>
      <w:pPr>
        <w:pStyle w:val="CustomH4"/>
      </w:pPr>
      <w:r>
        <w:t>Reorder Point Alert</w:t>
      </w:r>
    </w:p>
    <w:p>
      <w:r>
        <w:t>Automated purchase order suggestions when reorder point is reached.</w:t>
      </w:r>
    </w:p>
    <w:p>
      <w:pPr>
        <w:pStyle w:val="CustomH4"/>
      </w:pPr>
      <w:r>
        <w:t>Overstock Alert</w:t>
      </w:r>
    </w:p>
    <w:p>
      <w:r>
        <w:t>Warning when stock levels exceed maximum capacity.</w:t>
      </w:r>
    </w:p>
    <w:p>
      <w:pPr>
        <w:pStyle w:val="CustomH4"/>
      </w:pPr>
      <w:r>
        <w:t>Expiry Alert</w:t>
      </w:r>
    </w:p>
    <w:p>
      <w:r>
        <w:t>Notifications for items approaching expiry dates.</w:t>
      </w:r>
    </w:p>
    <w:p>
      <w:pPr>
        <w:pStyle w:val="CustomH3"/>
      </w:pPr>
      <w:r>
        <w:t>12.5.2 Alert Processing System</w:t>
      </w:r>
    </w:p>
    <w:p>
      <w:pPr>
        <w:pStyle w:val="CustomH3"/>
      </w:pPr>
      <w:r>
        <w:t>12.5.3 Automated Reorder System</w:t>
      </w:r>
    </w:p>
    <w:p>
      <w:pPr>
        <w:pStyle w:val="CustomH2"/>
      </w:pPr>
      <w:r>
        <w:t>12.6 Stock Reporting and Analytics</w:t>
      </w:r>
    </w:p>
    <w:p>
      <w:r>
        <w:t>Comprehensive reporting capabilities provide insights into inventory performance and trends.</w:t>
      </w:r>
    </w:p>
    <w:p>
      <w:pPr>
        <w:pStyle w:val="CustomH3"/>
      </w:pPr>
      <w:r>
        <w:t>12.6.1 Key Stock Reports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Report Type</w:t>
            </w:r>
          </w:p>
        </w:tc>
        <w:tc>
          <w:tcPr>
            <w:tcW w:type="dxa" w:w="2160"/>
          </w:tcPr>
          <w:p>
            <w:r>
              <w:rPr>
                <w:b/>
              </w:rPr>
              <w:t>Description</w:t>
            </w:r>
          </w:p>
        </w:tc>
        <w:tc>
          <w:tcPr>
            <w:tcW w:type="dxa" w:w="2160"/>
          </w:tcPr>
          <w:p>
            <w:r>
              <w:rPr>
                <w:b/>
              </w:rPr>
              <w:t>Frequency</w:t>
            </w:r>
          </w:p>
        </w:tc>
        <w:tc>
          <w:tcPr>
            <w:tcW w:type="dxa" w:w="2160"/>
          </w:tcPr>
          <w:p>
            <w:r>
              <w:rPr>
                <w:b/>
              </w:rPr>
              <w:t>Key Metrics</w:t>
            </w:r>
          </w:p>
        </w:tc>
      </w:tr>
      <w:tr>
        <w:tc>
          <w:tcPr>
            <w:tcW w:type="dxa" w:w="2160"/>
          </w:tcPr>
          <w:p>
            <w:r>
              <w:t>Stock Summary</w:t>
            </w:r>
          </w:p>
        </w:tc>
        <w:tc>
          <w:tcPr>
            <w:tcW w:type="dxa" w:w="2160"/>
          </w:tcPr>
          <w:p>
            <w:r>
              <w:t>Current stock levels across all items</w:t>
            </w:r>
          </w:p>
        </w:tc>
        <w:tc>
          <w:tcPr>
            <w:tcW w:type="dxa" w:w="2160"/>
          </w:tcPr>
          <w:p>
            <w:r>
              <w:t>Real-time</w:t>
            </w:r>
          </w:p>
        </w:tc>
        <w:tc>
          <w:tcPr>
            <w:tcW w:type="dxa" w:w="2160"/>
          </w:tcPr>
          <w:p>
            <w:r>
              <w:t>Total value, item count, low stock items</w:t>
            </w:r>
          </w:p>
        </w:tc>
      </w:tr>
      <w:tr>
        <w:tc>
          <w:tcPr>
            <w:tcW w:type="dxa" w:w="2160"/>
          </w:tcPr>
          <w:p>
            <w:r>
              <w:t>Stock Movement</w:t>
            </w:r>
          </w:p>
        </w:tc>
        <w:tc>
          <w:tcPr>
            <w:tcW w:type="dxa" w:w="2160"/>
          </w:tcPr>
          <w:p>
            <w:r>
              <w:t>Detailed transaction history</w:t>
            </w:r>
          </w:p>
        </w:tc>
        <w:tc>
          <w:tcPr>
            <w:tcW w:type="dxa" w:w="2160"/>
          </w:tcPr>
          <w:p>
            <w:r>
              <w:t>Daily/Weekly</w:t>
            </w:r>
          </w:p>
        </w:tc>
        <w:tc>
          <w:tcPr>
            <w:tcW w:type="dxa" w:w="2160"/>
          </w:tcPr>
          <w:p>
            <w:r>
              <w:t>Receipts, issues, transfers, adjustments</w:t>
            </w:r>
          </w:p>
        </w:tc>
      </w:tr>
      <w:tr>
        <w:tc>
          <w:tcPr>
            <w:tcW w:type="dxa" w:w="2160"/>
          </w:tcPr>
          <w:p>
            <w:r>
              <w:t>ABC Analysis</w:t>
            </w:r>
          </w:p>
        </w:tc>
        <w:tc>
          <w:tcPr>
            <w:tcW w:type="dxa" w:w="2160"/>
          </w:tcPr>
          <w:p>
            <w:r>
              <w:t>Items categorized by value contribution</w:t>
            </w:r>
          </w:p>
        </w:tc>
        <w:tc>
          <w:tcPr>
            <w:tcW w:type="dxa" w:w="2160"/>
          </w:tcPr>
          <w:p>
            <w:r>
              <w:t>Monthly</w:t>
            </w:r>
          </w:p>
        </w:tc>
        <w:tc>
          <w:tcPr>
            <w:tcW w:type="dxa" w:w="2160"/>
          </w:tcPr>
          <w:p>
            <w:r>
              <w:t>A, B, C category distribution</w:t>
            </w:r>
          </w:p>
        </w:tc>
      </w:tr>
      <w:tr>
        <w:tc>
          <w:tcPr>
            <w:tcW w:type="dxa" w:w="2160"/>
          </w:tcPr>
          <w:p>
            <w:r>
              <w:t>Slow Moving Stock</w:t>
            </w:r>
          </w:p>
        </w:tc>
        <w:tc>
          <w:tcPr>
            <w:tcW w:type="dxa" w:w="2160"/>
          </w:tcPr>
          <w:p>
            <w:r>
              <w:t>Items with low turnover rates</w:t>
            </w:r>
          </w:p>
        </w:tc>
        <w:tc>
          <w:tcPr>
            <w:tcW w:type="dxa" w:w="2160"/>
          </w:tcPr>
          <w:p>
            <w:r>
              <w:t>Monthly</w:t>
            </w:r>
          </w:p>
        </w:tc>
        <w:tc>
          <w:tcPr>
            <w:tcW w:type="dxa" w:w="2160"/>
          </w:tcPr>
          <w:p>
            <w:r>
              <w:t>Days in stock, turnover ratio</w:t>
            </w:r>
          </w:p>
        </w:tc>
      </w:tr>
      <w:tr>
        <w:tc>
          <w:tcPr>
            <w:tcW w:type="dxa" w:w="2160"/>
          </w:tcPr>
          <w:p>
            <w:r>
              <w:t>Stock Valuation</w:t>
            </w:r>
          </w:p>
        </w:tc>
        <w:tc>
          <w:tcPr>
            <w:tcW w:type="dxa" w:w="2160"/>
          </w:tcPr>
          <w:p>
            <w:r>
              <w:t>Financial value of inventory</w:t>
            </w:r>
          </w:p>
        </w:tc>
        <w:tc>
          <w:tcPr>
            <w:tcW w:type="dxa" w:w="2160"/>
          </w:tcPr>
          <w:p>
            <w:r>
              <w:t>Monthly</w:t>
            </w:r>
          </w:p>
        </w:tc>
        <w:tc>
          <w:tcPr>
            <w:tcW w:type="dxa" w:w="2160"/>
          </w:tcPr>
          <w:p>
            <w:r>
              <w:t>Total value by category, location</w:t>
            </w:r>
          </w:p>
        </w:tc>
      </w:tr>
    </w:tbl>
    <w:p>
      <w:pPr>
        <w:pStyle w:val="CustomH3"/>
      </w:pPr>
      <w:r>
        <w:t>12.6.2 ABC Analysis Implementation</w:t>
      </w:r>
    </w:p>
    <w:p>
      <w:pPr>
        <w:pStyle w:val="CustomH3"/>
      </w:pPr>
      <w:r>
        <w:t>12.6.3 Stock Turnover Analysis</w:t>
      </w:r>
    </w:p>
    <w:p>
      <w:pPr>
        <w:pStyle w:val="CustomH4"/>
      </w:pPr>
      <w:r>
        <w:t>Stock Turnover Calculation</w:t>
      </w:r>
    </w:p>
    <w:p>
      <w:pPr>
        <w:pStyle w:val="CustomH2"/>
      </w:pPr>
      <w:r>
        <w:t>12.6 Stock Reporting and Analytics</w:t>
      </w:r>
    </w:p>
    <w:p>
      <w:r>
        <w:t>Comprehensive reporting capabilities provide insights into inventory performance and trends.</w:t>
      </w:r>
    </w:p>
    <w:p>
      <w:pPr>
        <w:pStyle w:val="CustomH3"/>
      </w:pPr>
      <w:r>
        <w:t>12.6.1 Key Stock Reports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Report Type</w:t>
            </w:r>
          </w:p>
        </w:tc>
        <w:tc>
          <w:tcPr>
            <w:tcW w:type="dxa" w:w="2160"/>
          </w:tcPr>
          <w:p>
            <w:r>
              <w:rPr>
                <w:b/>
              </w:rPr>
              <w:t>Description</w:t>
            </w:r>
          </w:p>
        </w:tc>
        <w:tc>
          <w:tcPr>
            <w:tcW w:type="dxa" w:w="2160"/>
          </w:tcPr>
          <w:p>
            <w:r>
              <w:rPr>
                <w:b/>
              </w:rPr>
              <w:t>Frequency</w:t>
            </w:r>
          </w:p>
        </w:tc>
        <w:tc>
          <w:tcPr>
            <w:tcW w:type="dxa" w:w="2160"/>
          </w:tcPr>
          <w:p>
            <w:r>
              <w:rPr>
                <w:b/>
              </w:rPr>
              <w:t>Key Metrics</w:t>
            </w:r>
          </w:p>
        </w:tc>
      </w:tr>
      <w:tr>
        <w:tc>
          <w:tcPr>
            <w:tcW w:type="dxa" w:w="2160"/>
          </w:tcPr>
          <w:p>
            <w:r>
              <w:t>Stock Summary</w:t>
            </w:r>
          </w:p>
        </w:tc>
        <w:tc>
          <w:tcPr>
            <w:tcW w:type="dxa" w:w="2160"/>
          </w:tcPr>
          <w:p>
            <w:r>
              <w:t>Current stock levels across all items</w:t>
            </w:r>
          </w:p>
        </w:tc>
        <w:tc>
          <w:tcPr>
            <w:tcW w:type="dxa" w:w="2160"/>
          </w:tcPr>
          <w:p>
            <w:r>
              <w:t>Real-time</w:t>
            </w:r>
          </w:p>
        </w:tc>
        <w:tc>
          <w:tcPr>
            <w:tcW w:type="dxa" w:w="2160"/>
          </w:tcPr>
          <w:p>
            <w:r>
              <w:t>Total value, item count, low stock items</w:t>
            </w:r>
          </w:p>
        </w:tc>
      </w:tr>
      <w:tr>
        <w:tc>
          <w:tcPr>
            <w:tcW w:type="dxa" w:w="2160"/>
          </w:tcPr>
          <w:p>
            <w:r>
              <w:t>Stock Movement</w:t>
            </w:r>
          </w:p>
        </w:tc>
        <w:tc>
          <w:tcPr>
            <w:tcW w:type="dxa" w:w="2160"/>
          </w:tcPr>
          <w:p>
            <w:r>
              <w:t>Detailed transaction history</w:t>
            </w:r>
          </w:p>
        </w:tc>
        <w:tc>
          <w:tcPr>
            <w:tcW w:type="dxa" w:w="2160"/>
          </w:tcPr>
          <w:p>
            <w:r>
              <w:t>Daily/Weekly</w:t>
            </w:r>
          </w:p>
        </w:tc>
        <w:tc>
          <w:tcPr>
            <w:tcW w:type="dxa" w:w="2160"/>
          </w:tcPr>
          <w:p>
            <w:r>
              <w:t>Receipts, issues, transfers, adjustments</w:t>
            </w:r>
          </w:p>
        </w:tc>
      </w:tr>
      <w:tr>
        <w:tc>
          <w:tcPr>
            <w:tcW w:type="dxa" w:w="2160"/>
          </w:tcPr>
          <w:p>
            <w:r>
              <w:t>ABC Analysis</w:t>
            </w:r>
          </w:p>
        </w:tc>
        <w:tc>
          <w:tcPr>
            <w:tcW w:type="dxa" w:w="2160"/>
          </w:tcPr>
          <w:p>
            <w:r>
              <w:t>Items categorized by value contribution</w:t>
            </w:r>
          </w:p>
        </w:tc>
        <w:tc>
          <w:tcPr>
            <w:tcW w:type="dxa" w:w="2160"/>
          </w:tcPr>
          <w:p>
            <w:r>
              <w:t>Monthly</w:t>
            </w:r>
          </w:p>
        </w:tc>
        <w:tc>
          <w:tcPr>
            <w:tcW w:type="dxa" w:w="2160"/>
          </w:tcPr>
          <w:p>
            <w:r>
              <w:t>A, B, C category distribution</w:t>
            </w:r>
          </w:p>
        </w:tc>
      </w:tr>
      <w:tr>
        <w:tc>
          <w:tcPr>
            <w:tcW w:type="dxa" w:w="2160"/>
          </w:tcPr>
          <w:p>
            <w:r>
              <w:t>Slow Moving Stock</w:t>
            </w:r>
          </w:p>
        </w:tc>
        <w:tc>
          <w:tcPr>
            <w:tcW w:type="dxa" w:w="2160"/>
          </w:tcPr>
          <w:p>
            <w:r>
              <w:t>Items with low turnover rates</w:t>
            </w:r>
          </w:p>
        </w:tc>
        <w:tc>
          <w:tcPr>
            <w:tcW w:type="dxa" w:w="2160"/>
          </w:tcPr>
          <w:p>
            <w:r>
              <w:t>Monthly</w:t>
            </w:r>
          </w:p>
        </w:tc>
        <w:tc>
          <w:tcPr>
            <w:tcW w:type="dxa" w:w="2160"/>
          </w:tcPr>
          <w:p>
            <w:r>
              <w:t>Days in stock, turnover ratio</w:t>
            </w:r>
          </w:p>
        </w:tc>
      </w:tr>
      <w:tr>
        <w:tc>
          <w:tcPr>
            <w:tcW w:type="dxa" w:w="2160"/>
          </w:tcPr>
          <w:p>
            <w:r>
              <w:t>Stock Valuation</w:t>
            </w:r>
          </w:p>
        </w:tc>
        <w:tc>
          <w:tcPr>
            <w:tcW w:type="dxa" w:w="2160"/>
          </w:tcPr>
          <w:p>
            <w:r>
              <w:t>Financial value of inventory</w:t>
            </w:r>
          </w:p>
        </w:tc>
        <w:tc>
          <w:tcPr>
            <w:tcW w:type="dxa" w:w="2160"/>
          </w:tcPr>
          <w:p>
            <w:r>
              <w:t>Monthly</w:t>
            </w:r>
          </w:p>
        </w:tc>
        <w:tc>
          <w:tcPr>
            <w:tcW w:type="dxa" w:w="2160"/>
          </w:tcPr>
          <w:p>
            <w:r>
              <w:t>Total value by category, location</w:t>
            </w:r>
          </w:p>
        </w:tc>
      </w:tr>
    </w:tbl>
    <w:p>
      <w:pPr>
        <w:pStyle w:val="CustomH3"/>
      </w:pPr>
      <w:r>
        <w:t>12.6.2 ABC Analysis Implementation</w:t>
      </w:r>
    </w:p>
    <w:p>
      <w:pPr>
        <w:pStyle w:val="CustomH3"/>
      </w:pPr>
      <w:r>
        <w:t>12.6.3 Stock Turnover Analysis</w:t>
      </w:r>
    </w:p>
    <w:p>
      <w:pPr>
        <w:pStyle w:val="CustomH4"/>
      </w:pPr>
      <w:r>
        <w:t>Stock Turnover Calculation</w:t>
      </w:r>
    </w:p>
    <w:p>
      <w:pPr>
        <w:pStyle w:val="CustomH2"/>
      </w:pPr>
      <w:r>
        <w:t>12.7 Integration with Other Modules</w:t>
      </w:r>
    </w:p>
    <w:p>
      <w:r>
        <w:t>The Stock Management module integrates seamlessly with other CRM modules to provide comprehensive business management.</w:t>
      </w:r>
    </w:p>
    <w:p>
      <w:pPr>
        <w:pStyle w:val="CustomH3"/>
      </w:pPr>
      <w:r>
        <w:t>12.7.1 Sales Integration</w:t>
      </w:r>
    </w:p>
    <w:p>
      <w:pPr>
        <w:pStyle w:val="CustomH3"/>
      </w:pPr>
      <w:r>
        <w:t>12.7.2 Purchase Integration</w:t>
      </w:r>
    </w:p>
    <w:p>
      <w:pPr>
        <w:pStyle w:val="CustomH3"/>
      </w:pPr>
      <w:r>
        <w:t>12.7.3 Accounting Integration</w:t>
      </w:r>
    </w:p>
    <w:p>
      <w:pPr>
        <w:pStyle w:val="ListBullet"/>
      </w:pPr>
      <w:r>
        <w:t>Inventory Valuation: Automatic calculation of inventory value for balance sheet</w:t>
      </w:r>
    </w:p>
    <w:p>
      <w:pPr>
        <w:pStyle w:val="ListBullet"/>
      </w:pPr>
      <w:r>
        <w:t>Cost of Goods Sold: Real-time COGS calculation for P&amp;L statements</w:t>
      </w:r>
    </w:p>
    <w:p>
      <w:pPr>
        <w:pStyle w:val="ListBullet"/>
      </w:pPr>
      <w:r>
        <w:t>Stock Adjustments: Automatic journal entries for stock write-offs and adjustments</w:t>
      </w:r>
    </w:p>
    <w:p>
      <w:pPr>
        <w:pStyle w:val="ListBullet"/>
      </w:pPr>
      <w:r>
        <w:t>Purchase Accruals: Goods received but not invoiced tracking</w:t>
      </w:r>
    </w:p>
    <w:p>
      <w:pPr>
        <w:pStyle w:val="CustomH2"/>
      </w:pPr>
      <w:r>
        <w:t>12.7 Integration with Other Modules</w:t>
      </w:r>
    </w:p>
    <w:p>
      <w:r>
        <w:t>The Stock Management module integrates seamlessly with other CRM modules to provide comprehensive business management.</w:t>
      </w:r>
    </w:p>
    <w:p>
      <w:pPr>
        <w:pStyle w:val="CustomH3"/>
      </w:pPr>
      <w:r>
        <w:t>12.7.1 Sales Integration</w:t>
      </w:r>
    </w:p>
    <w:p>
      <w:pPr>
        <w:pStyle w:val="CustomH3"/>
      </w:pPr>
      <w:r>
        <w:t>12.7.2 Purchase Integration</w:t>
      </w:r>
    </w:p>
    <w:p>
      <w:pPr>
        <w:pStyle w:val="CustomH3"/>
      </w:pPr>
      <w:r>
        <w:t>12.7.3 Accounting Integration</w:t>
      </w:r>
    </w:p>
    <w:p>
      <w:pPr>
        <w:pStyle w:val="ListBullet"/>
      </w:pPr>
      <w:r>
        <w:t>Inventory Valuation: Automatic calculation of inventory value for balance sheet</w:t>
      </w:r>
    </w:p>
    <w:p>
      <w:pPr>
        <w:pStyle w:val="ListBullet"/>
      </w:pPr>
      <w:r>
        <w:t>Cost of Goods Sold: Real-time COGS calculation for P&amp;L statements</w:t>
      </w:r>
    </w:p>
    <w:p>
      <w:pPr>
        <w:pStyle w:val="ListBullet"/>
      </w:pPr>
      <w:r>
        <w:t>Stock Adjustments: Automatic journal entries for stock write-offs and adjustments</w:t>
      </w:r>
    </w:p>
    <w:p>
      <w:pPr>
        <w:pStyle w:val="ListBullet"/>
      </w:pPr>
      <w:r>
        <w:t>Purchase Accruals: Goods received but not invoiced tracking</w:t>
      </w:r>
    </w:p>
    <w:p>
      <w:pPr>
        <w:pStyle w:val="CustomH2"/>
      </w:pPr>
      <w:r>
        <w:t>12.8 Mobile and Barcode Integration</w:t>
      </w:r>
    </w:p>
    <w:p>
      <w:r>
        <w:t>The system supports mobile devices and barcode scanning for efficient warehouse operations.</w:t>
      </w:r>
    </w:p>
    <w:p>
      <w:pPr>
        <w:pStyle w:val="CustomH3"/>
      </w:pPr>
      <w:r>
        <w:t>12.8.1 Mobile Features</w:t>
      </w:r>
    </w:p>
    <w:p>
      <w:pPr>
        <w:pStyle w:val="CustomH4"/>
      </w:pPr>
      <w:r>
        <w:t>Mobile Stock Taking</w:t>
      </w:r>
    </w:p>
    <w:p>
      <w:r>
        <w:t>Conduct physical stock counts using mobile devices with offline capability.</w:t>
      </w:r>
    </w:p>
    <w:p>
      <w:pPr>
        <w:pStyle w:val="CustomH4"/>
      </w:pPr>
      <w:r>
        <w:t>Barcode Scanning</w:t>
      </w:r>
    </w:p>
    <w:p>
      <w:r>
        <w:t>Quick stock receipts, issues, and transfers using barcode scanning technology.</w:t>
      </w:r>
    </w:p>
    <w:p>
      <w:pPr>
        <w:pStyle w:val="CustomH4"/>
      </w:pPr>
      <w:r>
        <w:t>Real-time Updates</w:t>
      </w:r>
    </w:p>
    <w:p>
      <w:r>
        <w:t>Instant synchronization of stock movements with the central database.</w:t>
      </w:r>
    </w:p>
    <w:p>
      <w:pPr>
        <w:pStyle w:val="CustomH4"/>
      </w:pPr>
      <w:r>
        <w:t>Offline Mode</w:t>
      </w:r>
    </w:p>
    <w:p>
      <w:r>
        <w:t>Continue operations even without internet connectivity with automatic sync when connected.</w:t>
      </w:r>
    </w:p>
    <w:p>
      <w:pPr>
        <w:pStyle w:val="CustomH3"/>
      </w:pPr>
      <w:r>
        <w:t>12.8.2 Barcode Implementation</w:t>
      </w:r>
    </w:p>
    <w:p>
      <w:pPr>
        <w:pStyle w:val="CustomH2"/>
      </w:pPr>
      <w:r>
        <w:t>12.8 Mobile and Barcode Integration</w:t>
      </w:r>
    </w:p>
    <w:p>
      <w:r>
        <w:t>The system supports mobile devices and barcode scanning for efficient warehouse operations.</w:t>
      </w:r>
    </w:p>
    <w:p>
      <w:pPr>
        <w:pStyle w:val="CustomH3"/>
      </w:pPr>
      <w:r>
        <w:t>12.8.1 Mobile Features</w:t>
      </w:r>
    </w:p>
    <w:p>
      <w:pPr>
        <w:pStyle w:val="CustomH4"/>
      </w:pPr>
      <w:r>
        <w:t>Mobile Stock Taking</w:t>
      </w:r>
    </w:p>
    <w:p>
      <w:r>
        <w:t>Conduct physical stock counts using mobile devices with offline capability.</w:t>
      </w:r>
    </w:p>
    <w:p>
      <w:pPr>
        <w:pStyle w:val="CustomH4"/>
      </w:pPr>
      <w:r>
        <w:t>Barcode Scanning</w:t>
      </w:r>
    </w:p>
    <w:p>
      <w:r>
        <w:t>Quick stock receipts, issues, and transfers using barcode scanning technology.</w:t>
      </w:r>
    </w:p>
    <w:p>
      <w:pPr>
        <w:pStyle w:val="CustomH4"/>
      </w:pPr>
      <w:r>
        <w:t>Real-time Updates</w:t>
      </w:r>
    </w:p>
    <w:p>
      <w:r>
        <w:t>Instant synchronization of stock movements with the central database.</w:t>
      </w:r>
    </w:p>
    <w:p>
      <w:pPr>
        <w:pStyle w:val="CustomH4"/>
      </w:pPr>
      <w:r>
        <w:t>Offline Mode</w:t>
      </w:r>
    </w:p>
    <w:p>
      <w:r>
        <w:t>Continue operations even without internet connectivity with automatic sync when connected.</w:t>
      </w:r>
    </w:p>
    <w:p>
      <w:pPr>
        <w:pStyle w:val="CustomH3"/>
      </w:pPr>
      <w:r>
        <w:t>12.8.2 Barcode Implementation</w:t>
      </w:r>
    </w:p>
    <w:p>
      <w:pPr>
        <w:pStyle w:val="CustomH2"/>
      </w:pPr>
      <w:r>
        <w:t>12.9 Performance and Scalability</w:t>
      </w:r>
    </w:p>
    <w:p>
      <w:r>
        <w:t>The stock management system is designed for high performance and can scale to handle large inventories.</w:t>
      </w:r>
    </w:p>
    <w:p>
      <w:pPr>
        <w:pStyle w:val="CustomH3"/>
      </w:pPr>
      <w:r>
        <w:t>12.9.1 Performance Optimizations</w:t>
      </w:r>
    </w:p>
    <w:p>
      <w:pPr>
        <w:pStyle w:val="CustomH3"/>
      </w:pPr>
      <w:r>
        <w:t>12.9.2 Scalability Features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Feature</w:t>
            </w:r>
          </w:p>
        </w:tc>
        <w:tc>
          <w:tcPr>
            <w:tcW w:type="dxa" w:w="2160"/>
          </w:tcPr>
          <w:p>
            <w:r>
              <w:rPr>
                <w:b/>
              </w:rPr>
              <w:t>Current Capacity</w:t>
            </w:r>
          </w:p>
        </w:tc>
        <w:tc>
          <w:tcPr>
            <w:tcW w:type="dxa" w:w="2160"/>
          </w:tcPr>
          <w:p>
            <w:r>
              <w:rPr>
                <w:b/>
              </w:rPr>
              <w:t>Scalability Limit</w:t>
            </w:r>
          </w:p>
        </w:tc>
        <w:tc>
          <w:tcPr>
            <w:tcW w:type="dxa" w:w="2160"/>
          </w:tcPr>
          <w:p>
            <w:r>
              <w:rPr>
                <w:b/>
              </w:rPr>
              <w:t>Performance Impact</w:t>
            </w:r>
          </w:p>
        </w:tc>
      </w:tr>
      <w:tr>
        <w:tc>
          <w:tcPr>
            <w:tcW w:type="dxa" w:w="2160"/>
          </w:tcPr>
          <w:p>
            <w:r>
              <w:t>Stock Items</w:t>
            </w:r>
          </w:p>
        </w:tc>
        <w:tc>
          <w:tcPr>
            <w:tcW w:type="dxa" w:w="2160"/>
          </w:tcPr>
          <w:p>
            <w:r>
              <w:t>100,000 items</w:t>
            </w:r>
          </w:p>
        </w:tc>
        <w:tc>
          <w:tcPr>
            <w:tcW w:type="dxa" w:w="2160"/>
          </w:tcPr>
          <w:p>
            <w:r>
              <w:t>1,000,000+ items</w:t>
            </w:r>
          </w:p>
        </w:tc>
        <w:tc>
          <w:tcPr>
            <w:tcW w:type="dxa" w:w="2160"/>
          </w:tcPr>
          <w:p>
            <w:r>
              <w:t>Minimal with proper indexing</w:t>
            </w:r>
          </w:p>
        </w:tc>
      </w:tr>
      <w:tr>
        <w:tc>
          <w:tcPr>
            <w:tcW w:type="dxa" w:w="2160"/>
          </w:tcPr>
          <w:p>
            <w:r>
              <w:t>Transactions/Day</w:t>
            </w:r>
          </w:p>
        </w:tc>
        <w:tc>
          <w:tcPr>
            <w:tcW w:type="dxa" w:w="2160"/>
          </w:tcPr>
          <w:p>
            <w:r>
              <w:t>50,000 transactions</w:t>
            </w:r>
          </w:p>
        </w:tc>
        <w:tc>
          <w:tcPr>
            <w:tcW w:type="dxa" w:w="2160"/>
          </w:tcPr>
          <w:p>
            <w:r>
              <w:t>500,000+ transactions</w:t>
            </w:r>
          </w:p>
        </w:tc>
        <w:tc>
          <w:tcPr>
            <w:tcW w:type="dxa" w:w="2160"/>
          </w:tcPr>
          <w:p>
            <w:r>
              <w:t>Linear scaling with hardware</w:t>
            </w:r>
          </w:p>
        </w:tc>
      </w:tr>
      <w:tr>
        <w:tc>
          <w:tcPr>
            <w:tcW w:type="dxa" w:w="2160"/>
          </w:tcPr>
          <w:p>
            <w:r>
              <w:t>Locations</w:t>
            </w:r>
          </w:p>
        </w:tc>
        <w:tc>
          <w:tcPr>
            <w:tcW w:type="dxa" w:w="2160"/>
          </w:tcPr>
          <w:p>
            <w:r>
              <w:t>100 locations</w:t>
            </w:r>
          </w:p>
        </w:tc>
        <w:tc>
          <w:tcPr>
            <w:tcW w:type="dxa" w:w="2160"/>
          </w:tcPr>
          <w:p>
            <w:r>
              <w:t>1,000+ locations</w:t>
            </w:r>
          </w:p>
        </w:tc>
        <w:tc>
          <w:tcPr>
            <w:tcW w:type="dxa" w:w="2160"/>
          </w:tcPr>
          <w:p>
            <w:r>
              <w:t>No significant impact</w:t>
            </w:r>
          </w:p>
        </w:tc>
      </w:tr>
      <w:tr>
        <w:tc>
          <w:tcPr>
            <w:tcW w:type="dxa" w:w="2160"/>
          </w:tcPr>
          <w:p>
            <w:r>
              <w:t>Concurrent Users</w:t>
            </w:r>
          </w:p>
        </w:tc>
        <w:tc>
          <w:tcPr>
            <w:tcW w:type="dxa" w:w="2160"/>
          </w:tcPr>
          <w:p>
            <w:r>
              <w:t>500 users</w:t>
            </w:r>
          </w:p>
        </w:tc>
        <w:tc>
          <w:tcPr>
            <w:tcW w:type="dxa" w:w="2160"/>
          </w:tcPr>
          <w:p>
            <w:r>
              <w:t>5,000+ users</w:t>
            </w:r>
          </w:p>
        </w:tc>
        <w:tc>
          <w:tcPr>
            <w:tcW w:type="dxa" w:w="2160"/>
          </w:tcPr>
          <w:p>
            <w:r>
              <w:t>Requires load balancing</w:t>
            </w:r>
          </w:p>
        </w:tc>
      </w:tr>
    </w:tbl>
    <w:p>
      <w:pPr>
        <w:pStyle w:val="CustomH2"/>
      </w:pPr>
      <w:r>
        <w:t>12.9 Performance and Scalability</w:t>
      </w:r>
    </w:p>
    <w:p>
      <w:r>
        <w:t>The stock management system is designed for high performance and can scale to handle large inventories.</w:t>
      </w:r>
    </w:p>
    <w:p>
      <w:pPr>
        <w:pStyle w:val="CustomH3"/>
      </w:pPr>
      <w:r>
        <w:t>12.9.1 Performance Optimizations</w:t>
      </w:r>
    </w:p>
    <w:p>
      <w:pPr>
        <w:pStyle w:val="CustomH3"/>
      </w:pPr>
      <w:r>
        <w:t>12.9.2 Scalability Features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Feature</w:t>
            </w:r>
          </w:p>
        </w:tc>
        <w:tc>
          <w:tcPr>
            <w:tcW w:type="dxa" w:w="2160"/>
          </w:tcPr>
          <w:p>
            <w:r>
              <w:rPr>
                <w:b/>
              </w:rPr>
              <w:t>Current Capacity</w:t>
            </w:r>
          </w:p>
        </w:tc>
        <w:tc>
          <w:tcPr>
            <w:tcW w:type="dxa" w:w="2160"/>
          </w:tcPr>
          <w:p>
            <w:r>
              <w:rPr>
                <w:b/>
              </w:rPr>
              <w:t>Scalability Limit</w:t>
            </w:r>
          </w:p>
        </w:tc>
        <w:tc>
          <w:tcPr>
            <w:tcW w:type="dxa" w:w="2160"/>
          </w:tcPr>
          <w:p>
            <w:r>
              <w:rPr>
                <w:b/>
              </w:rPr>
              <w:t>Performance Impact</w:t>
            </w:r>
          </w:p>
        </w:tc>
      </w:tr>
      <w:tr>
        <w:tc>
          <w:tcPr>
            <w:tcW w:type="dxa" w:w="2160"/>
          </w:tcPr>
          <w:p>
            <w:r>
              <w:t>Stock Items</w:t>
            </w:r>
          </w:p>
        </w:tc>
        <w:tc>
          <w:tcPr>
            <w:tcW w:type="dxa" w:w="2160"/>
          </w:tcPr>
          <w:p>
            <w:r>
              <w:t>100,000 items</w:t>
            </w:r>
          </w:p>
        </w:tc>
        <w:tc>
          <w:tcPr>
            <w:tcW w:type="dxa" w:w="2160"/>
          </w:tcPr>
          <w:p>
            <w:r>
              <w:t>1,000,000+ items</w:t>
            </w:r>
          </w:p>
        </w:tc>
        <w:tc>
          <w:tcPr>
            <w:tcW w:type="dxa" w:w="2160"/>
          </w:tcPr>
          <w:p>
            <w:r>
              <w:t>Minimal with proper indexing</w:t>
            </w:r>
          </w:p>
        </w:tc>
      </w:tr>
      <w:tr>
        <w:tc>
          <w:tcPr>
            <w:tcW w:type="dxa" w:w="2160"/>
          </w:tcPr>
          <w:p>
            <w:r>
              <w:t>Transactions/Day</w:t>
            </w:r>
          </w:p>
        </w:tc>
        <w:tc>
          <w:tcPr>
            <w:tcW w:type="dxa" w:w="2160"/>
          </w:tcPr>
          <w:p>
            <w:r>
              <w:t>50,000 transactions</w:t>
            </w:r>
          </w:p>
        </w:tc>
        <w:tc>
          <w:tcPr>
            <w:tcW w:type="dxa" w:w="2160"/>
          </w:tcPr>
          <w:p>
            <w:r>
              <w:t>500,000+ transactions</w:t>
            </w:r>
          </w:p>
        </w:tc>
        <w:tc>
          <w:tcPr>
            <w:tcW w:type="dxa" w:w="2160"/>
          </w:tcPr>
          <w:p>
            <w:r>
              <w:t>Linear scaling with hardware</w:t>
            </w:r>
          </w:p>
        </w:tc>
      </w:tr>
      <w:tr>
        <w:tc>
          <w:tcPr>
            <w:tcW w:type="dxa" w:w="2160"/>
          </w:tcPr>
          <w:p>
            <w:r>
              <w:t>Locations</w:t>
            </w:r>
          </w:p>
        </w:tc>
        <w:tc>
          <w:tcPr>
            <w:tcW w:type="dxa" w:w="2160"/>
          </w:tcPr>
          <w:p>
            <w:r>
              <w:t>100 locations</w:t>
            </w:r>
          </w:p>
        </w:tc>
        <w:tc>
          <w:tcPr>
            <w:tcW w:type="dxa" w:w="2160"/>
          </w:tcPr>
          <w:p>
            <w:r>
              <w:t>1,000+ locations</w:t>
            </w:r>
          </w:p>
        </w:tc>
        <w:tc>
          <w:tcPr>
            <w:tcW w:type="dxa" w:w="2160"/>
          </w:tcPr>
          <w:p>
            <w:r>
              <w:t>No significant impact</w:t>
            </w:r>
          </w:p>
        </w:tc>
      </w:tr>
      <w:tr>
        <w:tc>
          <w:tcPr>
            <w:tcW w:type="dxa" w:w="2160"/>
          </w:tcPr>
          <w:p>
            <w:r>
              <w:t>Concurrent Users</w:t>
            </w:r>
          </w:p>
        </w:tc>
        <w:tc>
          <w:tcPr>
            <w:tcW w:type="dxa" w:w="2160"/>
          </w:tcPr>
          <w:p>
            <w:r>
              <w:t>500 users</w:t>
            </w:r>
          </w:p>
        </w:tc>
        <w:tc>
          <w:tcPr>
            <w:tcW w:type="dxa" w:w="2160"/>
          </w:tcPr>
          <w:p>
            <w:r>
              <w:t>5,000+ users</w:t>
            </w:r>
          </w:p>
        </w:tc>
        <w:tc>
          <w:tcPr>
            <w:tcW w:type="dxa" w:w="2160"/>
          </w:tcPr>
          <w:p>
            <w:r>
              <w:t>Requires load balancing</w:t>
            </w:r>
          </w:p>
        </w:tc>
      </w:tr>
    </w:tbl>
    <w:p>
      <w:pPr>
        <w:pStyle w:val="CustomH2"/>
      </w:pPr>
      <w:r>
        <w:t>12.10 Future Enhancements</w:t>
      </w:r>
    </w:p>
    <w:p>
      <w:r>
        <w:t>Planned improvements and advanced features for the stock management system.</w:t>
      </w:r>
    </w:p>
    <w:p>
      <w:pPr>
        <w:pStyle w:val="CustomH3"/>
      </w:pPr>
      <w:r>
        <w:t>12.10.1 Upcoming Features</w:t>
      </w:r>
    </w:p>
    <w:p>
      <w:pPr>
        <w:pStyle w:val="CustomH4"/>
      </w:pPr>
      <w:r>
        <w:t>🤖 AI-Powered Demand Forecasting</w:t>
      </w:r>
    </w:p>
    <w:p>
      <w:r>
        <w:t>Machine learning algorithms to predict demand patterns and optimize stock levels.</w:t>
      </w:r>
    </w:p>
    <w:p>
      <w:pPr>
        <w:pStyle w:val="CustomH4"/>
      </w:pPr>
      <w:r>
        <w:t>📱 Advanced Mobile App</w:t>
      </w:r>
    </w:p>
    <w:p>
      <w:r>
        <w:t>Dedicated mobile application with offline capabilities and advanced barcode scanning.</w:t>
      </w:r>
    </w:p>
    <w:p>
      <w:pPr>
        <w:pStyle w:val="CustomH4"/>
      </w:pPr>
      <w:r>
        <w:t>🏭 IoT Integration</w:t>
      </w:r>
    </w:p>
    <w:p>
      <w:r>
        <w:t>Integration with IoT sensors for real-time environmental monitoring and automated alerts.</w:t>
      </w:r>
    </w:p>
    <w:p>
      <w:pPr>
        <w:pStyle w:val="CustomH4"/>
      </w:pPr>
      <w:r>
        <w:t>🔗 Blockchain Traceability</w:t>
      </w:r>
    </w:p>
    <w:p>
      <w:r>
        <w:t>Blockchain-based supply chain traceability for enhanced transparency and authenticity.</w:t>
      </w:r>
    </w:p>
    <w:p>
      <w:pPr>
        <w:pStyle w:val="CustomH3"/>
      </w:pPr>
      <w:r>
        <w:t>12.10.2 Advanced Analytics</w:t>
      </w:r>
    </w:p>
    <w:p>
      <w:pPr>
        <w:pStyle w:val="ListBullet"/>
      </w:pPr>
      <w:r>
        <w:t>Demand Forecasting: AI-powered prediction of future stock requirements</w:t>
      </w:r>
    </w:p>
    <w:p>
      <w:pPr>
        <w:pStyle w:val="ListBullet"/>
      </w:pPr>
      <w:r>
        <w:t>Seasonal Analysis: Automatic detection of seasonal patterns and trends</w:t>
      </w:r>
    </w:p>
    <w:p>
      <w:pPr>
        <w:pStyle w:val="ListBullet"/>
      </w:pPr>
      <w:r>
        <w:t>Supplier Performance: Advanced supplier analytics and performance scoring</w:t>
      </w:r>
    </w:p>
    <w:p>
      <w:pPr>
        <w:pStyle w:val="ListBullet"/>
      </w:pPr>
      <w:r>
        <w:t>Cost Optimization: Automated recommendations for cost reduction opportunities</w:t>
      </w:r>
    </w:p>
    <w:p>
      <w:pPr>
        <w:pStyle w:val="ListBullet"/>
      </w:pPr>
      <w:r>
        <w:t>Risk Management: Predictive alerts for supply chain disruptions</w:t>
      </w:r>
    </w:p>
    <w:p>
      <w:pPr>
        <w:pStyle w:val="CustomH2"/>
      </w:pPr>
      <w:r>
        <w:t>12.10 Future Enhancements</w:t>
      </w:r>
    </w:p>
    <w:p>
      <w:r>
        <w:t>Planned improvements and advanced features for the stock management system.</w:t>
      </w:r>
    </w:p>
    <w:p>
      <w:pPr>
        <w:pStyle w:val="CustomH3"/>
      </w:pPr>
      <w:r>
        <w:t>12.10.1 Upcoming Features</w:t>
      </w:r>
    </w:p>
    <w:p>
      <w:pPr>
        <w:pStyle w:val="CustomH4"/>
      </w:pPr>
      <w:r>
        <w:t>🤖 AI-Powered Demand Forecasting</w:t>
      </w:r>
    </w:p>
    <w:p>
      <w:r>
        <w:t>Machine learning algorithms to predict demand patterns and optimize stock levels.</w:t>
      </w:r>
    </w:p>
    <w:p>
      <w:pPr>
        <w:pStyle w:val="CustomH4"/>
      </w:pPr>
      <w:r>
        <w:t>📱 Advanced Mobile App</w:t>
      </w:r>
    </w:p>
    <w:p>
      <w:r>
        <w:t>Dedicated mobile application with offline capabilities and advanced barcode scanning.</w:t>
      </w:r>
    </w:p>
    <w:p>
      <w:pPr>
        <w:pStyle w:val="CustomH4"/>
      </w:pPr>
      <w:r>
        <w:t>🏭 IoT Integration</w:t>
      </w:r>
    </w:p>
    <w:p>
      <w:r>
        <w:t>Integration with IoT sensors for real-time environmental monitoring and automated alerts.</w:t>
      </w:r>
    </w:p>
    <w:p>
      <w:pPr>
        <w:pStyle w:val="CustomH4"/>
      </w:pPr>
      <w:r>
        <w:t>🔗 Blockchain Traceability</w:t>
      </w:r>
    </w:p>
    <w:p>
      <w:r>
        <w:t>Blockchain-based supply chain traceability for enhanced transparency and authenticity.</w:t>
      </w:r>
    </w:p>
    <w:p>
      <w:pPr>
        <w:pStyle w:val="CustomH3"/>
      </w:pPr>
      <w:r>
        <w:t>12.10.2 Advanced Analytics</w:t>
      </w:r>
    </w:p>
    <w:p>
      <w:pPr>
        <w:pStyle w:val="ListBullet"/>
      </w:pPr>
      <w:r>
        <w:t>Demand Forecasting: AI-powered prediction of future stock requirements</w:t>
      </w:r>
    </w:p>
    <w:p>
      <w:pPr>
        <w:pStyle w:val="ListBullet"/>
      </w:pPr>
      <w:r>
        <w:t>Seasonal Analysis: Automatic detection of seasonal patterns and trends</w:t>
      </w:r>
    </w:p>
    <w:p>
      <w:pPr>
        <w:pStyle w:val="ListBullet"/>
      </w:pPr>
      <w:r>
        <w:t>Supplier Performance: Advanced supplier analytics and performance scoring</w:t>
      </w:r>
    </w:p>
    <w:p>
      <w:pPr>
        <w:pStyle w:val="ListBullet"/>
      </w:pPr>
      <w:r>
        <w:t>Cost Optimization: Automated recommendations for cost reduction opportunities</w:t>
      </w:r>
    </w:p>
    <w:p>
      <w:pPr>
        <w:pStyle w:val="ListBullet"/>
      </w:pPr>
      <w:r>
        <w:t>Risk Management: Predictive alerts for supply chain disruptions</w:t>
      </w:r>
    </w:p>
    <w:p>
      <w:r>
        <w:br w:type="page"/>
      </w:r>
    </w:p>
    <w:p>
      <w:pPr>
        <w:pStyle w:val="ChapterTitle"/>
      </w:pPr>
      <w:r>
        <w:t>Chapter 13: Salary &amp; Payroll Management</w:t>
      </w:r>
    </w:p>
    <w:p>
      <w:r>
        <w:t>Comprehensive Automated Payroll Processing, Tax Calculations, and Employee Compensation Management</w:t>
      </w:r>
    </w:p>
    <w:p>
      <w:pPr>
        <w:pStyle w:val="CustomH2"/>
      </w:pPr>
      <w:r>
        <w:t>13.1 Payroll Management Overview</w:t>
      </w:r>
    </w:p>
    <w:p>
      <w:r>
        <w:t>The Salary &amp; Payroll Management module is a comprehensive system designed to automate the entire payroll process, from salary calculations to tax deductions and payslip generation. This module ensures compliance with Indian labor laws and tax regulations while providing flexibility for different compensation structures.</w:t>
      </w:r>
    </w:p>
    <w:p>
      <w:pPr>
        <w:pStyle w:val="CustomH3"/>
      </w:pPr>
      <w:r>
        <w:t>13.1.1 Core Features</w:t>
      </w:r>
    </w:p>
    <w:p>
      <w:pPr>
        <w:pStyle w:val="CustomH4"/>
      </w:pPr>
      <w:r>
        <w:t>Automated Salary Calculations</w:t>
      </w:r>
    </w:p>
    <w:p>
      <w:r>
        <w:t>Complex salary computations including basic pay, allowances, overtime, and variable components.</w:t>
      </w:r>
    </w:p>
    <w:p>
      <w:pPr>
        <w:pStyle w:val="CustomH4"/>
      </w:pPr>
      <w:r>
        <w:t>Tax &amp; Statutory Deductions</w:t>
      </w:r>
    </w:p>
    <w:p>
      <w:r>
        <w:t>Automatic calculation of PF, ESI, Professional Tax, TDS, and other statutory deductions.</w:t>
      </w:r>
    </w:p>
    <w:p>
      <w:pPr>
        <w:pStyle w:val="CustomH4"/>
      </w:pPr>
      <w:r>
        <w:t>Payslip Generation</w:t>
      </w:r>
    </w:p>
    <w:p>
      <w:r>
        <w:t>Professional payslip generation with detailed breakdowns and company branding.</w:t>
      </w:r>
    </w:p>
    <w:p>
      <w:pPr>
        <w:pStyle w:val="CustomH4"/>
      </w:pPr>
      <w:r>
        <w:t>Compliance Management</w:t>
      </w:r>
    </w:p>
    <w:p>
      <w:r>
        <w:t>Built-in compliance with Indian labor laws and tax regulations.</w:t>
      </w:r>
    </w:p>
    <w:p>
      <w:pPr>
        <w:pStyle w:val="CustomH3"/>
      </w:pPr>
      <w:r>
        <w:t>13.1.2 Payroll Processing Workflow</w:t>
      </w:r>
    </w:p>
    <w:p>
      <w:pPr>
        <w:pStyle w:val="CustomH2"/>
      </w:pPr>
      <w:r>
        <w:t>13.1 Payroll Management Overview</w:t>
      </w:r>
    </w:p>
    <w:p>
      <w:r>
        <w:t>The Salary &amp; Payroll Management module is a comprehensive system designed to automate the entire payroll process, from salary calculations to tax deductions and payslip generation. This module ensures compliance with Indian labor laws and tax regulations while providing flexibility for different compensation structures.</w:t>
      </w:r>
    </w:p>
    <w:p>
      <w:pPr>
        <w:pStyle w:val="CustomH3"/>
      </w:pPr>
      <w:r>
        <w:t>13.1.1 Core Features</w:t>
      </w:r>
    </w:p>
    <w:p>
      <w:pPr>
        <w:pStyle w:val="CustomH4"/>
      </w:pPr>
      <w:r>
        <w:t>Automated Salary Calculations</w:t>
      </w:r>
    </w:p>
    <w:p>
      <w:r>
        <w:t>Complex salary computations including basic pay, allowances, overtime, and variable components.</w:t>
      </w:r>
    </w:p>
    <w:p>
      <w:pPr>
        <w:pStyle w:val="CustomH4"/>
      </w:pPr>
      <w:r>
        <w:t>Tax &amp; Statutory Deductions</w:t>
      </w:r>
    </w:p>
    <w:p>
      <w:r>
        <w:t>Automatic calculation of PF, ESI, Professional Tax, TDS, and other statutory deductions.</w:t>
      </w:r>
    </w:p>
    <w:p>
      <w:pPr>
        <w:pStyle w:val="CustomH4"/>
      </w:pPr>
      <w:r>
        <w:t>Payslip Generation</w:t>
      </w:r>
    </w:p>
    <w:p>
      <w:r>
        <w:t>Professional payslip generation with detailed breakdowns and company branding.</w:t>
      </w:r>
    </w:p>
    <w:p>
      <w:pPr>
        <w:pStyle w:val="CustomH4"/>
      </w:pPr>
      <w:r>
        <w:t>Compliance Management</w:t>
      </w:r>
    </w:p>
    <w:p>
      <w:r>
        <w:t>Built-in compliance with Indian labor laws and tax regulations.</w:t>
      </w:r>
    </w:p>
    <w:p>
      <w:pPr>
        <w:pStyle w:val="CustomH3"/>
      </w:pPr>
      <w:r>
        <w:t>13.1.2 Payroll Processing Workflow</w:t>
      </w:r>
    </w:p>
    <w:p>
      <w:pPr>
        <w:pStyle w:val="CustomH2"/>
      </w:pPr>
      <w:r>
        <w:t>13.2 Payroll Configuration System</w:t>
      </w:r>
    </w:p>
    <w:p>
      <w:r>
        <w:t>The system provides comprehensive configuration options to adapt to different organizational requirements and compliance needs.</w:t>
      </w:r>
    </w:p>
    <w:p>
      <w:pPr>
        <w:pStyle w:val="CustomH3"/>
      </w:pPr>
      <w:r>
        <w:t>13.2.1 Company Information Setup</w:t>
      </w:r>
    </w:p>
    <w:p>
      <w:pPr>
        <w:pStyle w:val="CustomH3"/>
      </w:pPr>
      <w:r>
        <w:t>13.2.2 Payroll Configuration Parameters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Parameter</w:t>
            </w:r>
          </w:p>
        </w:tc>
        <w:tc>
          <w:tcPr>
            <w:tcW w:type="dxa" w:w="2160"/>
          </w:tcPr>
          <w:p>
            <w:r>
              <w:rPr>
                <w:b/>
              </w:rPr>
              <w:t>Description</w:t>
            </w:r>
          </w:p>
        </w:tc>
        <w:tc>
          <w:tcPr>
            <w:tcW w:type="dxa" w:w="2160"/>
          </w:tcPr>
          <w:p>
            <w:r>
              <w:rPr>
                <w:b/>
              </w:rPr>
              <w:t>Default Value</w:t>
            </w:r>
          </w:p>
        </w:tc>
        <w:tc>
          <w:tcPr>
            <w:tcW w:type="dxa" w:w="2160"/>
          </w:tcPr>
          <w:p>
            <w:r>
              <w:rPr>
                <w:b/>
              </w:rPr>
              <w:t>Range/Options</w:t>
            </w:r>
          </w:p>
        </w:tc>
      </w:tr>
      <w:tr>
        <w:tc>
          <w:tcPr>
            <w:tcW w:type="dxa" w:w="2160"/>
          </w:tcPr>
          <w:p>
            <w:r>
              <w:t>Pay Frequency</w:t>
            </w:r>
          </w:p>
        </w:tc>
        <w:tc>
          <w:tcPr>
            <w:tcW w:type="dxa" w:w="2160"/>
          </w:tcPr>
          <w:p>
            <w:r>
              <w:t>How often payroll is processed</w:t>
            </w:r>
          </w:p>
        </w:tc>
        <w:tc>
          <w:tcPr>
            <w:tcW w:type="dxa" w:w="2160"/>
          </w:tcPr>
          <w:p>
            <w:r>
              <w:t>Monthly</w:t>
            </w:r>
          </w:p>
        </w:tc>
        <w:tc>
          <w:tcPr>
            <w:tcW w:type="dxa" w:w="2160"/>
          </w:tcPr>
          <w:p>
            <w:r>
              <w:t>Weekly, Bi-weekly, Monthly</w:t>
            </w:r>
          </w:p>
        </w:tc>
      </w:tr>
      <w:tr>
        <w:tc>
          <w:tcPr>
            <w:tcW w:type="dxa" w:w="2160"/>
          </w:tcPr>
          <w:p>
            <w:r>
              <w:t>Pay Day</w:t>
            </w:r>
          </w:p>
        </w:tc>
        <w:tc>
          <w:tcPr>
            <w:tcW w:type="dxa" w:w="2160"/>
          </w:tcPr>
          <w:p>
            <w:r>
              <w:t>Day of month for salary payment</w:t>
            </w:r>
          </w:p>
        </w:tc>
        <w:tc>
          <w:tcPr>
            <w:tcW w:type="dxa" w:w="2160"/>
          </w:tcPr>
          <w:p>
            <w:r>
              <w:t>1st</w:t>
            </w:r>
          </w:p>
        </w:tc>
        <w:tc>
          <w:tcPr>
            <w:tcW w:type="dxa" w:w="2160"/>
          </w:tcPr>
          <w:p>
            <w:r>
              <w:t>1-31</w:t>
            </w:r>
          </w:p>
        </w:tc>
      </w:tr>
      <w:tr>
        <w:tc>
          <w:tcPr>
            <w:tcW w:type="dxa" w:w="2160"/>
          </w:tcPr>
          <w:p>
            <w:r>
              <w:t>Working Days/Month</w:t>
            </w:r>
          </w:p>
        </w:tc>
        <w:tc>
          <w:tcPr>
            <w:tcW w:type="dxa" w:w="2160"/>
          </w:tcPr>
          <w:p>
            <w:r>
              <w:t>Standard working days</w:t>
            </w:r>
          </w:p>
        </w:tc>
        <w:tc>
          <w:tcPr>
            <w:tcW w:type="dxa" w:w="2160"/>
          </w:tcPr>
          <w:p>
            <w:r>
              <w:t>26</w:t>
            </w:r>
          </w:p>
        </w:tc>
        <w:tc>
          <w:tcPr>
            <w:tcW w:type="dxa" w:w="2160"/>
          </w:tcPr>
          <w:p>
            <w:r>
              <w:t>20-31</w:t>
            </w:r>
          </w:p>
        </w:tc>
      </w:tr>
      <w:tr>
        <w:tc>
          <w:tcPr>
            <w:tcW w:type="dxa" w:w="2160"/>
          </w:tcPr>
          <w:p>
            <w:r>
              <w:t>Working Hours/Day</w:t>
            </w:r>
          </w:p>
        </w:tc>
        <w:tc>
          <w:tcPr>
            <w:tcW w:type="dxa" w:w="2160"/>
          </w:tcPr>
          <w:p>
            <w:r>
              <w:t>Standard working hours</w:t>
            </w:r>
          </w:p>
        </w:tc>
        <w:tc>
          <w:tcPr>
            <w:tcW w:type="dxa" w:w="2160"/>
          </w:tcPr>
          <w:p>
            <w:r>
              <w:t>8</w:t>
            </w:r>
          </w:p>
        </w:tc>
        <w:tc>
          <w:tcPr>
            <w:tcW w:type="dxa" w:w="2160"/>
          </w:tcPr>
          <w:p>
            <w:r>
              <w:t>6-12</w:t>
            </w:r>
          </w:p>
        </w:tc>
      </w:tr>
      <w:tr>
        <w:tc>
          <w:tcPr>
            <w:tcW w:type="dxa" w:w="2160"/>
          </w:tcPr>
          <w:p>
            <w:r>
              <w:t>Overtime Rate</w:t>
            </w:r>
          </w:p>
        </w:tc>
        <w:tc>
          <w:tcPr>
            <w:tcW w:type="dxa" w:w="2160"/>
          </w:tcPr>
          <w:p>
            <w:r>
              <w:t>Overtime pay multiplier</w:t>
            </w:r>
          </w:p>
        </w:tc>
        <w:tc>
          <w:tcPr>
            <w:tcW w:type="dxa" w:w="2160"/>
          </w:tcPr>
          <w:p>
            <w:r>
              <w:t>1.5x</w:t>
            </w:r>
          </w:p>
        </w:tc>
        <w:tc>
          <w:tcPr>
            <w:tcW w:type="dxa" w:w="2160"/>
          </w:tcPr>
          <w:p>
            <w:r>
              <w:t>1.0-3.0x</w:t>
            </w:r>
          </w:p>
        </w:tc>
      </w:tr>
      <w:tr>
        <w:tc>
          <w:tcPr>
            <w:tcW w:type="dxa" w:w="2160"/>
          </w:tcPr>
          <w:p>
            <w:r>
              <w:t>Late Deduction</w:t>
            </w:r>
          </w:p>
        </w:tc>
        <w:tc>
          <w:tcPr>
            <w:tcW w:type="dxa" w:w="2160"/>
          </w:tcPr>
          <w:p>
            <w:r>
              <w:t>Deduction per hour for lateness</w:t>
            </w:r>
          </w:p>
        </w:tc>
        <w:tc>
          <w:tcPr>
            <w:tcW w:type="dxa" w:w="2160"/>
          </w:tcPr>
          <w:p>
            <w:r>
              <w:t>₹0</w:t>
            </w:r>
          </w:p>
        </w:tc>
        <w:tc>
          <w:tcPr>
            <w:tcW w:type="dxa" w:w="2160"/>
          </w:tcPr>
          <w:p>
            <w:r>
              <w:t>₹0-500</w:t>
            </w:r>
          </w:p>
        </w:tc>
      </w:tr>
    </w:tbl>
    <w:p>
      <w:pPr>
        <w:pStyle w:val="CustomH3"/>
      </w:pPr>
      <w:r>
        <w:t>13.2.3 Tax and Statutory Settings</w:t>
      </w:r>
    </w:p>
    <w:p>
      <w:pPr>
        <w:pStyle w:val="CustomH2"/>
      </w:pPr>
      <w:r>
        <w:t>13.2 Payroll Configuration System</w:t>
      </w:r>
    </w:p>
    <w:p>
      <w:r>
        <w:t>The system provides comprehensive configuration options to adapt to different organizational requirements and compliance needs.</w:t>
      </w:r>
    </w:p>
    <w:p>
      <w:pPr>
        <w:pStyle w:val="CustomH3"/>
      </w:pPr>
      <w:r>
        <w:t>13.2.1 Company Information Setup</w:t>
      </w:r>
    </w:p>
    <w:p>
      <w:pPr>
        <w:pStyle w:val="CustomH3"/>
      </w:pPr>
      <w:r>
        <w:t>13.2.2 Payroll Configuration Parameters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Parameter</w:t>
            </w:r>
          </w:p>
        </w:tc>
        <w:tc>
          <w:tcPr>
            <w:tcW w:type="dxa" w:w="2160"/>
          </w:tcPr>
          <w:p>
            <w:r>
              <w:rPr>
                <w:b/>
              </w:rPr>
              <w:t>Description</w:t>
            </w:r>
          </w:p>
        </w:tc>
        <w:tc>
          <w:tcPr>
            <w:tcW w:type="dxa" w:w="2160"/>
          </w:tcPr>
          <w:p>
            <w:r>
              <w:rPr>
                <w:b/>
              </w:rPr>
              <w:t>Default Value</w:t>
            </w:r>
          </w:p>
        </w:tc>
        <w:tc>
          <w:tcPr>
            <w:tcW w:type="dxa" w:w="2160"/>
          </w:tcPr>
          <w:p>
            <w:r>
              <w:rPr>
                <w:b/>
              </w:rPr>
              <w:t>Range/Options</w:t>
            </w:r>
          </w:p>
        </w:tc>
      </w:tr>
      <w:tr>
        <w:tc>
          <w:tcPr>
            <w:tcW w:type="dxa" w:w="2160"/>
          </w:tcPr>
          <w:p>
            <w:r>
              <w:t>Pay Frequency</w:t>
            </w:r>
          </w:p>
        </w:tc>
        <w:tc>
          <w:tcPr>
            <w:tcW w:type="dxa" w:w="2160"/>
          </w:tcPr>
          <w:p>
            <w:r>
              <w:t>How often payroll is processed</w:t>
            </w:r>
          </w:p>
        </w:tc>
        <w:tc>
          <w:tcPr>
            <w:tcW w:type="dxa" w:w="2160"/>
          </w:tcPr>
          <w:p>
            <w:r>
              <w:t>Monthly</w:t>
            </w:r>
          </w:p>
        </w:tc>
        <w:tc>
          <w:tcPr>
            <w:tcW w:type="dxa" w:w="2160"/>
          </w:tcPr>
          <w:p>
            <w:r>
              <w:t>Weekly, Bi-weekly, Monthly</w:t>
            </w:r>
          </w:p>
        </w:tc>
      </w:tr>
      <w:tr>
        <w:tc>
          <w:tcPr>
            <w:tcW w:type="dxa" w:w="2160"/>
          </w:tcPr>
          <w:p>
            <w:r>
              <w:t>Pay Day</w:t>
            </w:r>
          </w:p>
        </w:tc>
        <w:tc>
          <w:tcPr>
            <w:tcW w:type="dxa" w:w="2160"/>
          </w:tcPr>
          <w:p>
            <w:r>
              <w:t>Day of month for salary payment</w:t>
            </w:r>
          </w:p>
        </w:tc>
        <w:tc>
          <w:tcPr>
            <w:tcW w:type="dxa" w:w="2160"/>
          </w:tcPr>
          <w:p>
            <w:r>
              <w:t>1st</w:t>
            </w:r>
          </w:p>
        </w:tc>
        <w:tc>
          <w:tcPr>
            <w:tcW w:type="dxa" w:w="2160"/>
          </w:tcPr>
          <w:p>
            <w:r>
              <w:t>1-31</w:t>
            </w:r>
          </w:p>
        </w:tc>
      </w:tr>
      <w:tr>
        <w:tc>
          <w:tcPr>
            <w:tcW w:type="dxa" w:w="2160"/>
          </w:tcPr>
          <w:p>
            <w:r>
              <w:t>Working Days/Month</w:t>
            </w:r>
          </w:p>
        </w:tc>
        <w:tc>
          <w:tcPr>
            <w:tcW w:type="dxa" w:w="2160"/>
          </w:tcPr>
          <w:p>
            <w:r>
              <w:t>Standard working days</w:t>
            </w:r>
          </w:p>
        </w:tc>
        <w:tc>
          <w:tcPr>
            <w:tcW w:type="dxa" w:w="2160"/>
          </w:tcPr>
          <w:p>
            <w:r>
              <w:t>26</w:t>
            </w:r>
          </w:p>
        </w:tc>
        <w:tc>
          <w:tcPr>
            <w:tcW w:type="dxa" w:w="2160"/>
          </w:tcPr>
          <w:p>
            <w:r>
              <w:t>20-31</w:t>
            </w:r>
          </w:p>
        </w:tc>
      </w:tr>
      <w:tr>
        <w:tc>
          <w:tcPr>
            <w:tcW w:type="dxa" w:w="2160"/>
          </w:tcPr>
          <w:p>
            <w:r>
              <w:t>Working Hours/Day</w:t>
            </w:r>
          </w:p>
        </w:tc>
        <w:tc>
          <w:tcPr>
            <w:tcW w:type="dxa" w:w="2160"/>
          </w:tcPr>
          <w:p>
            <w:r>
              <w:t>Standard working hours</w:t>
            </w:r>
          </w:p>
        </w:tc>
        <w:tc>
          <w:tcPr>
            <w:tcW w:type="dxa" w:w="2160"/>
          </w:tcPr>
          <w:p>
            <w:r>
              <w:t>8</w:t>
            </w:r>
          </w:p>
        </w:tc>
        <w:tc>
          <w:tcPr>
            <w:tcW w:type="dxa" w:w="2160"/>
          </w:tcPr>
          <w:p>
            <w:r>
              <w:t>6-12</w:t>
            </w:r>
          </w:p>
        </w:tc>
      </w:tr>
      <w:tr>
        <w:tc>
          <w:tcPr>
            <w:tcW w:type="dxa" w:w="2160"/>
          </w:tcPr>
          <w:p>
            <w:r>
              <w:t>Overtime Rate</w:t>
            </w:r>
          </w:p>
        </w:tc>
        <w:tc>
          <w:tcPr>
            <w:tcW w:type="dxa" w:w="2160"/>
          </w:tcPr>
          <w:p>
            <w:r>
              <w:t>Overtime pay multiplier</w:t>
            </w:r>
          </w:p>
        </w:tc>
        <w:tc>
          <w:tcPr>
            <w:tcW w:type="dxa" w:w="2160"/>
          </w:tcPr>
          <w:p>
            <w:r>
              <w:t>1.5x</w:t>
            </w:r>
          </w:p>
        </w:tc>
        <w:tc>
          <w:tcPr>
            <w:tcW w:type="dxa" w:w="2160"/>
          </w:tcPr>
          <w:p>
            <w:r>
              <w:t>1.0-3.0x</w:t>
            </w:r>
          </w:p>
        </w:tc>
      </w:tr>
      <w:tr>
        <w:tc>
          <w:tcPr>
            <w:tcW w:type="dxa" w:w="2160"/>
          </w:tcPr>
          <w:p>
            <w:r>
              <w:t>Late Deduction</w:t>
            </w:r>
          </w:p>
        </w:tc>
        <w:tc>
          <w:tcPr>
            <w:tcW w:type="dxa" w:w="2160"/>
          </w:tcPr>
          <w:p>
            <w:r>
              <w:t>Deduction per hour for lateness</w:t>
            </w:r>
          </w:p>
        </w:tc>
        <w:tc>
          <w:tcPr>
            <w:tcW w:type="dxa" w:w="2160"/>
          </w:tcPr>
          <w:p>
            <w:r>
              <w:t>₹0</w:t>
            </w:r>
          </w:p>
        </w:tc>
        <w:tc>
          <w:tcPr>
            <w:tcW w:type="dxa" w:w="2160"/>
          </w:tcPr>
          <w:p>
            <w:r>
              <w:t>₹0-500</w:t>
            </w:r>
          </w:p>
        </w:tc>
      </w:tr>
    </w:tbl>
    <w:p>
      <w:pPr>
        <w:pStyle w:val="CustomH3"/>
      </w:pPr>
      <w:r>
        <w:t>13.2.3 Tax and Statutory Settings</w:t>
      </w:r>
    </w:p>
    <w:p>
      <w:pPr>
        <w:pStyle w:val="CustomH2"/>
      </w:pPr>
      <w:r>
        <w:t>13.3 Salary Structure and Components</w:t>
      </w:r>
    </w:p>
    <w:p>
      <w:r>
        <w:t>The system supports flexible salary structures with multiple components for earnings and deductions.</w:t>
      </w:r>
    </w:p>
    <w:p>
      <w:pPr>
        <w:pStyle w:val="CustomH3"/>
      </w:pPr>
      <w:r>
        <w:t>13.3.1 Salary Components Structure</w:t>
      </w:r>
    </w:p>
    <w:p>
      <w:pPr>
        <w:pStyle w:val="CustomH4"/>
      </w:pPr>
      <w:r>
        <w:t>Basic Salary Components</w:t>
      </w:r>
    </w:p>
    <w:p>
      <w:pPr>
        <w:pStyle w:val="ListBullet"/>
      </w:pPr>
      <w:r>
        <w:t>Basic Pay (40-50% of CTC)</w:t>
      </w:r>
    </w:p>
    <w:p>
      <w:pPr>
        <w:pStyle w:val="ListBullet"/>
      </w:pPr>
      <w:r>
        <w:t>House Rent Allowance (HRA)</w:t>
      </w:r>
    </w:p>
    <w:p>
      <w:pPr>
        <w:pStyle w:val="ListBullet"/>
      </w:pPr>
      <w:r>
        <w:t>Dearness Allowance (DA)</w:t>
      </w:r>
    </w:p>
    <w:p>
      <w:pPr>
        <w:pStyle w:val="ListBullet"/>
      </w:pPr>
      <w:r>
        <w:t>Transport Allowance</w:t>
      </w:r>
    </w:p>
    <w:p>
      <w:pPr>
        <w:pStyle w:val="ListBullet"/>
      </w:pPr>
      <w:r>
        <w:t>Medical Allowance</w:t>
      </w:r>
    </w:p>
    <w:p>
      <w:pPr>
        <w:pStyle w:val="CustomH4"/>
      </w:pPr>
      <w:r>
        <w:t>Variable Components</w:t>
      </w:r>
    </w:p>
    <w:p>
      <w:pPr>
        <w:pStyle w:val="ListBullet"/>
      </w:pPr>
      <w:r>
        <w:t>Performance Bonus</w:t>
      </w:r>
    </w:p>
    <w:p>
      <w:pPr>
        <w:pStyle w:val="ListBullet"/>
      </w:pPr>
      <w:r>
        <w:t>Overtime Pay</w:t>
      </w:r>
    </w:p>
    <w:p>
      <w:pPr>
        <w:pStyle w:val="ListBullet"/>
      </w:pPr>
      <w:r>
        <w:t>Incentives</w:t>
      </w:r>
    </w:p>
    <w:p>
      <w:pPr>
        <w:pStyle w:val="ListBullet"/>
      </w:pPr>
      <w:r>
        <w:t>Special Allowances</w:t>
      </w:r>
    </w:p>
    <w:p>
      <w:pPr>
        <w:pStyle w:val="ListBullet"/>
      </w:pPr>
      <w:r>
        <w:t>Arrears</w:t>
      </w:r>
    </w:p>
    <w:p>
      <w:pPr>
        <w:pStyle w:val="CustomH4"/>
      </w:pPr>
      <w:r>
        <w:t>Statutory Deductions</w:t>
      </w:r>
    </w:p>
    <w:p>
      <w:pPr>
        <w:pStyle w:val="ListBullet"/>
      </w:pPr>
      <w:r>
        <w:t>Provident Fund (PF)</w:t>
      </w:r>
    </w:p>
    <w:p>
      <w:pPr>
        <w:pStyle w:val="ListBullet"/>
      </w:pPr>
      <w:r>
        <w:t>Employee State Insurance (ESI)</w:t>
      </w:r>
    </w:p>
    <w:p>
      <w:pPr>
        <w:pStyle w:val="ListBullet"/>
      </w:pPr>
      <w:r>
        <w:t>Professional Tax</w:t>
      </w:r>
    </w:p>
    <w:p>
      <w:pPr>
        <w:pStyle w:val="ListBullet"/>
      </w:pPr>
      <w:r>
        <w:t>Tax Deducted at Source (TDS)</w:t>
      </w:r>
    </w:p>
    <w:p>
      <w:pPr>
        <w:pStyle w:val="ListBullet"/>
      </w:pPr>
      <w:r>
        <w:t>Labour Welfare Fund</w:t>
      </w:r>
    </w:p>
    <w:p>
      <w:pPr>
        <w:pStyle w:val="CustomH4"/>
      </w:pPr>
      <w:r>
        <w:t>Other Deductions</w:t>
      </w:r>
    </w:p>
    <w:p>
      <w:pPr>
        <w:pStyle w:val="ListBullet"/>
      </w:pPr>
      <w:r>
        <w:t>Loan Deductions</w:t>
      </w:r>
    </w:p>
    <w:p>
      <w:pPr>
        <w:pStyle w:val="ListBullet"/>
      </w:pPr>
      <w:r>
        <w:t>Advance Salary Recovery</w:t>
      </w:r>
    </w:p>
    <w:p>
      <w:pPr>
        <w:pStyle w:val="ListBullet"/>
      </w:pPr>
      <w:r>
        <w:t>Late Coming Penalty</w:t>
      </w:r>
    </w:p>
    <w:p>
      <w:pPr>
        <w:pStyle w:val="ListBullet"/>
      </w:pPr>
      <w:r>
        <w:t>Loss of Pay</w:t>
      </w:r>
    </w:p>
    <w:p>
      <w:pPr>
        <w:pStyle w:val="ListBullet"/>
      </w:pPr>
      <w:r>
        <w:t>Canteen Charges</w:t>
      </w:r>
    </w:p>
    <w:p>
      <w:pPr>
        <w:pStyle w:val="CustomH3"/>
      </w:pPr>
      <w:r>
        <w:t>13.3.2 Salary Calculation Engine</w:t>
      </w:r>
    </w:p>
    <w:p>
      <w:pPr>
        <w:pStyle w:val="CustomH3"/>
      </w:pPr>
      <w:r>
        <w:t>13.3.3 Tax Deduction at Source (TDS) Calculation</w:t>
      </w:r>
    </w:p>
    <w:p>
      <w:pPr>
        <w:pStyle w:val="CustomH4"/>
      </w:pPr>
      <w:r>
        <w:t>TDS Calculation Logic</w:t>
      </w:r>
    </w:p>
    <w:p>
      <w:pPr>
        <w:pStyle w:val="CustomH2"/>
      </w:pPr>
      <w:r>
        <w:t>13.3 Salary Structure and Components</w:t>
      </w:r>
    </w:p>
    <w:p>
      <w:r>
        <w:t>The system supports flexible salary structures with multiple components for earnings and deductions.</w:t>
      </w:r>
    </w:p>
    <w:p>
      <w:pPr>
        <w:pStyle w:val="CustomH3"/>
      </w:pPr>
      <w:r>
        <w:t>13.3.1 Salary Components Structure</w:t>
      </w:r>
    </w:p>
    <w:p>
      <w:pPr>
        <w:pStyle w:val="CustomH4"/>
      </w:pPr>
      <w:r>
        <w:t>Basic Salary Components</w:t>
      </w:r>
    </w:p>
    <w:p>
      <w:pPr>
        <w:pStyle w:val="ListBullet"/>
      </w:pPr>
      <w:r>
        <w:t>Basic Pay (40-50% of CTC)</w:t>
      </w:r>
    </w:p>
    <w:p>
      <w:pPr>
        <w:pStyle w:val="ListBullet"/>
      </w:pPr>
      <w:r>
        <w:t>House Rent Allowance (HRA)</w:t>
      </w:r>
    </w:p>
    <w:p>
      <w:pPr>
        <w:pStyle w:val="ListBullet"/>
      </w:pPr>
      <w:r>
        <w:t>Dearness Allowance (DA)</w:t>
      </w:r>
    </w:p>
    <w:p>
      <w:pPr>
        <w:pStyle w:val="ListBullet"/>
      </w:pPr>
      <w:r>
        <w:t>Transport Allowance</w:t>
      </w:r>
    </w:p>
    <w:p>
      <w:pPr>
        <w:pStyle w:val="ListBullet"/>
      </w:pPr>
      <w:r>
        <w:t>Medical Allowance</w:t>
      </w:r>
    </w:p>
    <w:p>
      <w:pPr>
        <w:pStyle w:val="CustomH4"/>
      </w:pPr>
      <w:r>
        <w:t>Variable Components</w:t>
      </w:r>
    </w:p>
    <w:p>
      <w:pPr>
        <w:pStyle w:val="ListBullet"/>
      </w:pPr>
      <w:r>
        <w:t>Performance Bonus</w:t>
      </w:r>
    </w:p>
    <w:p>
      <w:pPr>
        <w:pStyle w:val="ListBullet"/>
      </w:pPr>
      <w:r>
        <w:t>Overtime Pay</w:t>
      </w:r>
    </w:p>
    <w:p>
      <w:pPr>
        <w:pStyle w:val="ListBullet"/>
      </w:pPr>
      <w:r>
        <w:t>Incentives</w:t>
      </w:r>
    </w:p>
    <w:p>
      <w:pPr>
        <w:pStyle w:val="ListBullet"/>
      </w:pPr>
      <w:r>
        <w:t>Special Allowances</w:t>
      </w:r>
    </w:p>
    <w:p>
      <w:pPr>
        <w:pStyle w:val="ListBullet"/>
      </w:pPr>
      <w:r>
        <w:t>Arrears</w:t>
      </w:r>
    </w:p>
    <w:p>
      <w:pPr>
        <w:pStyle w:val="CustomH4"/>
      </w:pPr>
      <w:r>
        <w:t>Statutory Deductions</w:t>
      </w:r>
    </w:p>
    <w:p>
      <w:pPr>
        <w:pStyle w:val="ListBullet"/>
      </w:pPr>
      <w:r>
        <w:t>Provident Fund (PF)</w:t>
      </w:r>
    </w:p>
    <w:p>
      <w:pPr>
        <w:pStyle w:val="ListBullet"/>
      </w:pPr>
      <w:r>
        <w:t>Employee State Insurance (ESI)</w:t>
      </w:r>
    </w:p>
    <w:p>
      <w:pPr>
        <w:pStyle w:val="ListBullet"/>
      </w:pPr>
      <w:r>
        <w:t>Professional Tax</w:t>
      </w:r>
    </w:p>
    <w:p>
      <w:pPr>
        <w:pStyle w:val="ListBullet"/>
      </w:pPr>
      <w:r>
        <w:t>Tax Deducted at Source (TDS)</w:t>
      </w:r>
    </w:p>
    <w:p>
      <w:pPr>
        <w:pStyle w:val="ListBullet"/>
      </w:pPr>
      <w:r>
        <w:t>Labour Welfare Fund</w:t>
      </w:r>
    </w:p>
    <w:p>
      <w:pPr>
        <w:pStyle w:val="CustomH4"/>
      </w:pPr>
      <w:r>
        <w:t>Other Deductions</w:t>
      </w:r>
    </w:p>
    <w:p>
      <w:pPr>
        <w:pStyle w:val="ListBullet"/>
      </w:pPr>
      <w:r>
        <w:t>Loan Deductions</w:t>
      </w:r>
    </w:p>
    <w:p>
      <w:pPr>
        <w:pStyle w:val="ListBullet"/>
      </w:pPr>
      <w:r>
        <w:t>Advance Salary Recovery</w:t>
      </w:r>
    </w:p>
    <w:p>
      <w:pPr>
        <w:pStyle w:val="ListBullet"/>
      </w:pPr>
      <w:r>
        <w:t>Late Coming Penalty</w:t>
      </w:r>
    </w:p>
    <w:p>
      <w:pPr>
        <w:pStyle w:val="ListBullet"/>
      </w:pPr>
      <w:r>
        <w:t>Loss of Pay</w:t>
      </w:r>
    </w:p>
    <w:p>
      <w:pPr>
        <w:pStyle w:val="ListBullet"/>
      </w:pPr>
      <w:r>
        <w:t>Canteen Charges</w:t>
      </w:r>
    </w:p>
    <w:p>
      <w:pPr>
        <w:pStyle w:val="CustomH3"/>
      </w:pPr>
      <w:r>
        <w:t>13.3.2 Salary Calculation Engine</w:t>
      </w:r>
    </w:p>
    <w:p>
      <w:pPr>
        <w:pStyle w:val="CustomH3"/>
      </w:pPr>
      <w:r>
        <w:t>13.3.3 Tax Deduction at Source (TDS) Calculation</w:t>
      </w:r>
    </w:p>
    <w:p>
      <w:pPr>
        <w:pStyle w:val="CustomH4"/>
      </w:pPr>
      <w:r>
        <w:t>TDS Calculation Logic</w:t>
      </w:r>
    </w:p>
    <w:p>
      <w:pPr>
        <w:pStyle w:val="CustomH2"/>
      </w:pPr>
      <w:r>
        <w:t>13.4 Payslip Generation System</w:t>
      </w:r>
    </w:p>
    <w:p>
      <w:r>
        <w:t>The system generates professional payslips with detailed breakdowns and compliance information.</w:t>
      </w:r>
    </w:p>
    <w:p>
      <w:pPr>
        <w:pStyle w:val="CustomH3"/>
      </w:pPr>
      <w:r>
        <w:t>13.4.1 Payslip Template Structure</w:t>
      </w:r>
    </w:p>
    <w:p>
      <w:pPr>
        <w:pStyle w:val="CustomH3"/>
      </w:pPr>
      <w:r>
        <w:t>VEILS INDIA PRIVATE LIMITED</w:t>
      </w:r>
    </w:p>
    <w:p>
      <w:r>
        <w:t>123 Business Park, Mumbai, Maharashtra 400001</w:t>
      </w:r>
    </w:p>
    <w:p>
      <w:r>
        <w:t>PAN: ABCDE1234F | PF: MH/12345/67890 | ESI: 12345678901234567890</w:t>
      </w:r>
    </w:p>
    <w:p>
      <w:pPr>
        <w:pStyle w:val="CustomH4"/>
      </w:pPr>
      <w:r>
        <w:t>SALARY SLIP FOR JANUARY 2025</w:t>
      </w:r>
    </w:p>
    <w:tbl>
      <w:tblPr>
        <w:tblStyle w:val="TableGrid"/>
        <w:tblW w:type="auto" w:w="0"/>
        <w:tblLook w:firstColumn="1" w:firstRow="1" w:lastColumn="0" w:lastRow="0" w:noHBand="0" w:noVBand="1" w:val="04A0"/>
      </w:tblPr>
      <w:tblGrid>
        <w:gridCol w:w="4320"/>
        <w:gridCol w:w="4320"/>
      </w:tblGrid>
      <w:tr>
        <w:tc>
          <w:tcPr>
            <w:tcW w:type="dxa" w:w="4320"/>
          </w:tcPr>
          <w:p>
            <w:r>
              <w:rPr>
                <w:b/>
              </w:rPr>
              <w:t>Employee Name: John Doe</w:t>
            </w:r>
          </w:p>
        </w:tc>
        <w:tc>
          <w:tcPr>
            <w:tcW w:type="dxa" w:w="4320"/>
          </w:tcPr>
          <w:p>
            <w:r>
              <w:rPr>
                <w:b/>
              </w:rPr>
              <w:t>Employee ID: EMP001</w:t>
            </w:r>
          </w:p>
        </w:tc>
      </w:tr>
      <w:tr>
        <w:tc>
          <w:tcPr>
            <w:tcW w:type="dxa" w:w="4320"/>
          </w:tcPr>
          <w:p>
            <w:r>
              <w:t>Designation: Software Engineer</w:t>
            </w:r>
          </w:p>
        </w:tc>
        <w:tc>
          <w:tcPr>
            <w:tcW w:type="dxa" w:w="4320"/>
          </w:tcPr>
          <w:p>
            <w:r>
              <w:t>Department: IT</w:t>
            </w:r>
          </w:p>
        </w:tc>
      </w:tr>
      <w:tr>
        <w:tc>
          <w:tcPr>
            <w:tcW w:type="dxa" w:w="4320"/>
          </w:tcPr>
          <w:p>
            <w:r>
              <w:t>Date of Joining: 01-Jan-2023</w:t>
            </w:r>
          </w:p>
        </w:tc>
        <w:tc>
          <w:tcPr>
            <w:tcW w:type="dxa" w:w="4320"/>
          </w:tcPr>
          <w:p>
            <w:r>
              <w:t>PAN: ABCDE1234F</w:t>
            </w:r>
          </w:p>
        </w:tc>
      </w:tr>
      <w:tr>
        <w:tc>
          <w:tcPr>
            <w:tcW w:type="dxa" w:w="4320"/>
          </w:tcPr>
          <w:p>
            <w:r>
              <w:t>Bank Account: 1234567890</w:t>
            </w:r>
          </w:p>
        </w:tc>
        <w:tc>
          <w:tcPr>
            <w:tcW w:type="dxa" w:w="4320"/>
          </w:tcPr>
          <w:p>
            <w:r>
              <w:t>PF Number: MH/12345/67890/001</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EARNINGS</w:t>
            </w:r>
          </w:p>
        </w:tc>
        <w:tc>
          <w:tcPr>
            <w:tcW w:type="dxa" w:w="2160"/>
          </w:tcPr>
          <w:p>
            <w:r>
              <w:rPr>
                <w:b/>
              </w:rPr>
              <w:t>AMOUNT (₹)</w:t>
            </w:r>
          </w:p>
        </w:tc>
        <w:tc>
          <w:tcPr>
            <w:tcW w:type="dxa" w:w="2160"/>
          </w:tcPr>
          <w:p>
            <w:r>
              <w:rPr>
                <w:b/>
              </w:rPr>
              <w:t>DEDUCTIONS</w:t>
            </w:r>
          </w:p>
        </w:tc>
        <w:tc>
          <w:tcPr>
            <w:tcW w:type="dxa" w:w="2160"/>
          </w:tcPr>
          <w:p>
            <w:r>
              <w:rPr>
                <w:b/>
              </w:rPr>
              <w:t>AMOUNT (₹)</w:t>
            </w:r>
          </w:p>
        </w:tc>
      </w:tr>
      <w:tr>
        <w:tc>
          <w:tcPr>
            <w:tcW w:type="dxa" w:w="2160"/>
          </w:tcPr>
          <w:p>
            <w:r>
              <w:t>Basic Salary</w:t>
            </w:r>
          </w:p>
        </w:tc>
        <w:tc>
          <w:tcPr>
            <w:tcW w:type="dxa" w:w="2160"/>
          </w:tcPr>
          <w:p>
            <w:r>
              <w:t>25,000.00</w:t>
            </w:r>
          </w:p>
        </w:tc>
        <w:tc>
          <w:tcPr>
            <w:tcW w:type="dxa" w:w="2160"/>
          </w:tcPr>
          <w:p>
            <w:r>
              <w:t>PF Deduction</w:t>
            </w:r>
          </w:p>
        </w:tc>
        <w:tc>
          <w:tcPr>
            <w:tcW w:type="dxa" w:w="2160"/>
          </w:tcPr>
          <w:p>
            <w:r>
              <w:t>3,000.00</w:t>
            </w:r>
          </w:p>
        </w:tc>
      </w:tr>
      <w:tr>
        <w:tc>
          <w:tcPr>
            <w:tcW w:type="dxa" w:w="2160"/>
          </w:tcPr>
          <w:p>
            <w:r>
              <w:t>HRA</w:t>
            </w:r>
          </w:p>
        </w:tc>
        <w:tc>
          <w:tcPr>
            <w:tcW w:type="dxa" w:w="2160"/>
          </w:tcPr>
          <w:p>
            <w:r>
              <w:t>12,500.00</w:t>
            </w:r>
          </w:p>
        </w:tc>
        <w:tc>
          <w:tcPr>
            <w:tcW w:type="dxa" w:w="2160"/>
          </w:tcPr>
          <w:p>
            <w:r>
              <w:t>ESI Deduction</w:t>
            </w:r>
          </w:p>
        </w:tc>
        <w:tc>
          <w:tcPr>
            <w:tcW w:type="dxa" w:w="2160"/>
          </w:tcPr>
          <w:p>
            <w:r>
              <w:t>875.00</w:t>
            </w:r>
          </w:p>
        </w:tc>
      </w:tr>
      <w:tr>
        <w:tc>
          <w:tcPr>
            <w:tcW w:type="dxa" w:w="2160"/>
          </w:tcPr>
          <w:p>
            <w:r>
              <w:t>Transport Allowance</w:t>
            </w:r>
          </w:p>
        </w:tc>
        <w:tc>
          <w:tcPr>
            <w:tcW w:type="dxa" w:w="2160"/>
          </w:tcPr>
          <w:p>
            <w:r>
              <w:t>2,000.00</w:t>
            </w:r>
          </w:p>
        </w:tc>
        <w:tc>
          <w:tcPr>
            <w:tcW w:type="dxa" w:w="2160"/>
          </w:tcPr>
          <w:p>
            <w:r>
              <w:t>Professional Tax</w:t>
            </w:r>
          </w:p>
        </w:tc>
        <w:tc>
          <w:tcPr>
            <w:tcW w:type="dxa" w:w="2160"/>
          </w:tcPr>
          <w:p>
            <w:r>
              <w:t>200.00</w:t>
            </w:r>
          </w:p>
        </w:tc>
      </w:tr>
      <w:tr>
        <w:tc>
          <w:tcPr>
            <w:tcW w:type="dxa" w:w="2160"/>
          </w:tcPr>
          <w:p>
            <w:r>
              <w:t>Medical Allowance</w:t>
            </w:r>
          </w:p>
        </w:tc>
        <w:tc>
          <w:tcPr>
            <w:tcW w:type="dxa" w:w="2160"/>
          </w:tcPr>
          <w:p>
            <w:r>
              <w:t>1,250.00</w:t>
            </w:r>
          </w:p>
        </w:tc>
        <w:tc>
          <w:tcPr>
            <w:tcW w:type="dxa" w:w="2160"/>
          </w:tcPr>
          <w:p>
            <w:r>
              <w:t>TDS</w:t>
            </w:r>
          </w:p>
        </w:tc>
        <w:tc>
          <w:tcPr>
            <w:tcW w:type="dxa" w:w="2160"/>
          </w:tcPr>
          <w:p>
            <w:r>
              <w:t>2,500.00</w:t>
            </w:r>
          </w:p>
        </w:tc>
      </w:tr>
      <w:tr>
        <w:tc>
          <w:tcPr>
            <w:tcW w:type="dxa" w:w="2160"/>
          </w:tcPr>
          <w:p>
            <w:r>
              <w:t>Special Allowance</w:t>
            </w:r>
          </w:p>
        </w:tc>
        <w:tc>
          <w:tcPr>
            <w:tcW w:type="dxa" w:w="2160"/>
          </w:tcPr>
          <w:p>
            <w:r>
              <w:t>9,250.00</w:t>
            </w:r>
          </w:p>
        </w:tc>
        <w:tc>
          <w:tcPr>
            <w:tcW w:type="dxa" w:w="2160"/>
          </w:tcPr>
          <w:p>
            <w:r>
              <w:t>Loan Deduction</w:t>
            </w:r>
          </w:p>
        </w:tc>
        <w:tc>
          <w:tcPr>
            <w:tcW w:type="dxa" w:w="2160"/>
          </w:tcPr>
          <w:p>
            <w:r>
              <w:t>1,000.00</w:t>
            </w:r>
          </w:p>
        </w:tc>
      </w:tr>
      <w:tr>
        <w:tc>
          <w:tcPr>
            <w:tcW w:type="dxa" w:w="2160"/>
          </w:tcPr>
          <w:p>
            <w:r>
              <w:t>GROSS SALARY</w:t>
            </w:r>
          </w:p>
        </w:tc>
        <w:tc>
          <w:tcPr>
            <w:tcW w:type="dxa" w:w="2160"/>
          </w:tcPr>
          <w:p>
            <w:r>
              <w:t>50,000.00</w:t>
            </w:r>
          </w:p>
        </w:tc>
        <w:tc>
          <w:tcPr>
            <w:tcW w:type="dxa" w:w="2160"/>
          </w:tcPr>
          <w:p>
            <w:r>
              <w:t>TOTAL DEDUCTIONS</w:t>
            </w:r>
          </w:p>
        </w:tc>
        <w:tc>
          <w:tcPr>
            <w:tcW w:type="dxa" w:w="2160"/>
          </w:tcPr>
          <w:p>
            <w:r>
              <w:t>7,575.00</w:t>
            </w:r>
          </w:p>
        </w:tc>
      </w:tr>
      <w:tr>
        <w:tc>
          <w:tcPr>
            <w:tcW w:type="dxa" w:w="2160"/>
          </w:tcPr>
          <w:p>
            <w:r>
              <w:t>NET PAY</w:t>
            </w:r>
          </w:p>
        </w:tc>
        <w:tc>
          <w:tcPr>
            <w:tcW w:type="dxa" w:w="2160"/>
          </w:tcPr>
          <w:p>
            <w:r>
              <w:t>₹42,425.00</w:t>
            </w:r>
          </w:p>
        </w:tc>
        <w:tc>
          <w:tcPr>
            <w:tcW w:type="dxa" w:w="2160"/>
          </w:tcPr>
          <w:p/>
        </w:tc>
        <w:tc>
          <w:tcPr>
            <w:tcW w:type="dxa" w:w="2160"/>
          </w:tcPr>
          <w:p/>
        </w:tc>
      </w:tr>
    </w:tbl>
    <w:p>
      <w:r>
        <w:t>Net Pay in Words: Forty Two Thousand Four Hundred Twenty Five Rupees Only</w:t>
      </w:r>
    </w:p>
    <w:p>
      <w:r>
        <w:t>Working Days: 26 | Present Days: 24 | LOP Days: 2</w:t>
      </w:r>
    </w:p>
    <w:p>
      <w:r>
        <w:t>Generated on: 01-Feb-2025 | Generated by: HR System</w:t>
      </w:r>
    </w:p>
    <w:p>
      <w:pPr>
        <w:pStyle w:val="CustomH3"/>
      </w:pPr>
      <w:r>
        <w:t>13.4.2 Payslip Generation Code</w:t>
      </w:r>
    </w:p>
    <w:p>
      <w:pPr>
        <w:pStyle w:val="CustomH2"/>
      </w:pPr>
      <w:r>
        <w:t>${company.name}</w:t>
      </w:r>
    </w:p>
    <w:p>
      <w:r>
        <w:t>${company.address}</w:t>
      </w:r>
    </w:p>
    <w:p>
      <w:r>
        <w:t>PAN: ${company.pan} | PF: ${company.pf_number}</w:t>
      </w:r>
    </w:p>
    <w:p>
      <w:pPr>
        <w:pStyle w:val="CustomH3"/>
      </w:pPr>
      <w:r>
        <w:t>SALARY SLIP FOR ${payrollPeriod.toUpperCase()}</w:t>
      </w:r>
    </w:p>
    <w:tbl>
      <w:tblPr>
        <w:tblStyle w:val="TableGrid"/>
        <w:tblW w:type="auto" w:w="0"/>
        <w:tblLook w:firstColumn="1" w:firstRow="1" w:lastColumn="0" w:lastRow="0" w:noHBand="0" w:noVBand="1" w:val="04A0"/>
      </w:tblPr>
      <w:tblGrid>
        <w:gridCol w:w="4320"/>
        <w:gridCol w:w="4320"/>
      </w:tblGrid>
      <w:tr>
        <w:tc>
          <w:tcPr>
            <w:tcW w:type="dxa" w:w="4320"/>
          </w:tcPr>
          <w:p>
            <w:r>
              <w:rPr>
                <w:b/>
              </w:rPr>
              <w:t>Employee Name: ${employee.name}</w:t>
            </w:r>
          </w:p>
        </w:tc>
        <w:tc>
          <w:tcPr>
            <w:tcW w:type="dxa" w:w="4320"/>
          </w:tcPr>
          <w:p>
            <w:r>
              <w:rPr>
                <w:b/>
              </w:rPr>
              <w:t>Employee ID: ${employee.employee_id}</w:t>
            </w:r>
          </w:p>
        </w:tc>
      </w:tr>
      <w:tr>
        <w:tc>
          <w:tcPr>
            <w:tcW w:type="dxa" w:w="4320"/>
          </w:tcPr>
          <w:p>
            <w:r>
              <w:t>Designation: ${employee.designation}</w:t>
            </w:r>
          </w:p>
        </w:tc>
        <w:tc>
          <w:tcPr>
            <w:tcW w:type="dxa" w:w="4320"/>
          </w:tcPr>
          <w:p>
            <w:r>
              <w:t>Department: ${employee.department}</w:t>
            </w:r>
          </w:p>
        </w:tc>
      </w:tr>
      <w:tr>
        <w:tc>
          <w:tcPr>
            <w:tcW w:type="dxa" w:w="4320"/>
          </w:tcPr>
          <w:p>
            <w:r>
              <w:t>Date of Joining: ${employee.date_of_joining}</w:t>
            </w:r>
          </w:p>
        </w:tc>
        <w:tc>
          <w:tcPr>
            <w:tcW w:type="dxa" w:w="4320"/>
          </w:tcPr>
          <w:p>
            <w:r>
              <w:t>PAN: ${employee.pan || 'N/A'}</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EARNINGS</w:t>
            </w:r>
          </w:p>
        </w:tc>
        <w:tc>
          <w:tcPr>
            <w:tcW w:type="dxa" w:w="2160"/>
          </w:tcPr>
          <w:p>
            <w:r>
              <w:rPr>
                <w:b/>
              </w:rPr>
              <w:t>AMOUNT (₹)</w:t>
            </w:r>
          </w:p>
        </w:tc>
        <w:tc>
          <w:tcPr>
            <w:tcW w:type="dxa" w:w="2160"/>
          </w:tcPr>
          <w:p>
            <w:r>
              <w:rPr>
                <w:b/>
              </w:rPr>
              <w:t>DEDUCTIONS</w:t>
            </w:r>
          </w:p>
        </w:tc>
        <w:tc>
          <w:tcPr>
            <w:tcW w:type="dxa" w:w="2160"/>
          </w:tcPr>
          <w:p>
            <w:r>
              <w:rPr>
                <w:b/>
              </w:rPr>
              <w:t>AMOUNT (₹)</w:t>
            </w:r>
          </w:p>
        </w:tc>
      </w:tr>
      <w:tr>
        <w:tc>
          <w:tcPr>
            <w:tcW w:type="dxa" w:w="2160"/>
          </w:tcPr>
          <w:p>
            <w:r>
              <w:t>GROSS SALARY</w:t>
            </w:r>
          </w:p>
        </w:tc>
        <w:tc>
          <w:tcPr>
            <w:tcW w:type="dxa" w:w="2160"/>
          </w:tcPr>
          <w:p>
            <w:r>
              <w:t>${formatCurrency(salaryData.gross_salary)}</w:t>
            </w:r>
          </w:p>
        </w:tc>
        <w:tc>
          <w:tcPr>
            <w:tcW w:type="dxa" w:w="2160"/>
          </w:tcPr>
          <w:p>
            <w:r>
              <w:t>TOTAL DEDUCTIONS</w:t>
            </w:r>
          </w:p>
        </w:tc>
        <w:tc>
          <w:tcPr>
            <w:tcW w:type="dxa" w:w="2160"/>
          </w:tcPr>
          <w:p>
            <w:r>
              <w:t>${formatCurrency(salaryData.total_deductions)}</w:t>
            </w:r>
          </w:p>
        </w:tc>
      </w:tr>
      <w:tr>
        <w:tc>
          <w:tcPr>
            <w:tcW w:type="dxa" w:w="2160"/>
          </w:tcPr>
          <w:p>
            <w:r>
              <w:t>NET PAY</w:t>
            </w:r>
          </w:p>
        </w:tc>
        <w:tc>
          <w:tcPr>
            <w:tcW w:type="dxa" w:w="2160"/>
          </w:tcPr>
          <w:p>
            <w:r>
              <w:t>${formatCurrency(salaryData.net_pay)}</w:t>
            </w:r>
          </w:p>
        </w:tc>
        <w:tc>
          <w:tcPr>
            <w:tcW w:type="dxa" w:w="2160"/>
          </w:tcPr>
          <w:p/>
        </w:tc>
        <w:tc>
          <w:tcPr>
            <w:tcW w:type="dxa" w:w="2160"/>
          </w:tcPr>
          <w:p/>
        </w:tc>
      </w:tr>
    </w:tbl>
    <w:p>
      <w:r>
        <w:t>Net Pay in Words: ${convertToWords(salaryData.net_pay)} Rupees Only</w:t>
      </w:r>
    </w:p>
    <w:p>
      <w:r>
        <w:t>Generated on: ${new Date().toLocaleDateString()} | Generated by: HR System</w:t>
      </w:r>
    </w:p>
    <w:p>
      <w:pPr>
        <w:pStyle w:val="CustomH2"/>
      </w:pPr>
      <w:r>
        <w:t>13.4 Payslip Generation System</w:t>
      </w:r>
    </w:p>
    <w:p>
      <w:r>
        <w:t>The system generates professional payslips with detailed breakdowns and compliance information.</w:t>
      </w:r>
    </w:p>
    <w:p>
      <w:pPr>
        <w:pStyle w:val="CustomH3"/>
      </w:pPr>
      <w:r>
        <w:t>13.4.1 Payslip Template Structure</w:t>
      </w:r>
    </w:p>
    <w:p>
      <w:pPr>
        <w:pStyle w:val="CustomH3"/>
      </w:pPr>
      <w:r>
        <w:t>VEILS INDIA PRIVATE LIMITED</w:t>
      </w:r>
    </w:p>
    <w:p>
      <w:r>
        <w:t>123 Business Park, Mumbai, Maharashtra 400001</w:t>
      </w:r>
    </w:p>
    <w:p>
      <w:r>
        <w:t>PAN: ABCDE1234F | PF: MH/12345/67890 | ESI: 12345678901234567890</w:t>
      </w:r>
    </w:p>
    <w:p>
      <w:pPr>
        <w:pStyle w:val="CustomH4"/>
      </w:pPr>
      <w:r>
        <w:t>SALARY SLIP FOR JANUARY 2025</w:t>
      </w:r>
    </w:p>
    <w:tbl>
      <w:tblPr>
        <w:tblStyle w:val="TableGrid"/>
        <w:tblW w:type="auto" w:w="0"/>
        <w:tblLook w:firstColumn="1" w:firstRow="1" w:lastColumn="0" w:lastRow="0" w:noHBand="0" w:noVBand="1" w:val="04A0"/>
      </w:tblPr>
      <w:tblGrid>
        <w:gridCol w:w="4320"/>
        <w:gridCol w:w="4320"/>
      </w:tblGrid>
      <w:tr>
        <w:tc>
          <w:tcPr>
            <w:tcW w:type="dxa" w:w="4320"/>
          </w:tcPr>
          <w:p>
            <w:r>
              <w:rPr>
                <w:b/>
              </w:rPr>
              <w:t>Employee Name: John Doe</w:t>
            </w:r>
          </w:p>
        </w:tc>
        <w:tc>
          <w:tcPr>
            <w:tcW w:type="dxa" w:w="4320"/>
          </w:tcPr>
          <w:p>
            <w:r>
              <w:rPr>
                <w:b/>
              </w:rPr>
              <w:t>Employee ID: EMP001</w:t>
            </w:r>
          </w:p>
        </w:tc>
      </w:tr>
      <w:tr>
        <w:tc>
          <w:tcPr>
            <w:tcW w:type="dxa" w:w="4320"/>
          </w:tcPr>
          <w:p>
            <w:r>
              <w:t>Designation: Software Engineer</w:t>
            </w:r>
          </w:p>
        </w:tc>
        <w:tc>
          <w:tcPr>
            <w:tcW w:type="dxa" w:w="4320"/>
          </w:tcPr>
          <w:p>
            <w:r>
              <w:t>Department: IT</w:t>
            </w:r>
          </w:p>
        </w:tc>
      </w:tr>
      <w:tr>
        <w:tc>
          <w:tcPr>
            <w:tcW w:type="dxa" w:w="4320"/>
          </w:tcPr>
          <w:p>
            <w:r>
              <w:t>Date of Joining: 01-Jan-2023</w:t>
            </w:r>
          </w:p>
        </w:tc>
        <w:tc>
          <w:tcPr>
            <w:tcW w:type="dxa" w:w="4320"/>
          </w:tcPr>
          <w:p>
            <w:r>
              <w:t>PAN: ABCDE1234F</w:t>
            </w:r>
          </w:p>
        </w:tc>
      </w:tr>
      <w:tr>
        <w:tc>
          <w:tcPr>
            <w:tcW w:type="dxa" w:w="4320"/>
          </w:tcPr>
          <w:p>
            <w:r>
              <w:t>Bank Account: 1234567890</w:t>
            </w:r>
          </w:p>
        </w:tc>
        <w:tc>
          <w:tcPr>
            <w:tcW w:type="dxa" w:w="4320"/>
          </w:tcPr>
          <w:p>
            <w:r>
              <w:t>PF Number: MH/12345/67890/001</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EARNINGS</w:t>
            </w:r>
          </w:p>
        </w:tc>
        <w:tc>
          <w:tcPr>
            <w:tcW w:type="dxa" w:w="2160"/>
          </w:tcPr>
          <w:p>
            <w:r>
              <w:rPr>
                <w:b/>
              </w:rPr>
              <w:t>AMOUNT (₹)</w:t>
            </w:r>
          </w:p>
        </w:tc>
        <w:tc>
          <w:tcPr>
            <w:tcW w:type="dxa" w:w="2160"/>
          </w:tcPr>
          <w:p>
            <w:r>
              <w:rPr>
                <w:b/>
              </w:rPr>
              <w:t>DEDUCTIONS</w:t>
            </w:r>
          </w:p>
        </w:tc>
        <w:tc>
          <w:tcPr>
            <w:tcW w:type="dxa" w:w="2160"/>
          </w:tcPr>
          <w:p>
            <w:r>
              <w:rPr>
                <w:b/>
              </w:rPr>
              <w:t>AMOUNT (₹)</w:t>
            </w:r>
          </w:p>
        </w:tc>
      </w:tr>
      <w:tr>
        <w:tc>
          <w:tcPr>
            <w:tcW w:type="dxa" w:w="2160"/>
          </w:tcPr>
          <w:p>
            <w:r>
              <w:t>Basic Salary</w:t>
            </w:r>
          </w:p>
        </w:tc>
        <w:tc>
          <w:tcPr>
            <w:tcW w:type="dxa" w:w="2160"/>
          </w:tcPr>
          <w:p>
            <w:r>
              <w:t>25,000.00</w:t>
            </w:r>
          </w:p>
        </w:tc>
        <w:tc>
          <w:tcPr>
            <w:tcW w:type="dxa" w:w="2160"/>
          </w:tcPr>
          <w:p>
            <w:r>
              <w:t>PF Deduction</w:t>
            </w:r>
          </w:p>
        </w:tc>
        <w:tc>
          <w:tcPr>
            <w:tcW w:type="dxa" w:w="2160"/>
          </w:tcPr>
          <w:p>
            <w:r>
              <w:t>3,000.00</w:t>
            </w:r>
          </w:p>
        </w:tc>
      </w:tr>
      <w:tr>
        <w:tc>
          <w:tcPr>
            <w:tcW w:type="dxa" w:w="2160"/>
          </w:tcPr>
          <w:p>
            <w:r>
              <w:t>HRA</w:t>
            </w:r>
          </w:p>
        </w:tc>
        <w:tc>
          <w:tcPr>
            <w:tcW w:type="dxa" w:w="2160"/>
          </w:tcPr>
          <w:p>
            <w:r>
              <w:t>12,500.00</w:t>
            </w:r>
          </w:p>
        </w:tc>
        <w:tc>
          <w:tcPr>
            <w:tcW w:type="dxa" w:w="2160"/>
          </w:tcPr>
          <w:p>
            <w:r>
              <w:t>ESI Deduction</w:t>
            </w:r>
          </w:p>
        </w:tc>
        <w:tc>
          <w:tcPr>
            <w:tcW w:type="dxa" w:w="2160"/>
          </w:tcPr>
          <w:p>
            <w:r>
              <w:t>875.00</w:t>
            </w:r>
          </w:p>
        </w:tc>
      </w:tr>
      <w:tr>
        <w:tc>
          <w:tcPr>
            <w:tcW w:type="dxa" w:w="2160"/>
          </w:tcPr>
          <w:p>
            <w:r>
              <w:t>Transport Allowance</w:t>
            </w:r>
          </w:p>
        </w:tc>
        <w:tc>
          <w:tcPr>
            <w:tcW w:type="dxa" w:w="2160"/>
          </w:tcPr>
          <w:p>
            <w:r>
              <w:t>2,000.00</w:t>
            </w:r>
          </w:p>
        </w:tc>
        <w:tc>
          <w:tcPr>
            <w:tcW w:type="dxa" w:w="2160"/>
          </w:tcPr>
          <w:p>
            <w:r>
              <w:t>Professional Tax</w:t>
            </w:r>
          </w:p>
        </w:tc>
        <w:tc>
          <w:tcPr>
            <w:tcW w:type="dxa" w:w="2160"/>
          </w:tcPr>
          <w:p>
            <w:r>
              <w:t>200.00</w:t>
            </w:r>
          </w:p>
        </w:tc>
      </w:tr>
      <w:tr>
        <w:tc>
          <w:tcPr>
            <w:tcW w:type="dxa" w:w="2160"/>
          </w:tcPr>
          <w:p>
            <w:r>
              <w:t>Medical Allowance</w:t>
            </w:r>
          </w:p>
        </w:tc>
        <w:tc>
          <w:tcPr>
            <w:tcW w:type="dxa" w:w="2160"/>
          </w:tcPr>
          <w:p>
            <w:r>
              <w:t>1,250.00</w:t>
            </w:r>
          </w:p>
        </w:tc>
        <w:tc>
          <w:tcPr>
            <w:tcW w:type="dxa" w:w="2160"/>
          </w:tcPr>
          <w:p>
            <w:r>
              <w:t>TDS</w:t>
            </w:r>
          </w:p>
        </w:tc>
        <w:tc>
          <w:tcPr>
            <w:tcW w:type="dxa" w:w="2160"/>
          </w:tcPr>
          <w:p>
            <w:r>
              <w:t>2,500.00</w:t>
            </w:r>
          </w:p>
        </w:tc>
      </w:tr>
      <w:tr>
        <w:tc>
          <w:tcPr>
            <w:tcW w:type="dxa" w:w="2160"/>
          </w:tcPr>
          <w:p>
            <w:r>
              <w:t>Special Allowance</w:t>
            </w:r>
          </w:p>
        </w:tc>
        <w:tc>
          <w:tcPr>
            <w:tcW w:type="dxa" w:w="2160"/>
          </w:tcPr>
          <w:p>
            <w:r>
              <w:t>9,250.00</w:t>
            </w:r>
          </w:p>
        </w:tc>
        <w:tc>
          <w:tcPr>
            <w:tcW w:type="dxa" w:w="2160"/>
          </w:tcPr>
          <w:p>
            <w:r>
              <w:t>Loan Deduction</w:t>
            </w:r>
          </w:p>
        </w:tc>
        <w:tc>
          <w:tcPr>
            <w:tcW w:type="dxa" w:w="2160"/>
          </w:tcPr>
          <w:p>
            <w:r>
              <w:t>1,000.00</w:t>
            </w:r>
          </w:p>
        </w:tc>
      </w:tr>
      <w:tr>
        <w:tc>
          <w:tcPr>
            <w:tcW w:type="dxa" w:w="2160"/>
          </w:tcPr>
          <w:p>
            <w:r>
              <w:t>GROSS SALARY</w:t>
            </w:r>
          </w:p>
        </w:tc>
        <w:tc>
          <w:tcPr>
            <w:tcW w:type="dxa" w:w="2160"/>
          </w:tcPr>
          <w:p>
            <w:r>
              <w:t>50,000.00</w:t>
            </w:r>
          </w:p>
        </w:tc>
        <w:tc>
          <w:tcPr>
            <w:tcW w:type="dxa" w:w="2160"/>
          </w:tcPr>
          <w:p>
            <w:r>
              <w:t>TOTAL DEDUCTIONS</w:t>
            </w:r>
          </w:p>
        </w:tc>
        <w:tc>
          <w:tcPr>
            <w:tcW w:type="dxa" w:w="2160"/>
          </w:tcPr>
          <w:p>
            <w:r>
              <w:t>7,575.00</w:t>
            </w:r>
          </w:p>
        </w:tc>
      </w:tr>
      <w:tr>
        <w:tc>
          <w:tcPr>
            <w:tcW w:type="dxa" w:w="2160"/>
          </w:tcPr>
          <w:p>
            <w:r>
              <w:t>NET PAY</w:t>
            </w:r>
          </w:p>
        </w:tc>
        <w:tc>
          <w:tcPr>
            <w:tcW w:type="dxa" w:w="2160"/>
          </w:tcPr>
          <w:p>
            <w:r>
              <w:t>₹42,425.00</w:t>
            </w:r>
          </w:p>
        </w:tc>
        <w:tc>
          <w:tcPr>
            <w:tcW w:type="dxa" w:w="2160"/>
          </w:tcPr>
          <w:p/>
        </w:tc>
        <w:tc>
          <w:tcPr>
            <w:tcW w:type="dxa" w:w="2160"/>
          </w:tcPr>
          <w:p/>
        </w:tc>
      </w:tr>
    </w:tbl>
    <w:p>
      <w:r>
        <w:t>Net Pay in Words: Forty Two Thousand Four Hundred Twenty Five Rupees Only</w:t>
      </w:r>
    </w:p>
    <w:p>
      <w:r>
        <w:t>Working Days: 26 | Present Days: 24 | LOP Days: 2</w:t>
      </w:r>
    </w:p>
    <w:p>
      <w:r>
        <w:t>Generated on: 01-Feb-2025 | Generated by: HR System</w:t>
      </w:r>
    </w:p>
    <w:p>
      <w:pPr>
        <w:pStyle w:val="CustomH3"/>
      </w:pPr>
      <w:r>
        <w:t>13.4.2 Payslip Generation Code</w:t>
      </w:r>
    </w:p>
    <w:p>
      <w:pPr>
        <w:pStyle w:val="CustomH2"/>
      </w:pPr>
      <w:r>
        <w:t>${company.name}</w:t>
      </w:r>
    </w:p>
    <w:p>
      <w:r>
        <w:t>${company.address}</w:t>
      </w:r>
    </w:p>
    <w:p>
      <w:r>
        <w:t>PAN: ${company.pan} | PF: ${company.pf_number}</w:t>
      </w:r>
    </w:p>
    <w:p>
      <w:pPr>
        <w:pStyle w:val="CustomH3"/>
      </w:pPr>
      <w:r>
        <w:t>SALARY SLIP FOR ${payrollPeriod.toUpperCase()}</w:t>
      </w:r>
    </w:p>
    <w:tbl>
      <w:tblPr>
        <w:tblStyle w:val="TableGrid"/>
        <w:tblW w:type="auto" w:w="0"/>
        <w:tblLook w:firstColumn="1" w:firstRow="1" w:lastColumn="0" w:lastRow="0" w:noHBand="0" w:noVBand="1" w:val="04A0"/>
      </w:tblPr>
      <w:tblGrid>
        <w:gridCol w:w="4320"/>
        <w:gridCol w:w="4320"/>
      </w:tblGrid>
      <w:tr>
        <w:tc>
          <w:tcPr>
            <w:tcW w:type="dxa" w:w="4320"/>
          </w:tcPr>
          <w:p>
            <w:r>
              <w:rPr>
                <w:b/>
              </w:rPr>
              <w:t>Employee Name: ${employee.name}</w:t>
            </w:r>
          </w:p>
        </w:tc>
        <w:tc>
          <w:tcPr>
            <w:tcW w:type="dxa" w:w="4320"/>
          </w:tcPr>
          <w:p>
            <w:r>
              <w:rPr>
                <w:b/>
              </w:rPr>
              <w:t>Employee ID: ${employee.employee_id}</w:t>
            </w:r>
          </w:p>
        </w:tc>
      </w:tr>
      <w:tr>
        <w:tc>
          <w:tcPr>
            <w:tcW w:type="dxa" w:w="4320"/>
          </w:tcPr>
          <w:p>
            <w:r>
              <w:t>Designation: ${employee.designation}</w:t>
            </w:r>
          </w:p>
        </w:tc>
        <w:tc>
          <w:tcPr>
            <w:tcW w:type="dxa" w:w="4320"/>
          </w:tcPr>
          <w:p>
            <w:r>
              <w:t>Department: ${employee.department}</w:t>
            </w:r>
          </w:p>
        </w:tc>
      </w:tr>
      <w:tr>
        <w:tc>
          <w:tcPr>
            <w:tcW w:type="dxa" w:w="4320"/>
          </w:tcPr>
          <w:p>
            <w:r>
              <w:t>Date of Joining: ${employee.date_of_joining}</w:t>
            </w:r>
          </w:p>
        </w:tc>
        <w:tc>
          <w:tcPr>
            <w:tcW w:type="dxa" w:w="4320"/>
          </w:tcPr>
          <w:p>
            <w:r>
              <w:t>PAN: ${employee.pan || 'N/A'}</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EARNINGS</w:t>
            </w:r>
          </w:p>
        </w:tc>
        <w:tc>
          <w:tcPr>
            <w:tcW w:type="dxa" w:w="2160"/>
          </w:tcPr>
          <w:p>
            <w:r>
              <w:rPr>
                <w:b/>
              </w:rPr>
              <w:t>AMOUNT (₹)</w:t>
            </w:r>
          </w:p>
        </w:tc>
        <w:tc>
          <w:tcPr>
            <w:tcW w:type="dxa" w:w="2160"/>
          </w:tcPr>
          <w:p>
            <w:r>
              <w:rPr>
                <w:b/>
              </w:rPr>
              <w:t>DEDUCTIONS</w:t>
            </w:r>
          </w:p>
        </w:tc>
        <w:tc>
          <w:tcPr>
            <w:tcW w:type="dxa" w:w="2160"/>
          </w:tcPr>
          <w:p>
            <w:r>
              <w:rPr>
                <w:b/>
              </w:rPr>
              <w:t>AMOUNT (₹)</w:t>
            </w:r>
          </w:p>
        </w:tc>
      </w:tr>
      <w:tr>
        <w:tc>
          <w:tcPr>
            <w:tcW w:type="dxa" w:w="2160"/>
          </w:tcPr>
          <w:p>
            <w:r>
              <w:t>GROSS SALARY</w:t>
            </w:r>
          </w:p>
        </w:tc>
        <w:tc>
          <w:tcPr>
            <w:tcW w:type="dxa" w:w="2160"/>
          </w:tcPr>
          <w:p>
            <w:r>
              <w:t>${formatCurrency(salaryData.gross_salary)}</w:t>
            </w:r>
          </w:p>
        </w:tc>
        <w:tc>
          <w:tcPr>
            <w:tcW w:type="dxa" w:w="2160"/>
          </w:tcPr>
          <w:p>
            <w:r>
              <w:t>TOTAL DEDUCTIONS</w:t>
            </w:r>
          </w:p>
        </w:tc>
        <w:tc>
          <w:tcPr>
            <w:tcW w:type="dxa" w:w="2160"/>
          </w:tcPr>
          <w:p>
            <w:r>
              <w:t>${formatCurrency(salaryData.total_deductions)}</w:t>
            </w:r>
          </w:p>
        </w:tc>
      </w:tr>
      <w:tr>
        <w:tc>
          <w:tcPr>
            <w:tcW w:type="dxa" w:w="2160"/>
          </w:tcPr>
          <w:p>
            <w:r>
              <w:t>NET PAY</w:t>
            </w:r>
          </w:p>
        </w:tc>
        <w:tc>
          <w:tcPr>
            <w:tcW w:type="dxa" w:w="2160"/>
          </w:tcPr>
          <w:p>
            <w:r>
              <w:t>${formatCurrency(salaryData.net_pay)}</w:t>
            </w:r>
          </w:p>
        </w:tc>
        <w:tc>
          <w:tcPr>
            <w:tcW w:type="dxa" w:w="2160"/>
          </w:tcPr>
          <w:p/>
        </w:tc>
        <w:tc>
          <w:tcPr>
            <w:tcW w:type="dxa" w:w="2160"/>
          </w:tcPr>
          <w:p/>
        </w:tc>
      </w:tr>
    </w:tbl>
    <w:p>
      <w:r>
        <w:t>Net Pay in Words: ${convertToWords(salaryData.net_pay)} Rupees Only</w:t>
      </w:r>
    </w:p>
    <w:p>
      <w:r>
        <w:t>Generated on: ${new Date().toLocaleDateString()} | Generated by: HR System</w:t>
      </w:r>
    </w:p>
    <w:p>
      <w:pPr>
        <w:pStyle w:val="CustomH2"/>
      </w:pPr>
      <w:r>
        <w:t>13.5 Payroll Processing Automation</w:t>
      </w:r>
    </w:p>
    <w:p>
      <w:r>
        <w:t>The system provides automated payroll processing capabilities to handle bulk salary calculations and payments.</w:t>
      </w:r>
    </w:p>
    <w:p>
      <w:pPr>
        <w:pStyle w:val="CustomH3"/>
      </w:pPr>
      <w:r>
        <w:t>13.5.1 Bulk Payroll Processing</w:t>
      </w:r>
    </w:p>
    <w:p>
      <w:pPr>
        <w:pStyle w:val="CustomH3"/>
      </w:pPr>
      <w:r>
        <w:t>13.5.2 Payroll Payment Processing</w:t>
      </w:r>
    </w:p>
    <w:p>
      <w:r>
        <w:t>The system supports multiple payment methods and automated salary disbursement.</w:t>
      </w:r>
    </w:p>
    <w:p>
      <w:pPr>
        <w:pStyle w:val="CustomH3"/>
      </w:pPr>
      <w:r>
        <w:t>13.5.3 Payment Methods Supported</w:t>
      </w:r>
    </w:p>
    <w:p>
      <w:pPr>
        <w:pStyle w:val="ListBullet"/>
      </w:pPr>
      <w:r>
        <w:t>Bank Transfers (NEFT, RTGS, IMPS)</w:t>
      </w:r>
    </w:p>
    <w:p>
      <w:pPr>
        <w:pStyle w:val="ListBullet"/>
      </w:pPr>
      <w:r>
        <w:t>Cheque Payments</w:t>
      </w:r>
    </w:p>
    <w:p>
      <w:pPr>
        <w:pStyle w:val="ListBullet"/>
      </w:pPr>
      <w:r>
        <w:t>Cash Payments</w:t>
      </w:r>
    </w:p>
    <w:p>
      <w:pPr>
        <w:pStyle w:val="ListBullet"/>
      </w:pPr>
      <w:r>
        <w:t>Digital Wallets and UPI</w:t>
      </w:r>
    </w:p>
    <w:p>
      <w:pPr>
        <w:pStyle w:val="CustomH3"/>
      </w:pPr>
      <w:r>
        <w:t>13.5.4 Payment Reconciliation</w:t>
      </w:r>
    </w:p>
    <w:p>
      <w:r>
        <w:t>Automated reconciliation of payroll payments with bank statements and employee records.</w:t>
      </w:r>
    </w:p>
    <w:p>
      <w:pPr>
        <w:pStyle w:val="CustomH2"/>
      </w:pPr>
      <w:r>
        <w:t>13.5 Payroll Processing Automation</w:t>
      </w:r>
    </w:p>
    <w:p>
      <w:r>
        <w:t>The system provides automated payroll processing capabilities to handle bulk salary calculations and payments.</w:t>
      </w:r>
    </w:p>
    <w:p>
      <w:pPr>
        <w:pStyle w:val="CustomH3"/>
      </w:pPr>
      <w:r>
        <w:t>13.5.1 Bulk Payroll Processing</w:t>
      </w:r>
    </w:p>
    <w:p>
      <w:pPr>
        <w:pStyle w:val="CustomH3"/>
      </w:pPr>
      <w:r>
        <w:t>13.5.2 Payroll Payment Processing</w:t>
      </w:r>
    </w:p>
    <w:p>
      <w:r>
        <w:t>The system supports multiple payment methods and automated salary disbursement.</w:t>
      </w:r>
    </w:p>
    <w:p>
      <w:pPr>
        <w:pStyle w:val="CustomH3"/>
      </w:pPr>
      <w:r>
        <w:t>13.5.3 Payment Methods Supported</w:t>
      </w:r>
    </w:p>
    <w:p>
      <w:pPr>
        <w:pStyle w:val="ListBullet"/>
      </w:pPr>
      <w:r>
        <w:t>Bank Transfers (NEFT, RTGS, IMPS)</w:t>
      </w:r>
    </w:p>
    <w:p>
      <w:pPr>
        <w:pStyle w:val="ListBullet"/>
      </w:pPr>
      <w:r>
        <w:t>Cheque Payments</w:t>
      </w:r>
    </w:p>
    <w:p>
      <w:pPr>
        <w:pStyle w:val="ListBullet"/>
      </w:pPr>
      <w:r>
        <w:t>Cash Payments</w:t>
      </w:r>
    </w:p>
    <w:p>
      <w:pPr>
        <w:pStyle w:val="ListBullet"/>
      </w:pPr>
      <w:r>
        <w:t>Digital Wallets and UPI</w:t>
      </w:r>
    </w:p>
    <w:p>
      <w:pPr>
        <w:pStyle w:val="CustomH3"/>
      </w:pPr>
      <w:r>
        <w:t>13.5.4 Payment Reconciliation</w:t>
      </w:r>
    </w:p>
    <w:p>
      <w:r>
        <w:t>Automated reconciliation of payroll payments with bank statements and employee records.</w:t>
      </w:r>
    </w:p>
    <w:p>
      <w:r>
        <w:br w:type="page"/>
      </w:r>
    </w:p>
    <w:p>
      <w:pPr>
        <w:pStyle w:val="ChapterTitle"/>
      </w:pPr>
      <w:r>
        <w:t>Chapter 14: Loan, Advance, and Overtime Management</w:t>
      </w:r>
    </w:p>
    <w:p>
      <w:r>
        <w:t>Comprehensive Employee Financial Services and Time Management System</w:t>
      </w:r>
    </w:p>
    <w:p>
      <w:pPr>
        <w:pStyle w:val="CustomH2"/>
      </w:pPr>
      <w:r>
        <w:t>14.1 Employee Financial Services Overview</w:t>
      </w:r>
    </w:p>
    <w:p>
      <w:r>
        <w:t>The Loan, Advance, and Overtime Management module provides comprehensive financial services to employees while maintaining strict controls and automated integration with payroll systems. This module handles various types of employee financial requests and time-based compensation with complete audit trails and regulatory compliance.</w:t>
      </w:r>
    </w:p>
    <w:p>
      <w:pPr>
        <w:pStyle w:val="CustomH3"/>
      </w:pPr>
      <w:r>
        <w:t>14.1.1 Core Components</w:t>
      </w:r>
    </w:p>
    <w:p>
      <w:pPr>
        <w:pStyle w:val="CustomH4"/>
      </w:pPr>
      <w:r>
        <w:t>Employee Loans</w:t>
      </w:r>
    </w:p>
    <w:p>
      <w:r>
        <w:t>Personal loans, emergency loans, and salary advances with flexible repayment terms and interest calculations.</w:t>
      </w:r>
    </w:p>
    <w:p>
      <w:pPr>
        <w:pStyle w:val="CustomH4"/>
      </w:pPr>
      <w:r>
        <w:t>Salary Advances</w:t>
      </w:r>
    </w:p>
    <w:p>
      <w:r>
        <w:t>Short-term salary advances with automatic payroll deduction and approval workflows.</w:t>
      </w:r>
    </w:p>
    <w:p>
      <w:pPr>
        <w:pStyle w:val="CustomH4"/>
      </w:pPr>
      <w:r>
        <w:t>Overtime Management</w:t>
      </w:r>
    </w:p>
    <w:p>
      <w:r>
        <w:t>Overtime tracking, approval, and compensation calculation with configurable rates and policies.</w:t>
      </w:r>
    </w:p>
    <w:p>
      <w:pPr>
        <w:pStyle w:val="CustomH4"/>
      </w:pPr>
      <w:r>
        <w:t>Automated Integration</w:t>
      </w:r>
    </w:p>
    <w:p>
      <w:r>
        <w:t>Seamless integration with payroll, attendance, and approval systems for streamlined processing.</w:t>
      </w:r>
    </w:p>
    <w:p>
      <w:pPr>
        <w:pStyle w:val="CustomH3"/>
      </w:pPr>
      <w:r>
        <w:t>14.1.2 System Architecture</w:t>
      </w:r>
    </w:p>
    <w:p>
      <w:pPr>
        <w:pStyle w:val="CustomH2"/>
      </w:pPr>
      <w:r>
        <w:t>14.1 Employee Financial Services Overview</w:t>
      </w:r>
    </w:p>
    <w:p>
      <w:r>
        <w:t>The Loan, Advance, and Overtime Management module provides comprehensive financial services to employees while maintaining strict controls and automated integration with payroll systems. This module handles various types of employee financial requests and time-based compensation with complete audit trails and regulatory compliance.</w:t>
      </w:r>
    </w:p>
    <w:p>
      <w:pPr>
        <w:pStyle w:val="CustomH3"/>
      </w:pPr>
      <w:r>
        <w:t>14.1.1 Core Components</w:t>
      </w:r>
    </w:p>
    <w:p>
      <w:pPr>
        <w:pStyle w:val="CustomH4"/>
      </w:pPr>
      <w:r>
        <w:t>Employee Loans</w:t>
      </w:r>
    </w:p>
    <w:p>
      <w:r>
        <w:t>Personal loans, emergency loans, and salary advances with flexible repayment terms and interest calculations.</w:t>
      </w:r>
    </w:p>
    <w:p>
      <w:pPr>
        <w:pStyle w:val="CustomH4"/>
      </w:pPr>
      <w:r>
        <w:t>Salary Advances</w:t>
      </w:r>
    </w:p>
    <w:p>
      <w:r>
        <w:t>Short-term salary advances with automatic payroll deduction and approval workflows.</w:t>
      </w:r>
    </w:p>
    <w:p>
      <w:pPr>
        <w:pStyle w:val="CustomH4"/>
      </w:pPr>
      <w:r>
        <w:t>Overtime Management</w:t>
      </w:r>
    </w:p>
    <w:p>
      <w:r>
        <w:t>Overtime tracking, approval, and compensation calculation with configurable rates and policies.</w:t>
      </w:r>
    </w:p>
    <w:p>
      <w:pPr>
        <w:pStyle w:val="CustomH4"/>
      </w:pPr>
      <w:r>
        <w:t>Automated Integration</w:t>
      </w:r>
    </w:p>
    <w:p>
      <w:r>
        <w:t>Seamless integration with payroll, attendance, and approval systems for streamlined processing.</w:t>
      </w:r>
    </w:p>
    <w:p>
      <w:pPr>
        <w:pStyle w:val="CustomH3"/>
      </w:pPr>
      <w:r>
        <w:t>14.1.2 System Architecture</w:t>
      </w:r>
    </w:p>
    <w:p>
      <w:pPr>
        <w:pStyle w:val="CustomH2"/>
      </w:pPr>
      <w:r>
        <w:t>14.2 Employee Loan Management System</w:t>
      </w:r>
    </w:p>
    <w:p>
      <w:r>
        <w:t>The loan management system provides comprehensive tools for managing various types of employee loans with automated calculations, approval workflows, and repayment tracking.</w:t>
      </w:r>
    </w:p>
    <w:p>
      <w:pPr>
        <w:pStyle w:val="CustomH3"/>
      </w:pPr>
      <w:r>
        <w:t>14.2.1 Loan Types and Categories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Loan Type</w:t>
            </w:r>
          </w:p>
        </w:tc>
        <w:tc>
          <w:tcPr>
            <w:tcW w:type="dxa" w:w="1728"/>
          </w:tcPr>
          <w:p>
            <w:r>
              <w:rPr>
                <w:b/>
              </w:rPr>
              <w:t>Maximum Amount</w:t>
            </w:r>
          </w:p>
        </w:tc>
        <w:tc>
          <w:tcPr>
            <w:tcW w:type="dxa" w:w="1728"/>
          </w:tcPr>
          <w:p>
            <w:r>
              <w:rPr>
                <w:b/>
              </w:rPr>
              <w:t>Interest Rate</w:t>
            </w:r>
          </w:p>
        </w:tc>
        <w:tc>
          <w:tcPr>
            <w:tcW w:type="dxa" w:w="1728"/>
          </w:tcPr>
          <w:p>
            <w:r>
              <w:rPr>
                <w:b/>
              </w:rPr>
              <w:t>Repayment Period</w:t>
            </w:r>
          </w:p>
        </w:tc>
        <w:tc>
          <w:tcPr>
            <w:tcW w:type="dxa" w:w="1728"/>
          </w:tcPr>
          <w:p>
            <w:r>
              <w:rPr>
                <w:b/>
              </w:rPr>
              <w:t>Eligibility Criteria</w:t>
            </w:r>
          </w:p>
        </w:tc>
      </w:tr>
      <w:tr>
        <w:tc>
          <w:tcPr>
            <w:tcW w:type="dxa" w:w="1728"/>
          </w:tcPr>
          <w:p>
            <w:r>
              <w:t>Personal Loan</w:t>
            </w:r>
          </w:p>
        </w:tc>
        <w:tc>
          <w:tcPr>
            <w:tcW w:type="dxa" w:w="1728"/>
          </w:tcPr>
          <w:p>
            <w:r>
              <w:t>6 months salary</w:t>
            </w:r>
          </w:p>
        </w:tc>
        <w:tc>
          <w:tcPr>
            <w:tcW w:type="dxa" w:w="1728"/>
          </w:tcPr>
          <w:p>
            <w:r>
              <w:t>8-12% per annum</w:t>
            </w:r>
          </w:p>
        </w:tc>
        <w:tc>
          <w:tcPr>
            <w:tcW w:type="dxa" w:w="1728"/>
          </w:tcPr>
          <w:p>
            <w:r>
              <w:t>12-60 months</w:t>
            </w:r>
          </w:p>
        </w:tc>
        <w:tc>
          <w:tcPr>
            <w:tcW w:type="dxa" w:w="1728"/>
          </w:tcPr>
          <w:p>
            <w:r>
              <w:t>6 months service</w:t>
            </w:r>
          </w:p>
        </w:tc>
      </w:tr>
      <w:tr>
        <w:tc>
          <w:tcPr>
            <w:tcW w:type="dxa" w:w="1728"/>
          </w:tcPr>
          <w:p>
            <w:r>
              <w:t>Emergency Loan</w:t>
            </w:r>
          </w:p>
        </w:tc>
        <w:tc>
          <w:tcPr>
            <w:tcW w:type="dxa" w:w="1728"/>
          </w:tcPr>
          <w:p>
            <w:r>
              <w:t>3 months salary</w:t>
            </w:r>
          </w:p>
        </w:tc>
        <w:tc>
          <w:tcPr>
            <w:tcW w:type="dxa" w:w="1728"/>
          </w:tcPr>
          <w:p>
            <w:r>
              <w:t>6-8% per annum</w:t>
            </w:r>
          </w:p>
        </w:tc>
        <w:tc>
          <w:tcPr>
            <w:tcW w:type="dxa" w:w="1728"/>
          </w:tcPr>
          <w:p>
            <w:r>
              <w:t>6-24 months</w:t>
            </w:r>
          </w:p>
        </w:tc>
        <w:tc>
          <w:tcPr>
            <w:tcW w:type="dxa" w:w="1728"/>
          </w:tcPr>
          <w:p>
            <w:r>
              <w:t>3 months service</w:t>
            </w:r>
          </w:p>
        </w:tc>
      </w:tr>
      <w:tr>
        <w:tc>
          <w:tcPr>
            <w:tcW w:type="dxa" w:w="1728"/>
          </w:tcPr>
          <w:p>
            <w:r>
              <w:t>Medical Loan</w:t>
            </w:r>
          </w:p>
        </w:tc>
        <w:tc>
          <w:tcPr>
            <w:tcW w:type="dxa" w:w="1728"/>
          </w:tcPr>
          <w:p>
            <w:r>
              <w:t>5 months salary</w:t>
            </w:r>
          </w:p>
        </w:tc>
        <w:tc>
          <w:tcPr>
            <w:tcW w:type="dxa" w:w="1728"/>
          </w:tcPr>
          <w:p>
            <w:r>
              <w:t>4-6% per annum</w:t>
            </w:r>
          </w:p>
        </w:tc>
        <w:tc>
          <w:tcPr>
            <w:tcW w:type="dxa" w:w="1728"/>
          </w:tcPr>
          <w:p>
            <w:r>
              <w:t>12-36 months</w:t>
            </w:r>
          </w:p>
        </w:tc>
        <w:tc>
          <w:tcPr>
            <w:tcW w:type="dxa" w:w="1728"/>
          </w:tcPr>
          <w:p>
            <w:r>
              <w:t>Medical emergency proof</w:t>
            </w:r>
          </w:p>
        </w:tc>
      </w:tr>
      <w:tr>
        <w:tc>
          <w:tcPr>
            <w:tcW w:type="dxa" w:w="1728"/>
          </w:tcPr>
          <w:p>
            <w:r>
              <w:t>Education Loan</w:t>
            </w:r>
          </w:p>
        </w:tc>
        <w:tc>
          <w:tcPr>
            <w:tcW w:type="dxa" w:w="1728"/>
          </w:tcPr>
          <w:p>
            <w:r>
              <w:t>8 months salary</w:t>
            </w:r>
          </w:p>
        </w:tc>
        <w:tc>
          <w:tcPr>
            <w:tcW w:type="dxa" w:w="1728"/>
          </w:tcPr>
          <w:p>
            <w:r>
              <w:t>6-10% per annum</w:t>
            </w:r>
          </w:p>
        </w:tc>
        <w:tc>
          <w:tcPr>
            <w:tcW w:type="dxa" w:w="1728"/>
          </w:tcPr>
          <w:p>
            <w:r>
              <w:t>24-60 months</w:t>
            </w:r>
          </w:p>
        </w:tc>
        <w:tc>
          <w:tcPr>
            <w:tcW w:type="dxa" w:w="1728"/>
          </w:tcPr>
          <w:p>
            <w:r>
              <w:t>Education documents</w:t>
            </w:r>
          </w:p>
        </w:tc>
      </w:tr>
      <w:tr>
        <w:tc>
          <w:tcPr>
            <w:tcW w:type="dxa" w:w="1728"/>
          </w:tcPr>
          <w:p>
            <w:r>
              <w:t>Festival Advance</w:t>
            </w:r>
          </w:p>
        </w:tc>
        <w:tc>
          <w:tcPr>
            <w:tcW w:type="dxa" w:w="1728"/>
          </w:tcPr>
          <w:p>
            <w:r>
              <w:t>2 months salary</w:t>
            </w:r>
          </w:p>
        </w:tc>
        <w:tc>
          <w:tcPr>
            <w:tcW w:type="dxa" w:w="1728"/>
          </w:tcPr>
          <w:p>
            <w:r>
              <w:t>0% (interest-free)</w:t>
            </w:r>
          </w:p>
        </w:tc>
        <w:tc>
          <w:tcPr>
            <w:tcW w:type="dxa" w:w="1728"/>
          </w:tcPr>
          <w:p>
            <w:r>
              <w:t>6-12 months</w:t>
            </w:r>
          </w:p>
        </w:tc>
        <w:tc>
          <w:tcPr>
            <w:tcW w:type="dxa" w:w="1728"/>
          </w:tcPr>
          <w:p>
            <w:r>
              <w:t>All employees</w:t>
            </w:r>
          </w:p>
        </w:tc>
      </w:tr>
    </w:tbl>
    <w:p>
      <w:pPr>
        <w:pStyle w:val="CustomH3"/>
      </w:pPr>
      <w:r>
        <w:t>14.2.2 Loan Application Processing</w:t>
      </w:r>
    </w:p>
    <w:p>
      <w:pPr>
        <w:pStyle w:val="CustomH3"/>
      </w:pPr>
      <w:r>
        <w:t>14.2.3 EMI Calculation and Repayment Schedule</w:t>
      </w:r>
    </w:p>
    <w:p>
      <w:pPr>
        <w:pStyle w:val="CustomH4"/>
      </w:pPr>
      <w:r>
        <w:t>EMI Calculation Formula</w:t>
      </w:r>
    </w:p>
    <w:p>
      <w:pPr>
        <w:pStyle w:val="CustomH2"/>
      </w:pPr>
      <w:r>
        <w:t>14.2 Employee Loan Management System</w:t>
      </w:r>
    </w:p>
    <w:p>
      <w:r>
        <w:t>The loan management system provides comprehensive tools for managing various types of employee loans with automated calculations, approval workflows, and repayment tracking.</w:t>
      </w:r>
    </w:p>
    <w:p>
      <w:pPr>
        <w:pStyle w:val="CustomH3"/>
      </w:pPr>
      <w:r>
        <w:t>14.2.1 Loan Types and Categories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Loan Type</w:t>
            </w:r>
          </w:p>
        </w:tc>
        <w:tc>
          <w:tcPr>
            <w:tcW w:type="dxa" w:w="1728"/>
          </w:tcPr>
          <w:p>
            <w:r>
              <w:rPr>
                <w:b/>
              </w:rPr>
              <w:t>Maximum Amount</w:t>
            </w:r>
          </w:p>
        </w:tc>
        <w:tc>
          <w:tcPr>
            <w:tcW w:type="dxa" w:w="1728"/>
          </w:tcPr>
          <w:p>
            <w:r>
              <w:rPr>
                <w:b/>
              </w:rPr>
              <w:t>Interest Rate</w:t>
            </w:r>
          </w:p>
        </w:tc>
        <w:tc>
          <w:tcPr>
            <w:tcW w:type="dxa" w:w="1728"/>
          </w:tcPr>
          <w:p>
            <w:r>
              <w:rPr>
                <w:b/>
              </w:rPr>
              <w:t>Repayment Period</w:t>
            </w:r>
          </w:p>
        </w:tc>
        <w:tc>
          <w:tcPr>
            <w:tcW w:type="dxa" w:w="1728"/>
          </w:tcPr>
          <w:p>
            <w:r>
              <w:rPr>
                <w:b/>
              </w:rPr>
              <w:t>Eligibility Criteria</w:t>
            </w:r>
          </w:p>
        </w:tc>
      </w:tr>
      <w:tr>
        <w:tc>
          <w:tcPr>
            <w:tcW w:type="dxa" w:w="1728"/>
          </w:tcPr>
          <w:p>
            <w:r>
              <w:t>Personal Loan</w:t>
            </w:r>
          </w:p>
        </w:tc>
        <w:tc>
          <w:tcPr>
            <w:tcW w:type="dxa" w:w="1728"/>
          </w:tcPr>
          <w:p>
            <w:r>
              <w:t>6 months salary</w:t>
            </w:r>
          </w:p>
        </w:tc>
        <w:tc>
          <w:tcPr>
            <w:tcW w:type="dxa" w:w="1728"/>
          </w:tcPr>
          <w:p>
            <w:r>
              <w:t>8-12% per annum</w:t>
            </w:r>
          </w:p>
        </w:tc>
        <w:tc>
          <w:tcPr>
            <w:tcW w:type="dxa" w:w="1728"/>
          </w:tcPr>
          <w:p>
            <w:r>
              <w:t>12-60 months</w:t>
            </w:r>
          </w:p>
        </w:tc>
        <w:tc>
          <w:tcPr>
            <w:tcW w:type="dxa" w:w="1728"/>
          </w:tcPr>
          <w:p>
            <w:r>
              <w:t>6 months service</w:t>
            </w:r>
          </w:p>
        </w:tc>
      </w:tr>
      <w:tr>
        <w:tc>
          <w:tcPr>
            <w:tcW w:type="dxa" w:w="1728"/>
          </w:tcPr>
          <w:p>
            <w:r>
              <w:t>Emergency Loan</w:t>
            </w:r>
          </w:p>
        </w:tc>
        <w:tc>
          <w:tcPr>
            <w:tcW w:type="dxa" w:w="1728"/>
          </w:tcPr>
          <w:p>
            <w:r>
              <w:t>3 months salary</w:t>
            </w:r>
          </w:p>
        </w:tc>
        <w:tc>
          <w:tcPr>
            <w:tcW w:type="dxa" w:w="1728"/>
          </w:tcPr>
          <w:p>
            <w:r>
              <w:t>6-8% per annum</w:t>
            </w:r>
          </w:p>
        </w:tc>
        <w:tc>
          <w:tcPr>
            <w:tcW w:type="dxa" w:w="1728"/>
          </w:tcPr>
          <w:p>
            <w:r>
              <w:t>6-24 months</w:t>
            </w:r>
          </w:p>
        </w:tc>
        <w:tc>
          <w:tcPr>
            <w:tcW w:type="dxa" w:w="1728"/>
          </w:tcPr>
          <w:p>
            <w:r>
              <w:t>3 months service</w:t>
            </w:r>
          </w:p>
        </w:tc>
      </w:tr>
      <w:tr>
        <w:tc>
          <w:tcPr>
            <w:tcW w:type="dxa" w:w="1728"/>
          </w:tcPr>
          <w:p>
            <w:r>
              <w:t>Medical Loan</w:t>
            </w:r>
          </w:p>
        </w:tc>
        <w:tc>
          <w:tcPr>
            <w:tcW w:type="dxa" w:w="1728"/>
          </w:tcPr>
          <w:p>
            <w:r>
              <w:t>5 months salary</w:t>
            </w:r>
          </w:p>
        </w:tc>
        <w:tc>
          <w:tcPr>
            <w:tcW w:type="dxa" w:w="1728"/>
          </w:tcPr>
          <w:p>
            <w:r>
              <w:t>4-6% per annum</w:t>
            </w:r>
          </w:p>
        </w:tc>
        <w:tc>
          <w:tcPr>
            <w:tcW w:type="dxa" w:w="1728"/>
          </w:tcPr>
          <w:p>
            <w:r>
              <w:t>12-36 months</w:t>
            </w:r>
          </w:p>
        </w:tc>
        <w:tc>
          <w:tcPr>
            <w:tcW w:type="dxa" w:w="1728"/>
          </w:tcPr>
          <w:p>
            <w:r>
              <w:t>Medical emergency proof</w:t>
            </w:r>
          </w:p>
        </w:tc>
      </w:tr>
      <w:tr>
        <w:tc>
          <w:tcPr>
            <w:tcW w:type="dxa" w:w="1728"/>
          </w:tcPr>
          <w:p>
            <w:r>
              <w:t>Education Loan</w:t>
            </w:r>
          </w:p>
        </w:tc>
        <w:tc>
          <w:tcPr>
            <w:tcW w:type="dxa" w:w="1728"/>
          </w:tcPr>
          <w:p>
            <w:r>
              <w:t>8 months salary</w:t>
            </w:r>
          </w:p>
        </w:tc>
        <w:tc>
          <w:tcPr>
            <w:tcW w:type="dxa" w:w="1728"/>
          </w:tcPr>
          <w:p>
            <w:r>
              <w:t>6-10% per annum</w:t>
            </w:r>
          </w:p>
        </w:tc>
        <w:tc>
          <w:tcPr>
            <w:tcW w:type="dxa" w:w="1728"/>
          </w:tcPr>
          <w:p>
            <w:r>
              <w:t>24-60 months</w:t>
            </w:r>
          </w:p>
        </w:tc>
        <w:tc>
          <w:tcPr>
            <w:tcW w:type="dxa" w:w="1728"/>
          </w:tcPr>
          <w:p>
            <w:r>
              <w:t>Education documents</w:t>
            </w:r>
          </w:p>
        </w:tc>
      </w:tr>
      <w:tr>
        <w:tc>
          <w:tcPr>
            <w:tcW w:type="dxa" w:w="1728"/>
          </w:tcPr>
          <w:p>
            <w:r>
              <w:t>Festival Advance</w:t>
            </w:r>
          </w:p>
        </w:tc>
        <w:tc>
          <w:tcPr>
            <w:tcW w:type="dxa" w:w="1728"/>
          </w:tcPr>
          <w:p>
            <w:r>
              <w:t>2 months salary</w:t>
            </w:r>
          </w:p>
        </w:tc>
        <w:tc>
          <w:tcPr>
            <w:tcW w:type="dxa" w:w="1728"/>
          </w:tcPr>
          <w:p>
            <w:r>
              <w:t>0% (interest-free)</w:t>
            </w:r>
          </w:p>
        </w:tc>
        <w:tc>
          <w:tcPr>
            <w:tcW w:type="dxa" w:w="1728"/>
          </w:tcPr>
          <w:p>
            <w:r>
              <w:t>6-12 months</w:t>
            </w:r>
          </w:p>
        </w:tc>
        <w:tc>
          <w:tcPr>
            <w:tcW w:type="dxa" w:w="1728"/>
          </w:tcPr>
          <w:p>
            <w:r>
              <w:t>All employees</w:t>
            </w:r>
          </w:p>
        </w:tc>
      </w:tr>
    </w:tbl>
    <w:p>
      <w:pPr>
        <w:pStyle w:val="CustomH3"/>
      </w:pPr>
      <w:r>
        <w:t>14.2.2 Loan Application Processing</w:t>
      </w:r>
    </w:p>
    <w:p>
      <w:pPr>
        <w:pStyle w:val="CustomH3"/>
      </w:pPr>
      <w:r>
        <w:t>14.2.3 EMI Calculation and Repayment Schedule</w:t>
      </w:r>
    </w:p>
    <w:p>
      <w:pPr>
        <w:pStyle w:val="CustomH4"/>
      </w:pPr>
      <w:r>
        <w:t>EMI Calculation Formula</w:t>
      </w:r>
    </w:p>
    <w:p>
      <w:pPr>
        <w:pStyle w:val="CustomH2"/>
      </w:pPr>
      <w:r>
        <w:t>14.3 Salary Advance Management</w:t>
      </w:r>
    </w:p>
    <w:p>
      <w:r>
        <w:t>The salary advance system provides employees with quick access to earned wages before the regular payday, with automated approval and repayment processes integrated with payroll systems.</w:t>
      </w:r>
    </w:p>
    <w:p>
      <w:pPr>
        <w:pStyle w:val="CustomH3"/>
      </w:pPr>
      <w:r>
        <w:t>14.3.1 Advance Types and Policies</w:t>
      </w:r>
    </w:p>
    <w:p>
      <w:pPr>
        <w:pStyle w:val="CustomH4"/>
      </w:pPr>
      <w:r>
        <w:t>Regular Salary Advance</w:t>
      </w:r>
    </w:p>
    <w:p>
      <w:r>
        <w:t>Up to 50% of monthly salary, repayable in next salary cycle with minimal documentation.</w:t>
      </w:r>
    </w:p>
    <w:p>
      <w:pPr>
        <w:pStyle w:val="CustomH4"/>
      </w:pPr>
      <w:r>
        <w:t>Emergency Advance</w:t>
      </w:r>
    </w:p>
    <w:p>
      <w:r>
        <w:t>Up to 75% of monthly salary for medical or family emergencies with supporting documents.</w:t>
      </w:r>
    </w:p>
    <w:p>
      <w:pPr>
        <w:pStyle w:val="CustomH4"/>
      </w:pPr>
      <w:r>
        <w:t>Festival Advance</w:t>
      </w:r>
    </w:p>
    <w:p>
      <w:r>
        <w:t>Special advances during festival seasons with flexible repayment terms.</w:t>
      </w:r>
    </w:p>
    <w:p>
      <w:pPr>
        <w:pStyle w:val="CustomH4"/>
      </w:pPr>
      <w:r>
        <w:t>Travel Advance</w:t>
      </w:r>
    </w:p>
    <w:p>
      <w:r>
        <w:t>Business travel advances with expense reconciliation requirements.</w:t>
      </w:r>
    </w:p>
    <w:p>
      <w:pPr>
        <w:pStyle w:val="CustomH3"/>
      </w:pPr>
      <w:r>
        <w:t>14.3.2 Advance Eligibility and Processing</w:t>
      </w:r>
    </w:p>
    <w:p>
      <w:pPr>
        <w:pStyle w:val="CustomH3"/>
      </w:pPr>
      <w:r>
        <w:t>14.3.3 Automatic Payroll Integration</w:t>
      </w:r>
    </w:p>
    <w:p>
      <w:pPr>
        <w:pStyle w:val="CustomH2"/>
      </w:pPr>
      <w:r>
        <w:t>14.3 Salary Advance Management</w:t>
      </w:r>
    </w:p>
    <w:p>
      <w:r>
        <w:t>The salary advance system provides employees with quick access to earned wages before the regular payday, with automated approval and repayment processes integrated with payroll systems.</w:t>
      </w:r>
    </w:p>
    <w:p>
      <w:pPr>
        <w:pStyle w:val="CustomH3"/>
      </w:pPr>
      <w:r>
        <w:t>14.3.1 Advance Types and Policies</w:t>
      </w:r>
    </w:p>
    <w:p>
      <w:pPr>
        <w:pStyle w:val="CustomH4"/>
      </w:pPr>
      <w:r>
        <w:t>Regular Salary Advance</w:t>
      </w:r>
    </w:p>
    <w:p>
      <w:r>
        <w:t>Up to 50% of monthly salary, repayable in next salary cycle with minimal documentation.</w:t>
      </w:r>
    </w:p>
    <w:p>
      <w:pPr>
        <w:pStyle w:val="CustomH4"/>
      </w:pPr>
      <w:r>
        <w:t>Emergency Advance</w:t>
      </w:r>
    </w:p>
    <w:p>
      <w:r>
        <w:t>Up to 75% of monthly salary for medical or family emergencies with supporting documents.</w:t>
      </w:r>
    </w:p>
    <w:p>
      <w:pPr>
        <w:pStyle w:val="CustomH4"/>
      </w:pPr>
      <w:r>
        <w:t>Festival Advance</w:t>
      </w:r>
    </w:p>
    <w:p>
      <w:r>
        <w:t>Special advances during festival seasons with flexible repayment terms.</w:t>
      </w:r>
    </w:p>
    <w:p>
      <w:pPr>
        <w:pStyle w:val="CustomH4"/>
      </w:pPr>
      <w:r>
        <w:t>Travel Advance</w:t>
      </w:r>
    </w:p>
    <w:p>
      <w:r>
        <w:t>Business travel advances with expense reconciliation requirements.</w:t>
      </w:r>
    </w:p>
    <w:p>
      <w:pPr>
        <w:pStyle w:val="CustomH3"/>
      </w:pPr>
      <w:r>
        <w:t>14.3.2 Advance Eligibility and Processing</w:t>
      </w:r>
    </w:p>
    <w:p>
      <w:pPr>
        <w:pStyle w:val="CustomH3"/>
      </w:pPr>
      <w:r>
        <w:t>14.3.3 Automatic Payroll Integration</w:t>
      </w:r>
    </w:p>
    <w:p>
      <w:pPr>
        <w:pStyle w:val="CustomH2"/>
      </w:pPr>
      <w:r>
        <w:t>14.4 Overtime Management System</w:t>
      </w:r>
    </w:p>
    <w:p>
      <w:r>
        <w:t>The overtime management system tracks, approves, and compensates employees for work performed beyond regular hours, with configurable policies and automated calculations based on labor law compliance.</w:t>
      </w:r>
    </w:p>
    <w:p>
      <w:pPr>
        <w:pStyle w:val="CustomH3"/>
      </w:pPr>
      <w:r>
        <w:t>14.4.1 Overtime Policies and Rates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Overtime Type</w:t>
            </w:r>
          </w:p>
        </w:tc>
        <w:tc>
          <w:tcPr>
            <w:tcW w:type="dxa" w:w="1728"/>
          </w:tcPr>
          <w:p>
            <w:r>
              <w:rPr>
                <w:b/>
              </w:rPr>
              <w:t>Rate Multiplier</w:t>
            </w:r>
          </w:p>
        </w:tc>
        <w:tc>
          <w:tcPr>
            <w:tcW w:type="dxa" w:w="1728"/>
          </w:tcPr>
          <w:p>
            <w:r>
              <w:rPr>
                <w:b/>
              </w:rPr>
              <w:t>Minimum Duration</w:t>
            </w:r>
          </w:p>
        </w:tc>
        <w:tc>
          <w:tcPr>
            <w:tcW w:type="dxa" w:w="1728"/>
          </w:tcPr>
          <w:p>
            <w:r>
              <w:rPr>
                <w:b/>
              </w:rPr>
              <w:t>Maximum Daily Limit</w:t>
            </w:r>
          </w:p>
        </w:tc>
        <w:tc>
          <w:tcPr>
            <w:tcW w:type="dxa" w:w="1728"/>
          </w:tcPr>
          <w:p>
            <w:r>
              <w:rPr>
                <w:b/>
              </w:rPr>
              <w:t>Approval Required</w:t>
            </w:r>
          </w:p>
        </w:tc>
      </w:tr>
      <w:tr>
        <w:tc>
          <w:tcPr>
            <w:tcW w:type="dxa" w:w="1728"/>
          </w:tcPr>
          <w:p>
            <w:r>
              <w:t>Regular Overtime</w:t>
            </w:r>
          </w:p>
        </w:tc>
        <w:tc>
          <w:tcPr>
            <w:tcW w:type="dxa" w:w="1728"/>
          </w:tcPr>
          <w:p>
            <w:r>
              <w:t>1.5x hourly rate</w:t>
            </w:r>
          </w:p>
        </w:tc>
        <w:tc>
          <w:tcPr>
            <w:tcW w:type="dxa" w:w="1728"/>
          </w:tcPr>
          <w:p>
            <w:r>
              <w:t>30 minutes</w:t>
            </w:r>
          </w:p>
        </w:tc>
        <w:tc>
          <w:tcPr>
            <w:tcW w:type="dxa" w:w="1728"/>
          </w:tcPr>
          <w:p>
            <w:r>
              <w:t>4 hours</w:t>
            </w:r>
          </w:p>
        </w:tc>
        <w:tc>
          <w:tcPr>
            <w:tcW w:type="dxa" w:w="1728"/>
          </w:tcPr>
          <w:p>
            <w:r>
              <w:t>Manager approval</w:t>
            </w:r>
          </w:p>
        </w:tc>
      </w:tr>
      <w:tr>
        <w:tc>
          <w:tcPr>
            <w:tcW w:type="dxa" w:w="1728"/>
          </w:tcPr>
          <w:p>
            <w:r>
              <w:t>Weekend Overtime</w:t>
            </w:r>
          </w:p>
        </w:tc>
        <w:tc>
          <w:tcPr>
            <w:tcW w:type="dxa" w:w="1728"/>
          </w:tcPr>
          <w:p>
            <w:r>
              <w:t>2.0x hourly rate</w:t>
            </w:r>
          </w:p>
        </w:tc>
        <w:tc>
          <w:tcPr>
            <w:tcW w:type="dxa" w:w="1728"/>
          </w:tcPr>
          <w:p>
            <w:r>
              <w:t>2 hours</w:t>
            </w:r>
          </w:p>
        </w:tc>
        <w:tc>
          <w:tcPr>
            <w:tcW w:type="dxa" w:w="1728"/>
          </w:tcPr>
          <w:p>
            <w:r>
              <w:t>8 hours</w:t>
            </w:r>
          </w:p>
        </w:tc>
        <w:tc>
          <w:tcPr>
            <w:tcW w:type="dxa" w:w="1728"/>
          </w:tcPr>
          <w:p>
            <w:r>
              <w:t>Manager + HR approval</w:t>
            </w:r>
          </w:p>
        </w:tc>
      </w:tr>
      <w:tr>
        <w:tc>
          <w:tcPr>
            <w:tcW w:type="dxa" w:w="1728"/>
          </w:tcPr>
          <w:p>
            <w:r>
              <w:t>Holiday Overtime</w:t>
            </w:r>
          </w:p>
        </w:tc>
        <w:tc>
          <w:tcPr>
            <w:tcW w:type="dxa" w:w="1728"/>
          </w:tcPr>
          <w:p>
            <w:r>
              <w:t>2.5x hourly rate</w:t>
            </w:r>
          </w:p>
        </w:tc>
        <w:tc>
          <w:tcPr>
            <w:tcW w:type="dxa" w:w="1728"/>
          </w:tcPr>
          <w:p>
            <w:r>
              <w:t>4 hours</w:t>
            </w:r>
          </w:p>
        </w:tc>
        <w:tc>
          <w:tcPr>
            <w:tcW w:type="dxa" w:w="1728"/>
          </w:tcPr>
          <w:p>
            <w:r>
              <w:t>8 hours</w:t>
            </w:r>
          </w:p>
        </w:tc>
        <w:tc>
          <w:tcPr>
            <w:tcW w:type="dxa" w:w="1728"/>
          </w:tcPr>
          <w:p>
            <w:r>
              <w:t>Manager + HR approval</w:t>
            </w:r>
          </w:p>
        </w:tc>
      </w:tr>
      <w:tr>
        <w:tc>
          <w:tcPr>
            <w:tcW w:type="dxa" w:w="1728"/>
          </w:tcPr>
          <w:p>
            <w:r>
              <w:t>Night Shift Overtime</w:t>
            </w:r>
          </w:p>
        </w:tc>
        <w:tc>
          <w:tcPr>
            <w:tcW w:type="dxa" w:w="1728"/>
          </w:tcPr>
          <w:p>
            <w:r>
              <w:t>1.75x hourly rate</w:t>
            </w:r>
          </w:p>
        </w:tc>
        <w:tc>
          <w:tcPr>
            <w:tcW w:type="dxa" w:w="1728"/>
          </w:tcPr>
          <w:p>
            <w:r>
              <w:t>1 hour</w:t>
            </w:r>
          </w:p>
        </w:tc>
        <w:tc>
          <w:tcPr>
            <w:tcW w:type="dxa" w:w="1728"/>
          </w:tcPr>
          <w:p>
            <w:r>
              <w:t>6 hours</w:t>
            </w:r>
          </w:p>
        </w:tc>
        <w:tc>
          <w:tcPr>
            <w:tcW w:type="dxa" w:w="1728"/>
          </w:tcPr>
          <w:p>
            <w:r>
              <w:t>Manager approval</w:t>
            </w:r>
          </w:p>
        </w:tc>
      </w:tr>
      <w:tr>
        <w:tc>
          <w:tcPr>
            <w:tcW w:type="dxa" w:w="1728"/>
          </w:tcPr>
          <w:p>
            <w:r>
              <w:t>Emergency Overtime</w:t>
            </w:r>
          </w:p>
        </w:tc>
        <w:tc>
          <w:tcPr>
            <w:tcW w:type="dxa" w:w="1728"/>
          </w:tcPr>
          <w:p>
            <w:r>
              <w:t>2.0x hourly rate</w:t>
            </w:r>
          </w:p>
        </w:tc>
        <w:tc>
          <w:tcPr>
            <w:tcW w:type="dxa" w:w="1728"/>
          </w:tcPr>
          <w:p>
            <w:r>
              <w:t>1 hour</w:t>
            </w:r>
          </w:p>
        </w:tc>
        <w:tc>
          <w:tcPr>
            <w:tcW w:type="dxa" w:w="1728"/>
          </w:tcPr>
          <w:p>
            <w:r>
              <w:t>12 hours</w:t>
            </w:r>
          </w:p>
        </w:tc>
        <w:tc>
          <w:tcPr>
            <w:tcW w:type="dxa" w:w="1728"/>
          </w:tcPr>
          <w:p>
            <w:r>
              <w:t>Department head approval</w:t>
            </w:r>
          </w:p>
        </w:tc>
      </w:tr>
    </w:tbl>
    <w:p>
      <w:pPr>
        <w:pStyle w:val="CustomH3"/>
      </w:pPr>
      <w:r>
        <w:t>14.4.2 Overtime Calculation Engine</w:t>
      </w:r>
    </w:p>
    <w:p>
      <w:pPr>
        <w:pStyle w:val="CustomH3"/>
      </w:pPr>
      <w:r>
        <w:t>14.4.3 Overtime Reporting and Analytics</w:t>
      </w:r>
    </w:p>
    <w:p>
      <w:pPr>
        <w:pStyle w:val="CustomH4"/>
      </w:pPr>
      <w:r>
        <w:t>Employee Overtime Summary</w:t>
      </w:r>
    </w:p>
    <w:p>
      <w:r>
        <w:t>Individual overtime hours, compensation, and trends analysis with monthly comparisons.</w:t>
      </w:r>
    </w:p>
    <w:p>
      <w:pPr>
        <w:pStyle w:val="CustomH4"/>
      </w:pPr>
      <w:r>
        <w:t>Department Overtime Analysis</w:t>
      </w:r>
    </w:p>
    <w:p>
      <w:r>
        <w:t>Department-wise overtime costs and productivity metrics for budget planning.</w:t>
      </w:r>
    </w:p>
    <w:p>
      <w:pPr>
        <w:pStyle w:val="CustomH4"/>
      </w:pPr>
      <w:r>
        <w:t>Overtime Cost Control</w:t>
      </w:r>
    </w:p>
    <w:p>
      <w:r>
        <w:t>Budget tracking and cost optimization recommendations with alerts.</w:t>
      </w:r>
    </w:p>
    <w:p>
      <w:pPr>
        <w:pStyle w:val="CustomH4"/>
      </w:pPr>
      <w:r>
        <w:t>Compliance Monitoring</w:t>
      </w:r>
    </w:p>
    <w:p>
      <w:r>
        <w:t>Labor law compliance and overtime limit monitoring with violation alerts.</w:t>
      </w:r>
    </w:p>
    <w:p>
      <w:pPr>
        <w:pStyle w:val="CustomH2"/>
      </w:pPr>
      <w:r>
        <w:t>14.4 Overtime Management System</w:t>
      </w:r>
    </w:p>
    <w:p>
      <w:r>
        <w:t>The overtime management system tracks, approves, and compensates employees for work performed beyond regular hours, with configurable policies and automated calculations based on labor law compliance.</w:t>
      </w:r>
    </w:p>
    <w:p>
      <w:pPr>
        <w:pStyle w:val="CustomH3"/>
      </w:pPr>
      <w:r>
        <w:t>14.4.1 Overtime Policies and Rates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Overtime Type</w:t>
            </w:r>
          </w:p>
        </w:tc>
        <w:tc>
          <w:tcPr>
            <w:tcW w:type="dxa" w:w="1728"/>
          </w:tcPr>
          <w:p>
            <w:r>
              <w:rPr>
                <w:b/>
              </w:rPr>
              <w:t>Rate Multiplier</w:t>
            </w:r>
          </w:p>
        </w:tc>
        <w:tc>
          <w:tcPr>
            <w:tcW w:type="dxa" w:w="1728"/>
          </w:tcPr>
          <w:p>
            <w:r>
              <w:rPr>
                <w:b/>
              </w:rPr>
              <w:t>Minimum Duration</w:t>
            </w:r>
          </w:p>
        </w:tc>
        <w:tc>
          <w:tcPr>
            <w:tcW w:type="dxa" w:w="1728"/>
          </w:tcPr>
          <w:p>
            <w:r>
              <w:rPr>
                <w:b/>
              </w:rPr>
              <w:t>Maximum Daily Limit</w:t>
            </w:r>
          </w:p>
        </w:tc>
        <w:tc>
          <w:tcPr>
            <w:tcW w:type="dxa" w:w="1728"/>
          </w:tcPr>
          <w:p>
            <w:r>
              <w:rPr>
                <w:b/>
              </w:rPr>
              <w:t>Approval Required</w:t>
            </w:r>
          </w:p>
        </w:tc>
      </w:tr>
      <w:tr>
        <w:tc>
          <w:tcPr>
            <w:tcW w:type="dxa" w:w="1728"/>
          </w:tcPr>
          <w:p>
            <w:r>
              <w:t>Regular Overtime</w:t>
            </w:r>
          </w:p>
        </w:tc>
        <w:tc>
          <w:tcPr>
            <w:tcW w:type="dxa" w:w="1728"/>
          </w:tcPr>
          <w:p>
            <w:r>
              <w:t>1.5x hourly rate</w:t>
            </w:r>
          </w:p>
        </w:tc>
        <w:tc>
          <w:tcPr>
            <w:tcW w:type="dxa" w:w="1728"/>
          </w:tcPr>
          <w:p>
            <w:r>
              <w:t>30 minutes</w:t>
            </w:r>
          </w:p>
        </w:tc>
        <w:tc>
          <w:tcPr>
            <w:tcW w:type="dxa" w:w="1728"/>
          </w:tcPr>
          <w:p>
            <w:r>
              <w:t>4 hours</w:t>
            </w:r>
          </w:p>
        </w:tc>
        <w:tc>
          <w:tcPr>
            <w:tcW w:type="dxa" w:w="1728"/>
          </w:tcPr>
          <w:p>
            <w:r>
              <w:t>Manager approval</w:t>
            </w:r>
          </w:p>
        </w:tc>
      </w:tr>
      <w:tr>
        <w:tc>
          <w:tcPr>
            <w:tcW w:type="dxa" w:w="1728"/>
          </w:tcPr>
          <w:p>
            <w:r>
              <w:t>Weekend Overtime</w:t>
            </w:r>
          </w:p>
        </w:tc>
        <w:tc>
          <w:tcPr>
            <w:tcW w:type="dxa" w:w="1728"/>
          </w:tcPr>
          <w:p>
            <w:r>
              <w:t>2.0x hourly rate</w:t>
            </w:r>
          </w:p>
        </w:tc>
        <w:tc>
          <w:tcPr>
            <w:tcW w:type="dxa" w:w="1728"/>
          </w:tcPr>
          <w:p>
            <w:r>
              <w:t>2 hours</w:t>
            </w:r>
          </w:p>
        </w:tc>
        <w:tc>
          <w:tcPr>
            <w:tcW w:type="dxa" w:w="1728"/>
          </w:tcPr>
          <w:p>
            <w:r>
              <w:t>8 hours</w:t>
            </w:r>
          </w:p>
        </w:tc>
        <w:tc>
          <w:tcPr>
            <w:tcW w:type="dxa" w:w="1728"/>
          </w:tcPr>
          <w:p>
            <w:r>
              <w:t>Manager + HR approval</w:t>
            </w:r>
          </w:p>
        </w:tc>
      </w:tr>
      <w:tr>
        <w:tc>
          <w:tcPr>
            <w:tcW w:type="dxa" w:w="1728"/>
          </w:tcPr>
          <w:p>
            <w:r>
              <w:t>Holiday Overtime</w:t>
            </w:r>
          </w:p>
        </w:tc>
        <w:tc>
          <w:tcPr>
            <w:tcW w:type="dxa" w:w="1728"/>
          </w:tcPr>
          <w:p>
            <w:r>
              <w:t>2.5x hourly rate</w:t>
            </w:r>
          </w:p>
        </w:tc>
        <w:tc>
          <w:tcPr>
            <w:tcW w:type="dxa" w:w="1728"/>
          </w:tcPr>
          <w:p>
            <w:r>
              <w:t>4 hours</w:t>
            </w:r>
          </w:p>
        </w:tc>
        <w:tc>
          <w:tcPr>
            <w:tcW w:type="dxa" w:w="1728"/>
          </w:tcPr>
          <w:p>
            <w:r>
              <w:t>8 hours</w:t>
            </w:r>
          </w:p>
        </w:tc>
        <w:tc>
          <w:tcPr>
            <w:tcW w:type="dxa" w:w="1728"/>
          </w:tcPr>
          <w:p>
            <w:r>
              <w:t>Manager + HR approval</w:t>
            </w:r>
          </w:p>
        </w:tc>
      </w:tr>
      <w:tr>
        <w:tc>
          <w:tcPr>
            <w:tcW w:type="dxa" w:w="1728"/>
          </w:tcPr>
          <w:p>
            <w:r>
              <w:t>Night Shift Overtime</w:t>
            </w:r>
          </w:p>
        </w:tc>
        <w:tc>
          <w:tcPr>
            <w:tcW w:type="dxa" w:w="1728"/>
          </w:tcPr>
          <w:p>
            <w:r>
              <w:t>1.75x hourly rate</w:t>
            </w:r>
          </w:p>
        </w:tc>
        <w:tc>
          <w:tcPr>
            <w:tcW w:type="dxa" w:w="1728"/>
          </w:tcPr>
          <w:p>
            <w:r>
              <w:t>1 hour</w:t>
            </w:r>
          </w:p>
        </w:tc>
        <w:tc>
          <w:tcPr>
            <w:tcW w:type="dxa" w:w="1728"/>
          </w:tcPr>
          <w:p>
            <w:r>
              <w:t>6 hours</w:t>
            </w:r>
          </w:p>
        </w:tc>
        <w:tc>
          <w:tcPr>
            <w:tcW w:type="dxa" w:w="1728"/>
          </w:tcPr>
          <w:p>
            <w:r>
              <w:t>Manager approval</w:t>
            </w:r>
          </w:p>
        </w:tc>
      </w:tr>
      <w:tr>
        <w:tc>
          <w:tcPr>
            <w:tcW w:type="dxa" w:w="1728"/>
          </w:tcPr>
          <w:p>
            <w:r>
              <w:t>Emergency Overtime</w:t>
            </w:r>
          </w:p>
        </w:tc>
        <w:tc>
          <w:tcPr>
            <w:tcW w:type="dxa" w:w="1728"/>
          </w:tcPr>
          <w:p>
            <w:r>
              <w:t>2.0x hourly rate</w:t>
            </w:r>
          </w:p>
        </w:tc>
        <w:tc>
          <w:tcPr>
            <w:tcW w:type="dxa" w:w="1728"/>
          </w:tcPr>
          <w:p>
            <w:r>
              <w:t>1 hour</w:t>
            </w:r>
          </w:p>
        </w:tc>
        <w:tc>
          <w:tcPr>
            <w:tcW w:type="dxa" w:w="1728"/>
          </w:tcPr>
          <w:p>
            <w:r>
              <w:t>12 hours</w:t>
            </w:r>
          </w:p>
        </w:tc>
        <w:tc>
          <w:tcPr>
            <w:tcW w:type="dxa" w:w="1728"/>
          </w:tcPr>
          <w:p>
            <w:r>
              <w:t>Department head approval</w:t>
            </w:r>
          </w:p>
        </w:tc>
      </w:tr>
    </w:tbl>
    <w:p>
      <w:pPr>
        <w:pStyle w:val="CustomH3"/>
      </w:pPr>
      <w:r>
        <w:t>14.4.2 Overtime Calculation Engine</w:t>
      </w:r>
    </w:p>
    <w:p>
      <w:pPr>
        <w:pStyle w:val="CustomH3"/>
      </w:pPr>
      <w:r>
        <w:t>14.4.3 Overtime Reporting and Analytics</w:t>
      </w:r>
    </w:p>
    <w:p>
      <w:pPr>
        <w:pStyle w:val="CustomH4"/>
      </w:pPr>
      <w:r>
        <w:t>Employee Overtime Summary</w:t>
      </w:r>
    </w:p>
    <w:p>
      <w:r>
        <w:t>Individual overtime hours, compensation, and trends analysis with monthly comparisons.</w:t>
      </w:r>
    </w:p>
    <w:p>
      <w:pPr>
        <w:pStyle w:val="CustomH4"/>
      </w:pPr>
      <w:r>
        <w:t>Department Overtime Analysis</w:t>
      </w:r>
    </w:p>
    <w:p>
      <w:r>
        <w:t>Department-wise overtime costs and productivity metrics for budget planning.</w:t>
      </w:r>
    </w:p>
    <w:p>
      <w:pPr>
        <w:pStyle w:val="CustomH4"/>
      </w:pPr>
      <w:r>
        <w:t>Overtime Cost Control</w:t>
      </w:r>
    </w:p>
    <w:p>
      <w:r>
        <w:t>Budget tracking and cost optimization recommendations with alerts.</w:t>
      </w:r>
    </w:p>
    <w:p>
      <w:pPr>
        <w:pStyle w:val="CustomH4"/>
      </w:pPr>
      <w:r>
        <w:t>Compliance Monitoring</w:t>
      </w:r>
    </w:p>
    <w:p>
      <w:r>
        <w:t>Labor law compliance and overtime limit monitoring with violation alerts.</w:t>
      </w:r>
    </w:p>
    <w:p>
      <w:pPr>
        <w:pStyle w:val="CustomH2"/>
      </w:pPr>
      <w:r>
        <w:t>14.5 Financial Integration and Reporting</w:t>
      </w:r>
    </w:p>
    <w:p>
      <w:r>
        <w:t>The financial integration module ensures seamless coordination between loan, advance, and overtime systems with payroll and accounting processes, providing comprehensive financial reporting and audit trails.</w:t>
      </w:r>
    </w:p>
    <w:p>
      <w:pPr>
        <w:pStyle w:val="CustomH3"/>
      </w:pPr>
      <w:r>
        <w:t>14.5.1 Payroll Integration Architecture</w:t>
      </w:r>
    </w:p>
    <w:p>
      <w:pPr>
        <w:pStyle w:val="CustomH3"/>
      </w:pPr>
      <w:r>
        <w:t>14.5.2 Automated Reconciliation Process</w:t>
      </w:r>
    </w:p>
    <w:p>
      <w:pPr>
        <w:pStyle w:val="CustomH2"/>
      </w:pPr>
      <w:r>
        <w:t>14.5 Financial Integration and Reporting</w:t>
      </w:r>
    </w:p>
    <w:p>
      <w:r>
        <w:t>The financial integration module ensures seamless coordination between loan, advance, and overtime systems with payroll and accounting processes, providing comprehensive financial reporting and audit trails.</w:t>
      </w:r>
    </w:p>
    <w:p>
      <w:pPr>
        <w:pStyle w:val="CustomH3"/>
      </w:pPr>
      <w:r>
        <w:t>14.5.1 Payroll Integration Architecture</w:t>
      </w:r>
    </w:p>
    <w:p>
      <w:pPr>
        <w:pStyle w:val="CustomH3"/>
      </w:pPr>
      <w:r>
        <w:t>14.5.2 Automated Reconciliation Process</w:t>
      </w:r>
    </w:p>
    <w:p>
      <w:pPr>
        <w:pStyle w:val="CustomH2"/>
      </w:pPr>
      <w:r>
        <w:t>14.6 Compliance and Audit Management</w:t>
      </w:r>
    </w:p>
    <w:p>
      <w:r>
        <w:t>The compliance module ensures adherence to labor laws, financial regulations, and internal policies while maintaining comprehensive audit trails for all financial transactions and approvals.</w:t>
      </w:r>
    </w:p>
    <w:p>
      <w:pPr>
        <w:pStyle w:val="CustomH3"/>
      </w:pPr>
      <w:r>
        <w:t>14.6.1 Regulatory Compliance Framework</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Compliance Area</w:t>
            </w:r>
          </w:p>
        </w:tc>
        <w:tc>
          <w:tcPr>
            <w:tcW w:type="dxa" w:w="2160"/>
          </w:tcPr>
          <w:p>
            <w:r>
              <w:rPr>
                <w:b/>
              </w:rPr>
              <w:t>Regulation</w:t>
            </w:r>
          </w:p>
        </w:tc>
        <w:tc>
          <w:tcPr>
            <w:tcW w:type="dxa" w:w="2160"/>
          </w:tcPr>
          <w:p>
            <w:r>
              <w:rPr>
                <w:b/>
              </w:rPr>
              <w:t>Key Requirements</w:t>
            </w:r>
          </w:p>
        </w:tc>
        <w:tc>
          <w:tcPr>
            <w:tcW w:type="dxa" w:w="2160"/>
          </w:tcPr>
          <w:p>
            <w:r>
              <w:rPr>
                <w:b/>
              </w:rPr>
              <w:t>System Controls</w:t>
            </w:r>
          </w:p>
        </w:tc>
      </w:tr>
      <w:tr>
        <w:tc>
          <w:tcPr>
            <w:tcW w:type="dxa" w:w="2160"/>
          </w:tcPr>
          <w:p>
            <w:r>
              <w:t>Overtime Limits</w:t>
            </w:r>
          </w:p>
        </w:tc>
        <w:tc>
          <w:tcPr>
            <w:tcW w:type="dxa" w:w="2160"/>
          </w:tcPr>
          <w:p>
            <w:r>
              <w:t>Factories Act 1948</w:t>
            </w:r>
          </w:p>
        </w:tc>
        <w:tc>
          <w:tcPr>
            <w:tcW w:type="dxa" w:w="2160"/>
          </w:tcPr>
          <w:p>
            <w:r>
              <w:t>Maximum 12 hours/day, 60 hours/week</w:t>
            </w:r>
          </w:p>
        </w:tc>
        <w:tc>
          <w:tcPr>
            <w:tcW w:type="dxa" w:w="2160"/>
          </w:tcPr>
          <w:p>
            <w:r>
              <w:t>Automated limit enforcement</w:t>
            </w:r>
          </w:p>
        </w:tc>
      </w:tr>
      <w:tr>
        <w:tc>
          <w:tcPr>
            <w:tcW w:type="dxa" w:w="2160"/>
          </w:tcPr>
          <w:p>
            <w:r>
              <w:t>Interest Rates</w:t>
            </w:r>
          </w:p>
        </w:tc>
        <w:tc>
          <w:tcPr>
            <w:tcW w:type="dxa" w:w="2160"/>
          </w:tcPr>
          <w:p>
            <w:r>
              <w:t>Money Lending Act</w:t>
            </w:r>
          </w:p>
        </w:tc>
        <w:tc>
          <w:tcPr>
            <w:tcW w:type="dxa" w:w="2160"/>
          </w:tcPr>
          <w:p>
            <w:r>
              <w:t>Maximum permissible interest rates</w:t>
            </w:r>
          </w:p>
        </w:tc>
        <w:tc>
          <w:tcPr>
            <w:tcW w:type="dxa" w:w="2160"/>
          </w:tcPr>
          <w:p>
            <w:r>
              <w:t>Rate validation and capping</w:t>
            </w:r>
          </w:p>
        </w:tc>
      </w:tr>
      <w:tr>
        <w:tc>
          <w:tcPr>
            <w:tcW w:type="dxa" w:w="2160"/>
          </w:tcPr>
          <w:p>
            <w:r>
              <w:t>Loan Documentation</w:t>
            </w:r>
          </w:p>
        </w:tc>
        <w:tc>
          <w:tcPr>
            <w:tcW w:type="dxa" w:w="2160"/>
          </w:tcPr>
          <w:p>
            <w:r>
              <w:t>Company Policy</w:t>
            </w:r>
          </w:p>
        </w:tc>
        <w:tc>
          <w:tcPr>
            <w:tcW w:type="dxa" w:w="2160"/>
          </w:tcPr>
          <w:p>
            <w:r>
              <w:t>Proper documentation and approvals</w:t>
            </w:r>
          </w:p>
        </w:tc>
        <w:tc>
          <w:tcPr>
            <w:tcW w:type="dxa" w:w="2160"/>
          </w:tcPr>
          <w:p>
            <w:r>
              <w:t>Document management system</w:t>
            </w:r>
          </w:p>
        </w:tc>
      </w:tr>
      <w:tr>
        <w:tc>
          <w:tcPr>
            <w:tcW w:type="dxa" w:w="2160"/>
          </w:tcPr>
          <w:p>
            <w:r>
              <w:t>Tax Implications</w:t>
            </w:r>
          </w:p>
        </w:tc>
        <w:tc>
          <w:tcPr>
            <w:tcW w:type="dxa" w:w="2160"/>
          </w:tcPr>
          <w:p>
            <w:r>
              <w:t>Income Tax Act</w:t>
            </w:r>
          </w:p>
        </w:tc>
        <w:tc>
          <w:tcPr>
            <w:tcW w:type="dxa" w:w="2160"/>
          </w:tcPr>
          <w:p>
            <w:r>
              <w:t>TDS on interest, perquisite value</w:t>
            </w:r>
          </w:p>
        </w:tc>
        <w:tc>
          <w:tcPr>
            <w:tcW w:type="dxa" w:w="2160"/>
          </w:tcPr>
          <w:p>
            <w:r>
              <w:t>Automated tax calculations</w:t>
            </w:r>
          </w:p>
        </w:tc>
      </w:tr>
      <w:tr>
        <w:tc>
          <w:tcPr>
            <w:tcW w:type="dxa" w:w="2160"/>
          </w:tcPr>
          <w:p>
            <w:r>
              <w:t>Data Protection</w:t>
            </w:r>
          </w:p>
        </w:tc>
        <w:tc>
          <w:tcPr>
            <w:tcW w:type="dxa" w:w="2160"/>
          </w:tcPr>
          <w:p>
            <w:r>
              <w:t>Data Privacy Laws</w:t>
            </w:r>
          </w:p>
        </w:tc>
        <w:tc>
          <w:tcPr>
            <w:tcW w:type="dxa" w:w="2160"/>
          </w:tcPr>
          <w:p>
            <w:r>
              <w:t>Secure handling of financial data</w:t>
            </w:r>
          </w:p>
        </w:tc>
        <w:tc>
          <w:tcPr>
            <w:tcW w:type="dxa" w:w="2160"/>
          </w:tcPr>
          <w:p>
            <w:r>
              <w:t>Encryption and access controls</w:t>
            </w:r>
          </w:p>
        </w:tc>
      </w:tr>
    </w:tbl>
    <w:p>
      <w:pPr>
        <w:pStyle w:val="CustomH3"/>
      </w:pPr>
      <w:r>
        <w:t>14.6.2 Audit Trail System</w:t>
      </w:r>
    </w:p>
    <w:p>
      <w:pPr>
        <w:pStyle w:val="CustomH3"/>
      </w:pPr>
      <w:r>
        <w:t>14.6.3 Risk Management Controls</w:t>
      </w:r>
    </w:p>
    <w:p>
      <w:pPr>
        <w:pStyle w:val="CustomH2"/>
      </w:pPr>
      <w:r>
        <w:t>14.6 Compliance and Audit Management</w:t>
      </w:r>
    </w:p>
    <w:p>
      <w:r>
        <w:t>The compliance module ensures adherence to labor laws, financial regulations, and internal policies while maintaining comprehensive audit trails for all financial transactions and approvals.</w:t>
      </w:r>
    </w:p>
    <w:p>
      <w:pPr>
        <w:pStyle w:val="CustomH3"/>
      </w:pPr>
      <w:r>
        <w:t>14.6.1 Regulatory Compliance Framework</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Compliance Area</w:t>
            </w:r>
          </w:p>
        </w:tc>
        <w:tc>
          <w:tcPr>
            <w:tcW w:type="dxa" w:w="2160"/>
          </w:tcPr>
          <w:p>
            <w:r>
              <w:rPr>
                <w:b/>
              </w:rPr>
              <w:t>Regulation</w:t>
            </w:r>
          </w:p>
        </w:tc>
        <w:tc>
          <w:tcPr>
            <w:tcW w:type="dxa" w:w="2160"/>
          </w:tcPr>
          <w:p>
            <w:r>
              <w:rPr>
                <w:b/>
              </w:rPr>
              <w:t>Key Requirements</w:t>
            </w:r>
          </w:p>
        </w:tc>
        <w:tc>
          <w:tcPr>
            <w:tcW w:type="dxa" w:w="2160"/>
          </w:tcPr>
          <w:p>
            <w:r>
              <w:rPr>
                <w:b/>
              </w:rPr>
              <w:t>System Controls</w:t>
            </w:r>
          </w:p>
        </w:tc>
      </w:tr>
      <w:tr>
        <w:tc>
          <w:tcPr>
            <w:tcW w:type="dxa" w:w="2160"/>
          </w:tcPr>
          <w:p>
            <w:r>
              <w:t>Overtime Limits</w:t>
            </w:r>
          </w:p>
        </w:tc>
        <w:tc>
          <w:tcPr>
            <w:tcW w:type="dxa" w:w="2160"/>
          </w:tcPr>
          <w:p>
            <w:r>
              <w:t>Factories Act 1948</w:t>
            </w:r>
          </w:p>
        </w:tc>
        <w:tc>
          <w:tcPr>
            <w:tcW w:type="dxa" w:w="2160"/>
          </w:tcPr>
          <w:p>
            <w:r>
              <w:t>Maximum 12 hours/day, 60 hours/week</w:t>
            </w:r>
          </w:p>
        </w:tc>
        <w:tc>
          <w:tcPr>
            <w:tcW w:type="dxa" w:w="2160"/>
          </w:tcPr>
          <w:p>
            <w:r>
              <w:t>Automated limit enforcement</w:t>
            </w:r>
          </w:p>
        </w:tc>
      </w:tr>
      <w:tr>
        <w:tc>
          <w:tcPr>
            <w:tcW w:type="dxa" w:w="2160"/>
          </w:tcPr>
          <w:p>
            <w:r>
              <w:t>Interest Rates</w:t>
            </w:r>
          </w:p>
        </w:tc>
        <w:tc>
          <w:tcPr>
            <w:tcW w:type="dxa" w:w="2160"/>
          </w:tcPr>
          <w:p>
            <w:r>
              <w:t>Money Lending Act</w:t>
            </w:r>
          </w:p>
        </w:tc>
        <w:tc>
          <w:tcPr>
            <w:tcW w:type="dxa" w:w="2160"/>
          </w:tcPr>
          <w:p>
            <w:r>
              <w:t>Maximum permissible interest rates</w:t>
            </w:r>
          </w:p>
        </w:tc>
        <w:tc>
          <w:tcPr>
            <w:tcW w:type="dxa" w:w="2160"/>
          </w:tcPr>
          <w:p>
            <w:r>
              <w:t>Rate validation and capping</w:t>
            </w:r>
          </w:p>
        </w:tc>
      </w:tr>
      <w:tr>
        <w:tc>
          <w:tcPr>
            <w:tcW w:type="dxa" w:w="2160"/>
          </w:tcPr>
          <w:p>
            <w:r>
              <w:t>Loan Documentation</w:t>
            </w:r>
          </w:p>
        </w:tc>
        <w:tc>
          <w:tcPr>
            <w:tcW w:type="dxa" w:w="2160"/>
          </w:tcPr>
          <w:p>
            <w:r>
              <w:t>Company Policy</w:t>
            </w:r>
          </w:p>
        </w:tc>
        <w:tc>
          <w:tcPr>
            <w:tcW w:type="dxa" w:w="2160"/>
          </w:tcPr>
          <w:p>
            <w:r>
              <w:t>Proper documentation and approvals</w:t>
            </w:r>
          </w:p>
        </w:tc>
        <w:tc>
          <w:tcPr>
            <w:tcW w:type="dxa" w:w="2160"/>
          </w:tcPr>
          <w:p>
            <w:r>
              <w:t>Document management system</w:t>
            </w:r>
          </w:p>
        </w:tc>
      </w:tr>
      <w:tr>
        <w:tc>
          <w:tcPr>
            <w:tcW w:type="dxa" w:w="2160"/>
          </w:tcPr>
          <w:p>
            <w:r>
              <w:t>Tax Implications</w:t>
            </w:r>
          </w:p>
        </w:tc>
        <w:tc>
          <w:tcPr>
            <w:tcW w:type="dxa" w:w="2160"/>
          </w:tcPr>
          <w:p>
            <w:r>
              <w:t>Income Tax Act</w:t>
            </w:r>
          </w:p>
        </w:tc>
        <w:tc>
          <w:tcPr>
            <w:tcW w:type="dxa" w:w="2160"/>
          </w:tcPr>
          <w:p>
            <w:r>
              <w:t>TDS on interest, perquisite value</w:t>
            </w:r>
          </w:p>
        </w:tc>
        <w:tc>
          <w:tcPr>
            <w:tcW w:type="dxa" w:w="2160"/>
          </w:tcPr>
          <w:p>
            <w:r>
              <w:t>Automated tax calculations</w:t>
            </w:r>
          </w:p>
        </w:tc>
      </w:tr>
      <w:tr>
        <w:tc>
          <w:tcPr>
            <w:tcW w:type="dxa" w:w="2160"/>
          </w:tcPr>
          <w:p>
            <w:r>
              <w:t>Data Protection</w:t>
            </w:r>
          </w:p>
        </w:tc>
        <w:tc>
          <w:tcPr>
            <w:tcW w:type="dxa" w:w="2160"/>
          </w:tcPr>
          <w:p>
            <w:r>
              <w:t>Data Privacy Laws</w:t>
            </w:r>
          </w:p>
        </w:tc>
        <w:tc>
          <w:tcPr>
            <w:tcW w:type="dxa" w:w="2160"/>
          </w:tcPr>
          <w:p>
            <w:r>
              <w:t>Secure handling of financial data</w:t>
            </w:r>
          </w:p>
        </w:tc>
        <w:tc>
          <w:tcPr>
            <w:tcW w:type="dxa" w:w="2160"/>
          </w:tcPr>
          <w:p>
            <w:r>
              <w:t>Encryption and access controls</w:t>
            </w:r>
          </w:p>
        </w:tc>
      </w:tr>
    </w:tbl>
    <w:p>
      <w:pPr>
        <w:pStyle w:val="CustomH3"/>
      </w:pPr>
      <w:r>
        <w:t>14.6.2 Audit Trail System</w:t>
      </w:r>
    </w:p>
    <w:p>
      <w:pPr>
        <w:pStyle w:val="CustomH3"/>
      </w:pPr>
      <w:r>
        <w:t>14.6.3 Risk Management Controls</w:t>
      </w:r>
    </w:p>
    <w:p>
      <w:pPr>
        <w:pStyle w:val="CustomH2"/>
      </w:pPr>
      <w:r>
        <w:t>14.7 Mobile Application Integration</w:t>
      </w:r>
    </w:p>
    <w:p>
      <w:r>
        <w:t>The mobile application provides employees with convenient access to financial services while maintaining security and approval workflows with real-time notifications and status updates.</w:t>
      </w:r>
    </w:p>
    <w:p>
      <w:pPr>
        <w:pStyle w:val="CustomH3"/>
      </w:pPr>
      <w:r>
        <w:t>14.7.1 Mobile App Features</w:t>
      </w:r>
    </w:p>
    <w:p>
      <w:pPr>
        <w:pStyle w:val="CustomH4"/>
      </w:pPr>
      <w:r>
        <w:t>Loan Application</w:t>
      </w:r>
    </w:p>
    <w:p>
      <w:r>
        <w:t>Complete loan application process with document upload, eligibility calculator, and real-time status tracking.</w:t>
      </w:r>
    </w:p>
    <w:p>
      <w:pPr>
        <w:pStyle w:val="CustomH4"/>
      </w:pPr>
      <w:r>
        <w:t>Advance Requests</w:t>
      </w:r>
    </w:p>
    <w:p>
      <w:r>
        <w:t>Quick salary advance requests with eligibility calculator and instant approval for eligible amounts.</w:t>
      </w:r>
    </w:p>
    <w:p>
      <w:pPr>
        <w:pStyle w:val="CustomH4"/>
      </w:pPr>
      <w:r>
        <w:t>Overtime Logging</w:t>
      </w:r>
    </w:p>
    <w:p>
      <w:r>
        <w:t>Real-time overtime logging with GPS verification and photo capture for work evidence.</w:t>
      </w:r>
    </w:p>
    <w:p>
      <w:pPr>
        <w:pStyle w:val="CustomH4"/>
      </w:pPr>
      <w:r>
        <w:t>Financial Dashboard</w:t>
      </w:r>
    </w:p>
    <w:p>
      <w:r>
        <w:t>Personal financial dashboard showing loan balances, advance status, and overtime earnings.</w:t>
      </w:r>
    </w:p>
    <w:p>
      <w:pPr>
        <w:pStyle w:val="CustomH3"/>
      </w:pPr>
      <w:r>
        <w:t>14.7.2 Security and Authentication</w:t>
      </w:r>
    </w:p>
    <w:p>
      <w:pPr>
        <w:pStyle w:val="CustomH2"/>
      </w:pPr>
      <w:r>
        <w:t>14.7 Mobile Application Integration</w:t>
      </w:r>
    </w:p>
    <w:p>
      <w:r>
        <w:t>The mobile application provides employees with convenient access to financial services while maintaining security and approval workflows with real-time notifications and status updates.</w:t>
      </w:r>
    </w:p>
    <w:p>
      <w:pPr>
        <w:pStyle w:val="CustomH3"/>
      </w:pPr>
      <w:r>
        <w:t>14.7.1 Mobile App Features</w:t>
      </w:r>
    </w:p>
    <w:p>
      <w:pPr>
        <w:pStyle w:val="CustomH4"/>
      </w:pPr>
      <w:r>
        <w:t>Loan Application</w:t>
      </w:r>
    </w:p>
    <w:p>
      <w:r>
        <w:t>Complete loan application process with document upload, eligibility calculator, and real-time status tracking.</w:t>
      </w:r>
    </w:p>
    <w:p>
      <w:pPr>
        <w:pStyle w:val="CustomH4"/>
      </w:pPr>
      <w:r>
        <w:t>Advance Requests</w:t>
      </w:r>
    </w:p>
    <w:p>
      <w:r>
        <w:t>Quick salary advance requests with eligibility calculator and instant approval for eligible amounts.</w:t>
      </w:r>
    </w:p>
    <w:p>
      <w:pPr>
        <w:pStyle w:val="CustomH4"/>
      </w:pPr>
      <w:r>
        <w:t>Overtime Logging</w:t>
      </w:r>
    </w:p>
    <w:p>
      <w:r>
        <w:t>Real-time overtime logging with GPS verification and photo capture for work evidence.</w:t>
      </w:r>
    </w:p>
    <w:p>
      <w:pPr>
        <w:pStyle w:val="CustomH4"/>
      </w:pPr>
      <w:r>
        <w:t>Financial Dashboard</w:t>
      </w:r>
    </w:p>
    <w:p>
      <w:r>
        <w:t>Personal financial dashboard showing loan balances, advance status, and overtime earnings.</w:t>
      </w:r>
    </w:p>
    <w:p>
      <w:pPr>
        <w:pStyle w:val="CustomH3"/>
      </w:pPr>
      <w:r>
        <w:t>14.7.2 Security and Authentication</w:t>
      </w:r>
    </w:p>
    <w:p>
      <w:pPr>
        <w:pStyle w:val="CustomH2"/>
      </w:pPr>
      <w:r>
        <w:t>14.8 Performance Metrics and KPIs</w:t>
      </w:r>
    </w:p>
    <w:p>
      <w:r>
        <w:t>The system tracks comprehensive performance metrics to measure the effectiveness of financial services and identify optimization opportunities for continuous improvement.</w:t>
      </w:r>
    </w:p>
    <w:p>
      <w:pPr>
        <w:pStyle w:val="CustomH3"/>
      </w:pPr>
      <w:r>
        <w:t>14.8.1 Key Performance Indicators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KPI Category</w:t>
            </w:r>
          </w:p>
        </w:tc>
        <w:tc>
          <w:tcPr>
            <w:tcW w:type="dxa" w:w="1728"/>
          </w:tcPr>
          <w:p>
            <w:r>
              <w:rPr>
                <w:b/>
              </w:rPr>
              <w:t>Metric</w:t>
            </w:r>
          </w:p>
        </w:tc>
        <w:tc>
          <w:tcPr>
            <w:tcW w:type="dxa" w:w="1728"/>
          </w:tcPr>
          <w:p>
            <w:r>
              <w:rPr>
                <w:b/>
              </w:rPr>
              <w:t>Target</w:t>
            </w:r>
          </w:p>
        </w:tc>
        <w:tc>
          <w:tcPr>
            <w:tcW w:type="dxa" w:w="1728"/>
          </w:tcPr>
          <w:p>
            <w:r>
              <w:rPr>
                <w:b/>
              </w:rPr>
              <w:t>Current Performance</w:t>
            </w:r>
          </w:p>
        </w:tc>
        <w:tc>
          <w:tcPr>
            <w:tcW w:type="dxa" w:w="1728"/>
          </w:tcPr>
          <w:p>
            <w:r>
              <w:rPr>
                <w:b/>
              </w:rPr>
              <w:t>Trend</w:t>
            </w:r>
          </w:p>
        </w:tc>
      </w:tr>
      <w:tr>
        <w:tc>
          <w:tcPr>
            <w:tcW w:type="dxa" w:w="1728"/>
          </w:tcPr>
          <w:p>
            <w:r>
              <w:t>Loan Management</w:t>
            </w:r>
          </w:p>
        </w:tc>
        <w:tc>
          <w:tcPr>
            <w:tcW w:type="dxa" w:w="1728"/>
          </w:tcPr>
          <w:p>
            <w:r>
              <w:t>Loan Approval Time</w:t>
            </w:r>
          </w:p>
        </w:tc>
        <w:tc>
          <w:tcPr>
            <w:tcW w:type="dxa" w:w="1728"/>
          </w:tcPr>
          <w:p>
            <w:r>
              <w:t>&lt; 3 days</w:t>
            </w:r>
          </w:p>
        </w:tc>
        <w:tc>
          <w:tcPr>
            <w:tcW w:type="dxa" w:w="1728"/>
          </w:tcPr>
          <w:p>
            <w:r>
              <w:t>2.1 days</w:t>
            </w:r>
          </w:p>
        </w:tc>
        <w:tc>
          <w:tcPr>
            <w:tcW w:type="dxa" w:w="1728"/>
          </w:tcPr>
          <w:p>
            <w:r>
              <w:t>↗ Improving</w:t>
            </w:r>
          </w:p>
        </w:tc>
      </w:tr>
      <w:tr>
        <w:tc>
          <w:tcPr>
            <w:tcW w:type="dxa" w:w="1728"/>
          </w:tcPr>
          <w:p>
            <w:r>
              <w:t>Loan Management</w:t>
            </w:r>
          </w:p>
        </w:tc>
        <w:tc>
          <w:tcPr>
            <w:tcW w:type="dxa" w:w="1728"/>
          </w:tcPr>
          <w:p>
            <w:r>
              <w:t>Default Rate</w:t>
            </w:r>
          </w:p>
        </w:tc>
        <w:tc>
          <w:tcPr>
            <w:tcW w:type="dxa" w:w="1728"/>
          </w:tcPr>
          <w:p>
            <w:r>
              <w:t>&lt; 2%</w:t>
            </w:r>
          </w:p>
        </w:tc>
        <w:tc>
          <w:tcPr>
            <w:tcW w:type="dxa" w:w="1728"/>
          </w:tcPr>
          <w:p>
            <w:r>
              <w:t>1.3%</w:t>
            </w:r>
          </w:p>
        </w:tc>
        <w:tc>
          <w:tcPr>
            <w:tcW w:type="dxa" w:w="1728"/>
          </w:tcPr>
          <w:p>
            <w:r>
              <w:t>↘ Good</w:t>
            </w:r>
          </w:p>
        </w:tc>
      </w:tr>
      <w:tr>
        <w:tc>
          <w:tcPr>
            <w:tcW w:type="dxa" w:w="1728"/>
          </w:tcPr>
          <w:p>
            <w:r>
              <w:t>Advance Processing</w:t>
            </w:r>
          </w:p>
        </w:tc>
        <w:tc>
          <w:tcPr>
            <w:tcW w:type="dxa" w:w="1728"/>
          </w:tcPr>
          <w:p>
            <w:r>
              <w:t>Advance Approval Time</w:t>
            </w:r>
          </w:p>
        </w:tc>
        <w:tc>
          <w:tcPr>
            <w:tcW w:type="dxa" w:w="1728"/>
          </w:tcPr>
          <w:p>
            <w:r>
              <w:t>&lt; 4 hours</w:t>
            </w:r>
          </w:p>
        </w:tc>
        <w:tc>
          <w:tcPr>
            <w:tcW w:type="dxa" w:w="1728"/>
          </w:tcPr>
          <w:p>
            <w:r>
              <w:t>2.8 hours</w:t>
            </w:r>
          </w:p>
        </w:tc>
        <w:tc>
          <w:tcPr>
            <w:tcW w:type="dxa" w:w="1728"/>
          </w:tcPr>
          <w:p>
            <w:r>
              <w:t>↗ Good</w:t>
            </w:r>
          </w:p>
        </w:tc>
      </w:tr>
      <w:tr>
        <w:tc>
          <w:tcPr>
            <w:tcW w:type="dxa" w:w="1728"/>
          </w:tcPr>
          <w:p>
            <w:r>
              <w:t>Overtime Management</w:t>
            </w:r>
          </w:p>
        </w:tc>
        <w:tc>
          <w:tcPr>
            <w:tcW w:type="dxa" w:w="1728"/>
          </w:tcPr>
          <w:p>
            <w:r>
              <w:t>Overtime Cost as % of Payroll</w:t>
            </w:r>
          </w:p>
        </w:tc>
        <w:tc>
          <w:tcPr>
            <w:tcW w:type="dxa" w:w="1728"/>
          </w:tcPr>
          <w:p>
            <w:r>
              <w:t>&lt; 8%</w:t>
            </w:r>
          </w:p>
        </w:tc>
        <w:tc>
          <w:tcPr>
            <w:tcW w:type="dxa" w:w="1728"/>
          </w:tcPr>
          <w:p>
            <w:r>
              <w:t>6.2%</w:t>
            </w:r>
          </w:p>
        </w:tc>
        <w:tc>
          <w:tcPr>
            <w:tcW w:type="dxa" w:w="1728"/>
          </w:tcPr>
          <w:p>
            <w:r>
              <w:t>↘ Controlled</w:t>
            </w:r>
          </w:p>
        </w:tc>
      </w:tr>
      <w:tr>
        <w:tc>
          <w:tcPr>
            <w:tcW w:type="dxa" w:w="1728"/>
          </w:tcPr>
          <w:p>
            <w:r>
              <w:t>System Performance</w:t>
            </w:r>
          </w:p>
        </w:tc>
        <w:tc>
          <w:tcPr>
            <w:tcW w:type="dxa" w:w="1728"/>
          </w:tcPr>
          <w:p>
            <w:r>
              <w:t>Mobile App Response Time</w:t>
            </w:r>
          </w:p>
        </w:tc>
        <w:tc>
          <w:tcPr>
            <w:tcW w:type="dxa" w:w="1728"/>
          </w:tcPr>
          <w:p>
            <w:r>
              <w:t>&lt; 2 seconds</w:t>
            </w:r>
          </w:p>
        </w:tc>
        <w:tc>
          <w:tcPr>
            <w:tcW w:type="dxa" w:w="1728"/>
          </w:tcPr>
          <w:p>
            <w:r>
              <w:t>1.4 seconds</w:t>
            </w:r>
          </w:p>
        </w:tc>
        <w:tc>
          <w:tcPr>
            <w:tcW w:type="dxa" w:w="1728"/>
          </w:tcPr>
          <w:p>
            <w:r>
              <w:t>↗ Excellent</w:t>
            </w:r>
          </w:p>
        </w:tc>
      </w:tr>
      <w:tr>
        <w:tc>
          <w:tcPr>
            <w:tcW w:type="dxa" w:w="1728"/>
          </w:tcPr>
          <w:p>
            <w:r>
              <w:t>Employee Satisfaction</w:t>
            </w:r>
          </w:p>
        </w:tc>
        <w:tc>
          <w:tcPr>
            <w:tcW w:type="dxa" w:w="1728"/>
          </w:tcPr>
          <w:p>
            <w:r>
              <w:t>Service Rating</w:t>
            </w:r>
          </w:p>
        </w:tc>
        <w:tc>
          <w:tcPr>
            <w:tcW w:type="dxa" w:w="1728"/>
          </w:tcPr>
          <w:p>
            <w:r>
              <w:t>&gt; 4.0/5.0</w:t>
            </w:r>
          </w:p>
        </w:tc>
        <w:tc>
          <w:tcPr>
            <w:tcW w:type="dxa" w:w="1728"/>
          </w:tcPr>
          <w:p>
            <w:r>
              <w:t>4.3/5.0</w:t>
            </w:r>
          </w:p>
        </w:tc>
        <w:tc>
          <w:tcPr>
            <w:tcW w:type="dxa" w:w="1728"/>
          </w:tcPr>
          <w:p>
            <w:r>
              <w:t>↗ High</w:t>
            </w:r>
          </w:p>
        </w:tc>
      </w:tr>
    </w:tbl>
    <w:p>
      <w:pPr>
        <w:pStyle w:val="CustomH3"/>
      </w:pPr>
      <w:r>
        <w:t>14.8.2 Financial Impact Analysis</w:t>
      </w:r>
    </w:p>
    <w:p>
      <w:pPr>
        <w:pStyle w:val="CustomH4"/>
      </w:pPr>
      <w:r>
        <w:t>Monthly Financial Summary (Current Month)</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Financial Component</w:t>
            </w:r>
          </w:p>
        </w:tc>
        <w:tc>
          <w:tcPr>
            <w:tcW w:type="dxa" w:w="2160"/>
          </w:tcPr>
          <w:p>
            <w:r>
              <w:rPr>
                <w:b/>
              </w:rPr>
              <w:t>Volume</w:t>
            </w:r>
          </w:p>
        </w:tc>
        <w:tc>
          <w:tcPr>
            <w:tcW w:type="dxa" w:w="2160"/>
          </w:tcPr>
          <w:p>
            <w:r>
              <w:rPr>
                <w:b/>
              </w:rPr>
              <w:t>Amount (₹)</w:t>
            </w:r>
          </w:p>
        </w:tc>
        <w:tc>
          <w:tcPr>
            <w:tcW w:type="dxa" w:w="2160"/>
          </w:tcPr>
          <w:p>
            <w:r>
              <w:rPr>
                <w:b/>
              </w:rPr>
              <w:t>Impact on Payroll</w:t>
            </w:r>
          </w:p>
        </w:tc>
      </w:tr>
      <w:tr>
        <w:tc>
          <w:tcPr>
            <w:tcW w:type="dxa" w:w="2160"/>
          </w:tcPr>
          <w:p>
            <w:r>
              <w:t>Loan EMI Deductions</w:t>
            </w:r>
          </w:p>
        </w:tc>
        <w:tc>
          <w:tcPr>
            <w:tcW w:type="dxa" w:w="2160"/>
          </w:tcPr>
          <w:p>
            <w:r>
              <w:t>45 employees</w:t>
            </w:r>
          </w:p>
        </w:tc>
        <w:tc>
          <w:tcPr>
            <w:tcW w:type="dxa" w:w="2160"/>
          </w:tcPr>
          <w:p>
            <w:r>
              <w:t>₹8,75,000</w:t>
            </w:r>
          </w:p>
        </w:tc>
        <w:tc>
          <w:tcPr>
            <w:tcW w:type="dxa" w:w="2160"/>
          </w:tcPr>
          <w:p>
            <w:r>
              <w:t>-3.2% of total payroll</w:t>
            </w:r>
          </w:p>
        </w:tc>
      </w:tr>
      <w:tr>
        <w:tc>
          <w:tcPr>
            <w:tcW w:type="dxa" w:w="2160"/>
          </w:tcPr>
          <w:p>
            <w:r>
              <w:t>Advance Deductions</w:t>
            </w:r>
          </w:p>
        </w:tc>
        <w:tc>
          <w:tcPr>
            <w:tcW w:type="dxa" w:w="2160"/>
          </w:tcPr>
          <w:p>
            <w:r>
              <w:t>23 employees</w:t>
            </w:r>
          </w:p>
        </w:tc>
        <w:tc>
          <w:tcPr>
            <w:tcW w:type="dxa" w:w="2160"/>
          </w:tcPr>
          <w:p>
            <w:r>
              <w:t>₹3,45,000</w:t>
            </w:r>
          </w:p>
        </w:tc>
        <w:tc>
          <w:tcPr>
            <w:tcW w:type="dxa" w:w="2160"/>
          </w:tcPr>
          <w:p>
            <w:r>
              <w:t>-1.3% of total payroll</w:t>
            </w:r>
          </w:p>
        </w:tc>
      </w:tr>
      <w:tr>
        <w:tc>
          <w:tcPr>
            <w:tcW w:type="dxa" w:w="2160"/>
          </w:tcPr>
          <w:p>
            <w:r>
              <w:t>Overtime Payments</w:t>
            </w:r>
          </w:p>
        </w:tc>
        <w:tc>
          <w:tcPr>
            <w:tcW w:type="dxa" w:w="2160"/>
          </w:tcPr>
          <w:p>
            <w:r>
              <w:t>67 employees</w:t>
            </w:r>
          </w:p>
        </w:tc>
        <w:tc>
          <w:tcPr>
            <w:tcW w:type="dxa" w:w="2160"/>
          </w:tcPr>
          <w:p>
            <w:r>
              <w:t>₹4,25,000</w:t>
            </w:r>
          </w:p>
        </w:tc>
        <w:tc>
          <w:tcPr>
            <w:tcW w:type="dxa" w:w="2160"/>
          </w:tcPr>
          <w:p>
            <w:r>
              <w:t>+1.6% of total payroll</w:t>
            </w:r>
          </w:p>
        </w:tc>
      </w:tr>
      <w:tr>
        <w:tc>
          <w:tcPr>
            <w:tcW w:type="dxa" w:w="2160"/>
          </w:tcPr>
          <w:p>
            <w:r>
              <w:t>Net Financial Impact</w:t>
            </w:r>
          </w:p>
        </w:tc>
        <w:tc>
          <w:tcPr>
            <w:tcW w:type="dxa" w:w="2160"/>
          </w:tcPr>
          <w:p>
            <w:r>
              <w:t>135 employees</w:t>
            </w:r>
          </w:p>
        </w:tc>
        <w:tc>
          <w:tcPr>
            <w:tcW w:type="dxa" w:w="2160"/>
          </w:tcPr>
          <w:p>
            <w:r>
              <w:t>-₹7,95,000</w:t>
            </w:r>
          </w:p>
        </w:tc>
        <w:tc>
          <w:tcPr>
            <w:tcW w:type="dxa" w:w="2160"/>
          </w:tcPr>
          <w:p>
            <w:r>
              <w:t>-2.9% of total payroll</w:t>
            </w:r>
          </w:p>
        </w:tc>
      </w:tr>
    </w:tbl>
    <w:p>
      <w:pPr>
        <w:pStyle w:val="CustomH2"/>
      </w:pPr>
      <w:r>
        <w:t>14.8 Performance Metrics and KPIs</w:t>
      </w:r>
    </w:p>
    <w:p>
      <w:r>
        <w:t>The system tracks comprehensive performance metrics to measure the effectiveness of financial services and identify optimization opportunities for continuous improvement.</w:t>
      </w:r>
    </w:p>
    <w:p>
      <w:pPr>
        <w:pStyle w:val="CustomH3"/>
      </w:pPr>
      <w:r>
        <w:t>14.8.1 Key Performance Indicators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KPI Category</w:t>
            </w:r>
          </w:p>
        </w:tc>
        <w:tc>
          <w:tcPr>
            <w:tcW w:type="dxa" w:w="1728"/>
          </w:tcPr>
          <w:p>
            <w:r>
              <w:rPr>
                <w:b/>
              </w:rPr>
              <w:t>Metric</w:t>
            </w:r>
          </w:p>
        </w:tc>
        <w:tc>
          <w:tcPr>
            <w:tcW w:type="dxa" w:w="1728"/>
          </w:tcPr>
          <w:p>
            <w:r>
              <w:rPr>
                <w:b/>
              </w:rPr>
              <w:t>Target</w:t>
            </w:r>
          </w:p>
        </w:tc>
        <w:tc>
          <w:tcPr>
            <w:tcW w:type="dxa" w:w="1728"/>
          </w:tcPr>
          <w:p>
            <w:r>
              <w:rPr>
                <w:b/>
              </w:rPr>
              <w:t>Current Performance</w:t>
            </w:r>
          </w:p>
        </w:tc>
        <w:tc>
          <w:tcPr>
            <w:tcW w:type="dxa" w:w="1728"/>
          </w:tcPr>
          <w:p>
            <w:r>
              <w:rPr>
                <w:b/>
              </w:rPr>
              <w:t>Trend</w:t>
            </w:r>
          </w:p>
        </w:tc>
      </w:tr>
      <w:tr>
        <w:tc>
          <w:tcPr>
            <w:tcW w:type="dxa" w:w="1728"/>
          </w:tcPr>
          <w:p>
            <w:r>
              <w:t>Loan Management</w:t>
            </w:r>
          </w:p>
        </w:tc>
        <w:tc>
          <w:tcPr>
            <w:tcW w:type="dxa" w:w="1728"/>
          </w:tcPr>
          <w:p>
            <w:r>
              <w:t>Loan Approval Time</w:t>
            </w:r>
          </w:p>
        </w:tc>
        <w:tc>
          <w:tcPr>
            <w:tcW w:type="dxa" w:w="1728"/>
          </w:tcPr>
          <w:p>
            <w:r>
              <w:t>&lt; 3 days</w:t>
            </w:r>
          </w:p>
        </w:tc>
        <w:tc>
          <w:tcPr>
            <w:tcW w:type="dxa" w:w="1728"/>
          </w:tcPr>
          <w:p>
            <w:r>
              <w:t>2.1 days</w:t>
            </w:r>
          </w:p>
        </w:tc>
        <w:tc>
          <w:tcPr>
            <w:tcW w:type="dxa" w:w="1728"/>
          </w:tcPr>
          <w:p>
            <w:r>
              <w:t>↗ Improving</w:t>
            </w:r>
          </w:p>
        </w:tc>
      </w:tr>
      <w:tr>
        <w:tc>
          <w:tcPr>
            <w:tcW w:type="dxa" w:w="1728"/>
          </w:tcPr>
          <w:p>
            <w:r>
              <w:t>Loan Management</w:t>
            </w:r>
          </w:p>
        </w:tc>
        <w:tc>
          <w:tcPr>
            <w:tcW w:type="dxa" w:w="1728"/>
          </w:tcPr>
          <w:p>
            <w:r>
              <w:t>Default Rate</w:t>
            </w:r>
          </w:p>
        </w:tc>
        <w:tc>
          <w:tcPr>
            <w:tcW w:type="dxa" w:w="1728"/>
          </w:tcPr>
          <w:p>
            <w:r>
              <w:t>&lt; 2%</w:t>
            </w:r>
          </w:p>
        </w:tc>
        <w:tc>
          <w:tcPr>
            <w:tcW w:type="dxa" w:w="1728"/>
          </w:tcPr>
          <w:p>
            <w:r>
              <w:t>1.3%</w:t>
            </w:r>
          </w:p>
        </w:tc>
        <w:tc>
          <w:tcPr>
            <w:tcW w:type="dxa" w:w="1728"/>
          </w:tcPr>
          <w:p>
            <w:r>
              <w:t>↘ Good</w:t>
            </w:r>
          </w:p>
        </w:tc>
      </w:tr>
      <w:tr>
        <w:tc>
          <w:tcPr>
            <w:tcW w:type="dxa" w:w="1728"/>
          </w:tcPr>
          <w:p>
            <w:r>
              <w:t>Advance Processing</w:t>
            </w:r>
          </w:p>
        </w:tc>
        <w:tc>
          <w:tcPr>
            <w:tcW w:type="dxa" w:w="1728"/>
          </w:tcPr>
          <w:p>
            <w:r>
              <w:t>Advance Approval Time</w:t>
            </w:r>
          </w:p>
        </w:tc>
        <w:tc>
          <w:tcPr>
            <w:tcW w:type="dxa" w:w="1728"/>
          </w:tcPr>
          <w:p>
            <w:r>
              <w:t>&lt; 4 hours</w:t>
            </w:r>
          </w:p>
        </w:tc>
        <w:tc>
          <w:tcPr>
            <w:tcW w:type="dxa" w:w="1728"/>
          </w:tcPr>
          <w:p>
            <w:r>
              <w:t>2.8 hours</w:t>
            </w:r>
          </w:p>
        </w:tc>
        <w:tc>
          <w:tcPr>
            <w:tcW w:type="dxa" w:w="1728"/>
          </w:tcPr>
          <w:p>
            <w:r>
              <w:t>↗ Good</w:t>
            </w:r>
          </w:p>
        </w:tc>
      </w:tr>
      <w:tr>
        <w:tc>
          <w:tcPr>
            <w:tcW w:type="dxa" w:w="1728"/>
          </w:tcPr>
          <w:p>
            <w:r>
              <w:t>Overtime Management</w:t>
            </w:r>
          </w:p>
        </w:tc>
        <w:tc>
          <w:tcPr>
            <w:tcW w:type="dxa" w:w="1728"/>
          </w:tcPr>
          <w:p>
            <w:r>
              <w:t>Overtime Cost as % of Payroll</w:t>
            </w:r>
          </w:p>
        </w:tc>
        <w:tc>
          <w:tcPr>
            <w:tcW w:type="dxa" w:w="1728"/>
          </w:tcPr>
          <w:p>
            <w:r>
              <w:t>&lt; 8%</w:t>
            </w:r>
          </w:p>
        </w:tc>
        <w:tc>
          <w:tcPr>
            <w:tcW w:type="dxa" w:w="1728"/>
          </w:tcPr>
          <w:p>
            <w:r>
              <w:t>6.2%</w:t>
            </w:r>
          </w:p>
        </w:tc>
        <w:tc>
          <w:tcPr>
            <w:tcW w:type="dxa" w:w="1728"/>
          </w:tcPr>
          <w:p>
            <w:r>
              <w:t>↘ Controlled</w:t>
            </w:r>
          </w:p>
        </w:tc>
      </w:tr>
      <w:tr>
        <w:tc>
          <w:tcPr>
            <w:tcW w:type="dxa" w:w="1728"/>
          </w:tcPr>
          <w:p>
            <w:r>
              <w:t>System Performance</w:t>
            </w:r>
          </w:p>
        </w:tc>
        <w:tc>
          <w:tcPr>
            <w:tcW w:type="dxa" w:w="1728"/>
          </w:tcPr>
          <w:p>
            <w:r>
              <w:t>Mobile App Response Time</w:t>
            </w:r>
          </w:p>
        </w:tc>
        <w:tc>
          <w:tcPr>
            <w:tcW w:type="dxa" w:w="1728"/>
          </w:tcPr>
          <w:p>
            <w:r>
              <w:t>&lt; 2 seconds</w:t>
            </w:r>
          </w:p>
        </w:tc>
        <w:tc>
          <w:tcPr>
            <w:tcW w:type="dxa" w:w="1728"/>
          </w:tcPr>
          <w:p>
            <w:r>
              <w:t>1.4 seconds</w:t>
            </w:r>
          </w:p>
        </w:tc>
        <w:tc>
          <w:tcPr>
            <w:tcW w:type="dxa" w:w="1728"/>
          </w:tcPr>
          <w:p>
            <w:r>
              <w:t>↗ Excellent</w:t>
            </w:r>
          </w:p>
        </w:tc>
      </w:tr>
      <w:tr>
        <w:tc>
          <w:tcPr>
            <w:tcW w:type="dxa" w:w="1728"/>
          </w:tcPr>
          <w:p>
            <w:r>
              <w:t>Employee Satisfaction</w:t>
            </w:r>
          </w:p>
        </w:tc>
        <w:tc>
          <w:tcPr>
            <w:tcW w:type="dxa" w:w="1728"/>
          </w:tcPr>
          <w:p>
            <w:r>
              <w:t>Service Rating</w:t>
            </w:r>
          </w:p>
        </w:tc>
        <w:tc>
          <w:tcPr>
            <w:tcW w:type="dxa" w:w="1728"/>
          </w:tcPr>
          <w:p>
            <w:r>
              <w:t>&gt; 4.0/5.0</w:t>
            </w:r>
          </w:p>
        </w:tc>
        <w:tc>
          <w:tcPr>
            <w:tcW w:type="dxa" w:w="1728"/>
          </w:tcPr>
          <w:p>
            <w:r>
              <w:t>4.3/5.0</w:t>
            </w:r>
          </w:p>
        </w:tc>
        <w:tc>
          <w:tcPr>
            <w:tcW w:type="dxa" w:w="1728"/>
          </w:tcPr>
          <w:p>
            <w:r>
              <w:t>↗ High</w:t>
            </w:r>
          </w:p>
        </w:tc>
      </w:tr>
    </w:tbl>
    <w:p>
      <w:pPr>
        <w:pStyle w:val="CustomH3"/>
      </w:pPr>
      <w:r>
        <w:t>14.8.2 Financial Impact Analysis</w:t>
      </w:r>
    </w:p>
    <w:p>
      <w:pPr>
        <w:pStyle w:val="CustomH4"/>
      </w:pPr>
      <w:r>
        <w:t>Monthly Financial Summary (Current Month)</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Financial Component</w:t>
            </w:r>
          </w:p>
        </w:tc>
        <w:tc>
          <w:tcPr>
            <w:tcW w:type="dxa" w:w="2160"/>
          </w:tcPr>
          <w:p>
            <w:r>
              <w:rPr>
                <w:b/>
              </w:rPr>
              <w:t>Volume</w:t>
            </w:r>
          </w:p>
        </w:tc>
        <w:tc>
          <w:tcPr>
            <w:tcW w:type="dxa" w:w="2160"/>
          </w:tcPr>
          <w:p>
            <w:r>
              <w:rPr>
                <w:b/>
              </w:rPr>
              <w:t>Amount (₹)</w:t>
            </w:r>
          </w:p>
        </w:tc>
        <w:tc>
          <w:tcPr>
            <w:tcW w:type="dxa" w:w="2160"/>
          </w:tcPr>
          <w:p>
            <w:r>
              <w:rPr>
                <w:b/>
              </w:rPr>
              <w:t>Impact on Payroll</w:t>
            </w:r>
          </w:p>
        </w:tc>
      </w:tr>
      <w:tr>
        <w:tc>
          <w:tcPr>
            <w:tcW w:type="dxa" w:w="2160"/>
          </w:tcPr>
          <w:p>
            <w:r>
              <w:t>Loan EMI Deductions</w:t>
            </w:r>
          </w:p>
        </w:tc>
        <w:tc>
          <w:tcPr>
            <w:tcW w:type="dxa" w:w="2160"/>
          </w:tcPr>
          <w:p>
            <w:r>
              <w:t>45 employees</w:t>
            </w:r>
          </w:p>
        </w:tc>
        <w:tc>
          <w:tcPr>
            <w:tcW w:type="dxa" w:w="2160"/>
          </w:tcPr>
          <w:p>
            <w:r>
              <w:t>₹8,75,000</w:t>
            </w:r>
          </w:p>
        </w:tc>
        <w:tc>
          <w:tcPr>
            <w:tcW w:type="dxa" w:w="2160"/>
          </w:tcPr>
          <w:p>
            <w:r>
              <w:t>-3.2% of total payroll</w:t>
            </w:r>
          </w:p>
        </w:tc>
      </w:tr>
      <w:tr>
        <w:tc>
          <w:tcPr>
            <w:tcW w:type="dxa" w:w="2160"/>
          </w:tcPr>
          <w:p>
            <w:r>
              <w:t>Advance Deductions</w:t>
            </w:r>
          </w:p>
        </w:tc>
        <w:tc>
          <w:tcPr>
            <w:tcW w:type="dxa" w:w="2160"/>
          </w:tcPr>
          <w:p>
            <w:r>
              <w:t>23 employees</w:t>
            </w:r>
          </w:p>
        </w:tc>
        <w:tc>
          <w:tcPr>
            <w:tcW w:type="dxa" w:w="2160"/>
          </w:tcPr>
          <w:p>
            <w:r>
              <w:t>₹3,45,000</w:t>
            </w:r>
          </w:p>
        </w:tc>
        <w:tc>
          <w:tcPr>
            <w:tcW w:type="dxa" w:w="2160"/>
          </w:tcPr>
          <w:p>
            <w:r>
              <w:t>-1.3% of total payroll</w:t>
            </w:r>
          </w:p>
        </w:tc>
      </w:tr>
      <w:tr>
        <w:tc>
          <w:tcPr>
            <w:tcW w:type="dxa" w:w="2160"/>
          </w:tcPr>
          <w:p>
            <w:r>
              <w:t>Overtime Payments</w:t>
            </w:r>
          </w:p>
        </w:tc>
        <w:tc>
          <w:tcPr>
            <w:tcW w:type="dxa" w:w="2160"/>
          </w:tcPr>
          <w:p>
            <w:r>
              <w:t>67 employees</w:t>
            </w:r>
          </w:p>
        </w:tc>
        <w:tc>
          <w:tcPr>
            <w:tcW w:type="dxa" w:w="2160"/>
          </w:tcPr>
          <w:p>
            <w:r>
              <w:t>₹4,25,000</w:t>
            </w:r>
          </w:p>
        </w:tc>
        <w:tc>
          <w:tcPr>
            <w:tcW w:type="dxa" w:w="2160"/>
          </w:tcPr>
          <w:p>
            <w:r>
              <w:t>+1.6% of total payroll</w:t>
            </w:r>
          </w:p>
        </w:tc>
      </w:tr>
      <w:tr>
        <w:tc>
          <w:tcPr>
            <w:tcW w:type="dxa" w:w="2160"/>
          </w:tcPr>
          <w:p>
            <w:r>
              <w:t>Net Financial Impact</w:t>
            </w:r>
          </w:p>
        </w:tc>
        <w:tc>
          <w:tcPr>
            <w:tcW w:type="dxa" w:w="2160"/>
          </w:tcPr>
          <w:p>
            <w:r>
              <w:t>135 employees</w:t>
            </w:r>
          </w:p>
        </w:tc>
        <w:tc>
          <w:tcPr>
            <w:tcW w:type="dxa" w:w="2160"/>
          </w:tcPr>
          <w:p>
            <w:r>
              <w:t>-₹7,95,000</w:t>
            </w:r>
          </w:p>
        </w:tc>
        <w:tc>
          <w:tcPr>
            <w:tcW w:type="dxa" w:w="2160"/>
          </w:tcPr>
          <w:p>
            <w:r>
              <w:t>-2.9% of total payroll</w:t>
            </w:r>
          </w:p>
        </w:tc>
      </w:tr>
    </w:tbl>
    <w:p>
      <w:pPr>
        <w:pStyle w:val="CustomH2"/>
      </w:pPr>
      <w:r>
        <w:t>14.9 Future Enhancements and Roadmap</w:t>
      </w:r>
    </w:p>
    <w:p>
      <w:r>
        <w:t>The financial services module continues to evolve with planned enhancements to improve user experience, expand functionality, and leverage emerging technologies.</w:t>
      </w:r>
    </w:p>
    <w:p>
      <w:pPr>
        <w:pStyle w:val="CustomH3"/>
      </w:pPr>
      <w:r>
        <w:t>14.9.1 Planned Enhancements</w:t>
      </w:r>
    </w:p>
    <w:p>
      <w:pPr>
        <w:pStyle w:val="CustomH4"/>
      </w:pPr>
      <w:r>
        <w:t>AI-Powered Credit Scoring</w:t>
      </w:r>
    </w:p>
    <w:p>
      <w:r>
        <w:t>Machine learning algorithms for intelligent loan approval and risk assessment based on employee behavior patterns.</w:t>
      </w:r>
    </w:p>
    <w:p>
      <w:pPr>
        <w:pStyle w:val="CustomH4"/>
      </w:pPr>
      <w:r>
        <w:t>Blockchain Integration</w:t>
      </w:r>
    </w:p>
    <w:p>
      <w:r>
        <w:t>Immutable transaction records and smart contracts for loan agreements with automated execution.</w:t>
      </w:r>
    </w:p>
    <w:p>
      <w:pPr>
        <w:pStyle w:val="CustomH4"/>
      </w:pPr>
      <w:r>
        <w:t>Predictive Analytics</w:t>
      </w:r>
    </w:p>
    <w:p>
      <w:r>
        <w:t>Predictive models for overtime planning and financial forecasting to optimize resource allocation.</w:t>
      </w:r>
    </w:p>
    <w:p>
      <w:pPr>
        <w:pStyle w:val="CustomH4"/>
      </w:pPr>
      <w:r>
        <w:t>Integration with Banks</w:t>
      </w:r>
    </w:p>
    <w:p>
      <w:r>
        <w:t>Direct bank integration for instant loan disbursement and EMI collection through APIs.</w:t>
      </w:r>
    </w:p>
    <w:p>
      <w:pPr>
        <w:pStyle w:val="CustomH3"/>
      </w:pPr>
      <w:r>
        <w:t>14.9.2 Technology Roadmap</w:t>
      </w:r>
    </w:p>
    <w:p>
      <w:pPr>
        <w:pStyle w:val="CustomH2"/>
      </w:pPr>
      <w:r>
        <w:t>14.9 Future Enhancements and Roadmap</w:t>
      </w:r>
    </w:p>
    <w:p>
      <w:r>
        <w:t>The financial services module continues to evolve with planned enhancements to improve user experience, expand functionality, and leverage emerging technologies.</w:t>
      </w:r>
    </w:p>
    <w:p>
      <w:pPr>
        <w:pStyle w:val="CustomH3"/>
      </w:pPr>
      <w:r>
        <w:t>14.9.1 Planned Enhancements</w:t>
      </w:r>
    </w:p>
    <w:p>
      <w:pPr>
        <w:pStyle w:val="CustomH4"/>
      </w:pPr>
      <w:r>
        <w:t>AI-Powered Credit Scoring</w:t>
      </w:r>
    </w:p>
    <w:p>
      <w:r>
        <w:t>Machine learning algorithms for intelligent loan approval and risk assessment based on employee behavior patterns.</w:t>
      </w:r>
    </w:p>
    <w:p>
      <w:pPr>
        <w:pStyle w:val="CustomH4"/>
      </w:pPr>
      <w:r>
        <w:t>Blockchain Integration</w:t>
      </w:r>
    </w:p>
    <w:p>
      <w:r>
        <w:t>Immutable transaction records and smart contracts for loan agreements with automated execution.</w:t>
      </w:r>
    </w:p>
    <w:p>
      <w:pPr>
        <w:pStyle w:val="CustomH4"/>
      </w:pPr>
      <w:r>
        <w:t>Predictive Analytics</w:t>
      </w:r>
    </w:p>
    <w:p>
      <w:r>
        <w:t>Predictive models for overtime planning and financial forecasting to optimize resource allocation.</w:t>
      </w:r>
    </w:p>
    <w:p>
      <w:pPr>
        <w:pStyle w:val="CustomH4"/>
      </w:pPr>
      <w:r>
        <w:t>Integration with Banks</w:t>
      </w:r>
    </w:p>
    <w:p>
      <w:r>
        <w:t>Direct bank integration for instant loan disbursement and EMI collection through APIs.</w:t>
      </w:r>
    </w:p>
    <w:p>
      <w:pPr>
        <w:pStyle w:val="CustomH3"/>
      </w:pPr>
      <w:r>
        <w:t>14.9.2 Technology Roadmap</w:t>
      </w:r>
    </w:p>
    <w:p>
      <w:pPr>
        <w:pStyle w:val="CustomH2"/>
      </w:pPr>
      <w:r>
        <w:t>14.10 Conclusion</w:t>
      </w:r>
    </w:p>
    <w:p>
      <w:r>
        <w:t>The Loan, Advance, and Overtime Management module represents a comprehensive solution for employee financial services within the CRM system. By integrating automated workflows, compliance controls, and mobile accessibility, the system provides efficient and secure financial services while maintaining strict audit trails and regulatory compliance.</w:t>
      </w:r>
    </w:p>
    <w:p>
      <w:pPr>
        <w:pStyle w:val="CustomH3"/>
      </w:pPr>
      <w:r>
        <w:t>14.10.1 Key Achievements</w:t>
      </w:r>
    </w:p>
    <w:p>
      <w:pPr>
        <w:pStyle w:val="ListBullet"/>
      </w:pPr>
      <w:r>
        <w:t>Automated Processing: Reduced manual intervention by 85% through automated workflows and calculations</w:t>
      </w:r>
    </w:p>
    <w:p>
      <w:pPr>
        <w:pStyle w:val="ListBullet"/>
      </w:pPr>
      <w:r>
        <w:t>Improved Efficiency: Average loan approval time reduced from 7 days to 2.1 days</w:t>
      </w:r>
    </w:p>
    <w:p>
      <w:pPr>
        <w:pStyle w:val="ListBullet"/>
      </w:pPr>
      <w:r>
        <w:t>Enhanced Compliance: 100% regulatory compliance with automated controls and monitoring</w:t>
      </w:r>
    </w:p>
    <w:p>
      <w:pPr>
        <w:pStyle w:val="ListBullet"/>
      </w:pPr>
      <w:r>
        <w:t>Employee Satisfaction: 4.3/5.0 rating for financial services accessibility and convenience</w:t>
      </w:r>
    </w:p>
    <w:p>
      <w:pPr>
        <w:pStyle w:val="ListBullet"/>
      </w:pPr>
      <w:r>
        <w:t>Cost Optimization: 15% reduction in administrative costs through process automation</w:t>
      </w:r>
    </w:p>
    <w:p>
      <w:pPr>
        <w:pStyle w:val="ListBullet"/>
      </w:pPr>
      <w:r>
        <w:t>Risk Mitigation: Loan default rate maintained below 2% through intelligent risk assessment</w:t>
      </w:r>
    </w:p>
    <w:p>
      <w:pPr>
        <w:pStyle w:val="CustomH3"/>
      </w:pPr>
      <w:r>
        <w:t>14.10.2 System Benefits</w:t>
      </w:r>
    </w:p>
    <w:p>
      <w:pPr>
        <w:pStyle w:val="CustomH4"/>
      </w:pPr>
      <w:r>
        <w:t>For Employees</w:t>
      </w:r>
    </w:p>
    <w:p>
      <w:r>
        <w:t>Easy access to financial services, transparent processes, quick approvals, and mobile convenience.</w:t>
      </w:r>
    </w:p>
    <w:p>
      <w:pPr>
        <w:pStyle w:val="CustomH4"/>
      </w:pPr>
      <w:r>
        <w:t>For HR Department</w:t>
      </w:r>
    </w:p>
    <w:p>
      <w:r>
        <w:t>Automated workflows, reduced paperwork, compliance monitoring, and comprehensive reporting.</w:t>
      </w:r>
    </w:p>
    <w:p>
      <w:pPr>
        <w:pStyle w:val="CustomH4"/>
      </w:pPr>
      <w:r>
        <w:t>For Finance Team</w:t>
      </w:r>
    </w:p>
    <w:p>
      <w:r>
        <w:t>Automated calculations, payroll integration, audit trails, and financial control mechanisms.</w:t>
      </w:r>
    </w:p>
    <w:p>
      <w:pPr>
        <w:pStyle w:val="CustomH4"/>
      </w:pPr>
      <w:r>
        <w:t>For Management</w:t>
      </w:r>
    </w:p>
    <w:p>
      <w:r>
        <w:t>Real-time dashboards, cost control, compliance assurance, and strategic insights.</w:t>
      </w:r>
    </w:p>
    <w:p>
      <w:pPr>
        <w:pStyle w:val="CustomH4"/>
      </w:pPr>
      <w:r>
        <w:t>Chapter Summary</w:t>
      </w:r>
    </w:p>
    <w:p>
      <w:r>
        <w:t>This chapter provided comprehensive coverage of the Loan, Advance, and Overtime Management system, including detailed technical implementations, compliance frameworks, mobile integration, and performance metrics. The system demonstrates how modern technology can streamline employee financial services while maintaining security, compliance, and operational efficiency. The integration of automated workflows, intelligent risk assessment, and mobile accessibility creates a robust platform that benefits all stakeholders while ensuring regulatory compliance and financial control.</w:t>
      </w:r>
    </w:p>
    <w:p>
      <w:pPr>
        <w:pStyle w:val="CustomH2"/>
      </w:pPr>
      <w:r>
        <w:t>14.10 Conclusion</w:t>
      </w:r>
    </w:p>
    <w:p>
      <w:r>
        <w:t>The Loan, Advance, and Overtime Management module represents a comprehensive solution for employee financial services within the CRM system. By integrating automated workflows, compliance controls, and mobile accessibility, the system provides efficient and secure financial services while maintaining strict audit trails and regulatory compliance.</w:t>
      </w:r>
    </w:p>
    <w:p>
      <w:pPr>
        <w:pStyle w:val="CustomH3"/>
      </w:pPr>
      <w:r>
        <w:t>14.10.1 Key Achievements</w:t>
      </w:r>
    </w:p>
    <w:p>
      <w:pPr>
        <w:pStyle w:val="ListBullet"/>
      </w:pPr>
      <w:r>
        <w:t>Automated Processing: Reduced manual intervention by 85% through automated workflows and calculations</w:t>
      </w:r>
    </w:p>
    <w:p>
      <w:pPr>
        <w:pStyle w:val="ListBullet"/>
      </w:pPr>
      <w:r>
        <w:t>Improved Efficiency: Average loan approval time reduced from 7 days to 2.1 days</w:t>
      </w:r>
    </w:p>
    <w:p>
      <w:pPr>
        <w:pStyle w:val="ListBullet"/>
      </w:pPr>
      <w:r>
        <w:t>Enhanced Compliance: 100% regulatory compliance with automated controls and monitoring</w:t>
      </w:r>
    </w:p>
    <w:p>
      <w:pPr>
        <w:pStyle w:val="ListBullet"/>
      </w:pPr>
      <w:r>
        <w:t>Employee Satisfaction: 4.3/5.0 rating for financial services accessibility and convenience</w:t>
      </w:r>
    </w:p>
    <w:p>
      <w:pPr>
        <w:pStyle w:val="ListBullet"/>
      </w:pPr>
      <w:r>
        <w:t>Cost Optimization: 15% reduction in administrative costs through process automation</w:t>
      </w:r>
    </w:p>
    <w:p>
      <w:pPr>
        <w:pStyle w:val="ListBullet"/>
      </w:pPr>
      <w:r>
        <w:t>Risk Mitigation: Loan default rate maintained below 2% through intelligent risk assessment</w:t>
      </w:r>
    </w:p>
    <w:p>
      <w:pPr>
        <w:pStyle w:val="CustomH3"/>
      </w:pPr>
      <w:r>
        <w:t>14.10.2 System Benefits</w:t>
      </w:r>
    </w:p>
    <w:p>
      <w:pPr>
        <w:pStyle w:val="CustomH4"/>
      </w:pPr>
      <w:r>
        <w:t>For Employees</w:t>
      </w:r>
    </w:p>
    <w:p>
      <w:r>
        <w:t>Easy access to financial services, transparent processes, quick approvals, and mobile convenience.</w:t>
      </w:r>
    </w:p>
    <w:p>
      <w:pPr>
        <w:pStyle w:val="CustomH4"/>
      </w:pPr>
      <w:r>
        <w:t>For HR Department</w:t>
      </w:r>
    </w:p>
    <w:p>
      <w:r>
        <w:t>Automated workflows, reduced paperwork, compliance monitoring, and comprehensive reporting.</w:t>
      </w:r>
    </w:p>
    <w:p>
      <w:pPr>
        <w:pStyle w:val="CustomH4"/>
      </w:pPr>
      <w:r>
        <w:t>For Finance Team</w:t>
      </w:r>
    </w:p>
    <w:p>
      <w:r>
        <w:t>Automated calculations, payroll integration, audit trails, and financial control mechanisms.</w:t>
      </w:r>
    </w:p>
    <w:p>
      <w:pPr>
        <w:pStyle w:val="CustomH4"/>
      </w:pPr>
      <w:r>
        <w:t>For Management</w:t>
      </w:r>
    </w:p>
    <w:p>
      <w:r>
        <w:t>Real-time dashboards, cost control, compliance assurance, and strategic insights.</w:t>
      </w:r>
    </w:p>
    <w:p>
      <w:pPr>
        <w:pStyle w:val="CustomH4"/>
      </w:pPr>
      <w:r>
        <w:t>Chapter Summary</w:t>
      </w:r>
    </w:p>
    <w:p>
      <w:r>
        <w:t>This chapter provided comprehensive coverage of the Loan, Advance, and Overtime Management system, including detailed technical implementations, compliance frameworks, mobile integration, and performance metrics. The system demonstrates how modern technology can streamline employee financial services while maintaining security, compliance, and operational efficiency. The integration of automated workflows, intelligent risk assessment, and mobile accessibility creates a robust platform that benefits all stakeholders while ensuring regulatory compliance and financial control.</w:t>
      </w:r>
    </w:p>
    <w:p>
      <w:r>
        <w:br w:type="page"/>
      </w:r>
    </w:p>
    <w:p>
      <w:pPr>
        <w:pStyle w:val="ChapterTitle"/>
      </w:pPr>
      <w:r>
        <w:t>Chapter 15: Analytics and Dashboard Charts</w:t>
      </w:r>
    </w:p>
    <w:p>
      <w:r>
        <w:t>Comprehensive Business Intelligence, Data Visualization, and Performance Analytics System</w:t>
      </w:r>
    </w:p>
    <w:p>
      <w:pPr>
        <w:pStyle w:val="CustomH2"/>
      </w:pPr>
      <w:r>
        <w:t>15.1 Analytics and Dashboard Overview</w:t>
      </w:r>
    </w:p>
    <w:p>
      <w:r>
        <w:t>The Analytics and Dashboard Charts module provides comprehensive business intelligence capabilities, transforming raw CRM data into actionable insights through interactive visualizations, real-time metrics, and customizable reporting dashboards. This system empowers decision-makers with data-driven insights across all business functions.</w:t>
      </w:r>
    </w:p>
    <w:p>
      <w:pPr>
        <w:pStyle w:val="CustomH3"/>
      </w:pPr>
      <w:r>
        <w:t>15.1.1 Core Analytics Features</w:t>
      </w:r>
    </w:p>
    <w:p>
      <w:pPr>
        <w:pStyle w:val="CustomH4"/>
      </w:pPr>
      <w:r>
        <w:t>Real-time Dashboards</w:t>
      </w:r>
    </w:p>
    <w:p>
      <w:r>
        <w:t>Live data visualization with automatic refresh and interactive charts for immediate business insights.</w:t>
      </w:r>
    </w:p>
    <w:p>
      <w:pPr>
        <w:pStyle w:val="CustomH4"/>
      </w:pPr>
      <w:r>
        <w:t>Key Performance Indicators</w:t>
      </w:r>
    </w:p>
    <w:p>
      <w:r>
        <w:t>Customizable KPI tracking with targets, trends, and performance comparisons across time periods.</w:t>
      </w:r>
    </w:p>
    <w:p>
      <w:pPr>
        <w:pStyle w:val="CustomH4"/>
      </w:pPr>
      <w:r>
        <w:t>Advanced Reporting</w:t>
      </w:r>
    </w:p>
    <w:p>
      <w:r>
        <w:t>Comprehensive report generation with filtering, grouping, and export capabilities.</w:t>
      </w:r>
    </w:p>
    <w:p>
      <w:pPr>
        <w:pStyle w:val="CustomH4"/>
      </w:pPr>
      <w:r>
        <w:t>Predictive Analytics</w:t>
      </w:r>
    </w:p>
    <w:p>
      <w:r>
        <w:t>Machine learning-powered forecasting and trend analysis for strategic planning.</w:t>
      </w:r>
    </w:p>
    <w:p>
      <w:pPr>
        <w:pStyle w:val="CustomH3"/>
      </w:pPr>
      <w:r>
        <w:t>15.1.2 Analytics Architecture</w:t>
      </w:r>
    </w:p>
    <w:p>
      <w:pPr>
        <w:pStyle w:val="CustomH2"/>
      </w:pPr>
      <w:r>
        <w:t>15.1 Analytics and Dashboard Overview</w:t>
      </w:r>
    </w:p>
    <w:p>
      <w:r>
        <w:t>The Analytics and Dashboard Charts module provides comprehensive business intelligence capabilities, transforming raw CRM data into actionable insights through interactive visualizations, real-time metrics, and customizable reporting dashboards. This system empowers decision-makers with data-driven insights across all business functions.</w:t>
      </w:r>
    </w:p>
    <w:p>
      <w:pPr>
        <w:pStyle w:val="CustomH3"/>
      </w:pPr>
      <w:r>
        <w:t>15.1.1 Core Analytics Features</w:t>
      </w:r>
    </w:p>
    <w:p>
      <w:pPr>
        <w:pStyle w:val="CustomH4"/>
      </w:pPr>
      <w:r>
        <w:t>Real-time Dashboards</w:t>
      </w:r>
    </w:p>
    <w:p>
      <w:r>
        <w:t>Live data visualization with automatic refresh and interactive charts for immediate business insights.</w:t>
      </w:r>
    </w:p>
    <w:p>
      <w:pPr>
        <w:pStyle w:val="CustomH4"/>
      </w:pPr>
      <w:r>
        <w:t>Key Performance Indicators</w:t>
      </w:r>
    </w:p>
    <w:p>
      <w:r>
        <w:t>Customizable KPI tracking with targets, trends, and performance comparisons across time periods.</w:t>
      </w:r>
    </w:p>
    <w:p>
      <w:pPr>
        <w:pStyle w:val="CustomH4"/>
      </w:pPr>
      <w:r>
        <w:t>Advanced Reporting</w:t>
      </w:r>
    </w:p>
    <w:p>
      <w:r>
        <w:t>Comprehensive report generation with filtering, grouping, and export capabilities.</w:t>
      </w:r>
    </w:p>
    <w:p>
      <w:pPr>
        <w:pStyle w:val="CustomH4"/>
      </w:pPr>
      <w:r>
        <w:t>Predictive Analytics</w:t>
      </w:r>
    </w:p>
    <w:p>
      <w:r>
        <w:t>Machine learning-powered forecasting and trend analysis for strategic planning.</w:t>
      </w:r>
    </w:p>
    <w:p>
      <w:pPr>
        <w:pStyle w:val="CustomH3"/>
      </w:pPr>
      <w:r>
        <w:t>15.1.2 Analytics Architecture</w:t>
      </w:r>
    </w:p>
    <w:p>
      <w:pPr>
        <w:pStyle w:val="CustomH2"/>
      </w:pPr>
      <w:r>
        <w:t>15.2 Dashboard Framework and Components</w:t>
      </w:r>
    </w:p>
    <w:p>
      <w:r>
        <w:t>The dashboard framework provides a flexible and extensible platform for creating role-based dashboards with customizable widgets and real-time data updates.</w:t>
      </w:r>
    </w:p>
    <w:p>
      <w:pPr>
        <w:pStyle w:val="CustomH3"/>
      </w:pPr>
      <w:r>
        <w:t>15.2.1 Dashboard Widget System</w:t>
      </w:r>
    </w:p>
    <w:p>
      <w:pPr>
        <w:pStyle w:val="CustomH3"/>
      </w:pPr>
      <w:r>
        <w:t>${this.title}</w:t>
      </w:r>
    </w:p>
    <w:p>
      <w:r>
        <w:t>Error loading data: ${error.message}</w:t>
      </w:r>
    </w:p>
    <w:p>
      <w:pPr>
        <w:pStyle w:val="CustomH3"/>
      </w:pPr>
      <w:r>
        <w:t>15.2.2 Dashboard Configuration System</w:t>
      </w:r>
    </w:p>
    <w:p>
      <w:pPr>
        <w:pStyle w:val="ChapterTitle"/>
      </w:pPr>
      <w:r>
        <w:t>${dashboard.title}</w:t>
      </w:r>
    </w:p>
    <w:p>
      <w:pPr>
        <w:pStyle w:val="CustomH2"/>
      </w:pPr>
      <w:r>
        <w:t>15.2 Dashboard Framework and Components</w:t>
      </w:r>
    </w:p>
    <w:p>
      <w:r>
        <w:t>The dashboard framework provides a flexible and extensible platform for creating role-based dashboards with customizable widgets and real-time data updates.</w:t>
      </w:r>
    </w:p>
    <w:p>
      <w:pPr>
        <w:pStyle w:val="CustomH3"/>
      </w:pPr>
      <w:r>
        <w:t>15.2.1 Dashboard Widget System</w:t>
      </w:r>
    </w:p>
    <w:p>
      <w:pPr>
        <w:pStyle w:val="CustomH3"/>
      </w:pPr>
      <w:r>
        <w:t>${this.title}</w:t>
      </w:r>
    </w:p>
    <w:p>
      <w:r>
        <w:t>Error loading data: ${error.message}</w:t>
      </w:r>
    </w:p>
    <w:p>
      <w:pPr>
        <w:pStyle w:val="CustomH3"/>
      </w:pPr>
      <w:r>
        <w:t>15.2.2 Dashboard Configuration System</w:t>
      </w:r>
    </w:p>
    <w:p>
      <w:r>
        <w:br w:type="page"/>
      </w:r>
    </w:p>
    <w:p>
      <w:pPr>
        <w:pStyle w:val="ChapterTitle"/>
      </w:pPr>
      <w:r>
        <w:t>${dashboard.title}</w:t>
      </w:r>
    </w:p>
    <w:p>
      <w:pPr>
        <w:pStyle w:val="CustomH2"/>
      </w:pPr>
      <w:r>
        <w:t>15.3 Key Performance Indicators (KPIs)</w:t>
      </w:r>
    </w:p>
    <w:p>
      <w:r>
        <w:t>The KPI system provides real-time tracking of critical business metrics with customizable targets, trend analysis, and performance comparisons.</w:t>
      </w:r>
    </w:p>
    <w:p>
      <w:pPr>
        <w:pStyle w:val="CustomH3"/>
      </w:pPr>
      <w:r>
        <w:t>15.3.1 Business KPIs Dashboard</w:t>
      </w:r>
    </w:p>
    <w:p>
      <w:pPr>
        <w:pStyle w:val="CustomH4"/>
      </w:pPr>
      <w:r>
        <w:t>Total Revenue</w:t>
      </w:r>
    </w:p>
    <w:p>
      <w:pPr>
        <w:pStyle w:val="CustomH4"/>
      </w:pPr>
      <w:r>
        <w:t>Active Customers</w:t>
      </w:r>
    </w:p>
    <w:p>
      <w:pPr>
        <w:pStyle w:val="CustomH4"/>
      </w:pPr>
      <w:r>
        <w:t>Employee Productivity</w:t>
      </w:r>
    </w:p>
    <w:p>
      <w:pPr>
        <w:pStyle w:val="CustomH4"/>
      </w:pPr>
      <w:r>
        <w:t>Customer Satisfaction</w:t>
      </w:r>
    </w:p>
    <w:p>
      <w:pPr>
        <w:pStyle w:val="CustomH3"/>
      </w:pPr>
      <w:r>
        <w:t>15.3.2 KPI Calculation Engine</w:t>
      </w:r>
    </w:p>
    <w:p>
      <w:pPr>
        <w:pStyle w:val="CustomH2"/>
      </w:pPr>
      <w:r>
        <w:t>15.3 Key Performance Indicators (KPIs)</w:t>
      </w:r>
    </w:p>
    <w:p>
      <w:r>
        <w:t>The KPI system provides real-time tracking of critical business metrics with customizable targets, trend analysis, and performance comparisons.</w:t>
      </w:r>
    </w:p>
    <w:p>
      <w:pPr>
        <w:pStyle w:val="CustomH3"/>
      </w:pPr>
      <w:r>
        <w:t>15.3.1 Business KPIs Dashboard</w:t>
      </w:r>
    </w:p>
    <w:p>
      <w:pPr>
        <w:pStyle w:val="CustomH4"/>
      </w:pPr>
      <w:r>
        <w:t>Total Revenue</w:t>
      </w:r>
    </w:p>
    <w:p>
      <w:pPr>
        <w:pStyle w:val="CustomH4"/>
      </w:pPr>
      <w:r>
        <w:t>Active Customers</w:t>
      </w:r>
    </w:p>
    <w:p>
      <w:pPr>
        <w:pStyle w:val="CustomH4"/>
      </w:pPr>
      <w:r>
        <w:t>Employee Productivity</w:t>
      </w:r>
    </w:p>
    <w:p>
      <w:pPr>
        <w:pStyle w:val="CustomH4"/>
      </w:pPr>
      <w:r>
        <w:t>Customer Satisfaction</w:t>
      </w:r>
    </w:p>
    <w:p>
      <w:pPr>
        <w:pStyle w:val="CustomH3"/>
      </w:pPr>
      <w:r>
        <w:t>15.3.2 KPI Calculation Engine</w:t>
      </w:r>
    </w:p>
    <w:p>
      <w:pPr>
        <w:pStyle w:val="CustomH2"/>
      </w:pPr>
      <w:r>
        <w:t>15.4 Advanced Chart Visualizations</w:t>
      </w:r>
    </w:p>
    <w:p>
      <w:r>
        <w:t>The chart visualization system provides interactive and responsive charts using modern JavaScript libraries, supporting multiple chart types with real-time data updates and customizable styling.</w:t>
      </w:r>
    </w:p>
    <w:p>
      <w:pPr>
        <w:pStyle w:val="CustomH3"/>
      </w:pPr>
      <w:r>
        <w:t>15.4.1 Chart Types and Implementation</w:t>
      </w:r>
    </w:p>
    <w:p>
      <w:pPr>
        <w:pStyle w:val="CustomH4"/>
      </w:pPr>
      <w:r>
        <w:t>Revenue Trend (Line Chart)</w:t>
      </w:r>
    </w:p>
    <w:p>
      <w:pPr>
        <w:pStyle w:val="CustomH4"/>
      </w:pPr>
      <w:r>
        <w:t>Department Performance (Bar Chart)</w:t>
      </w:r>
    </w:p>
    <w:p>
      <w:pPr>
        <w:pStyle w:val="CustomH4"/>
      </w:pPr>
      <w:r>
        <w:t>Customer Distribution (Pie Chart)</w:t>
      </w:r>
    </w:p>
    <w:p>
      <w:pPr>
        <w:pStyle w:val="CustomH4"/>
      </w:pPr>
      <w:r>
        <w:t>Employee Productivity (Gauge Chart)</w:t>
      </w:r>
    </w:p>
    <w:p>
      <w:pPr>
        <w:pStyle w:val="CustomH3"/>
      </w:pPr>
      <w:r>
        <w:t>15.4.2 Chart Configuration System</w:t>
      </w:r>
    </w:p>
    <w:p>
      <w:pPr>
        <w:pStyle w:val="CustomH2"/>
      </w:pPr>
      <w:r>
        <w:t>15.4 Advanced Chart Visualizations</w:t>
      </w:r>
    </w:p>
    <w:p>
      <w:r>
        <w:t>The chart visualization system provides interactive and responsive charts using modern JavaScript libraries, supporting multiple chart types with real-time data updates and customizable styling.</w:t>
      </w:r>
    </w:p>
    <w:p>
      <w:pPr>
        <w:pStyle w:val="CustomH3"/>
      </w:pPr>
      <w:r>
        <w:t>15.4.1 Chart Types and Implementation</w:t>
      </w:r>
    </w:p>
    <w:p>
      <w:pPr>
        <w:pStyle w:val="CustomH4"/>
      </w:pPr>
      <w:r>
        <w:t>Revenue Trend (Line Chart)</w:t>
      </w:r>
    </w:p>
    <w:p>
      <w:pPr>
        <w:pStyle w:val="CustomH4"/>
      </w:pPr>
      <w:r>
        <w:t>Department Performance (Bar Chart)</w:t>
      </w:r>
    </w:p>
    <w:p>
      <w:pPr>
        <w:pStyle w:val="CustomH4"/>
      </w:pPr>
      <w:r>
        <w:t>Customer Distribution (Pie Chart)</w:t>
      </w:r>
    </w:p>
    <w:p>
      <w:pPr>
        <w:pStyle w:val="CustomH4"/>
      </w:pPr>
      <w:r>
        <w:t>Employee Productivity (Gauge Chart)</w:t>
      </w:r>
    </w:p>
    <w:p>
      <w:pPr>
        <w:pStyle w:val="CustomH3"/>
      </w:pPr>
      <w:r>
        <w:t>15.4.2 Chart Configuration System</w:t>
      </w:r>
    </w:p>
    <w:p>
      <w:pPr>
        <w:pStyle w:val="CustomH2"/>
      </w:pPr>
      <w:r>
        <w:t>15.5 Business Intelligence Reports</w:t>
      </w:r>
    </w:p>
    <w:p>
      <w:r>
        <w:t>The Business Intelligence reporting system provides comprehensive analytical reports with advanced filtering, grouping, and export capabilities for strategic decision-making.</w:t>
      </w:r>
    </w:p>
    <w:p>
      <w:pPr>
        <w:pStyle w:val="CustomH3"/>
      </w:pPr>
      <w:r>
        <w:t>15.5.1 Report Categories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Report Category</w:t>
            </w:r>
          </w:p>
        </w:tc>
        <w:tc>
          <w:tcPr>
            <w:tcW w:type="dxa" w:w="2160"/>
          </w:tcPr>
          <w:p>
            <w:r>
              <w:rPr>
                <w:b/>
              </w:rPr>
              <w:t>Report Types</w:t>
            </w:r>
          </w:p>
        </w:tc>
        <w:tc>
          <w:tcPr>
            <w:tcW w:type="dxa" w:w="2160"/>
          </w:tcPr>
          <w:p>
            <w:r>
              <w:rPr>
                <w:b/>
              </w:rPr>
              <w:t>Key Metrics</w:t>
            </w:r>
          </w:p>
        </w:tc>
        <w:tc>
          <w:tcPr>
            <w:tcW w:type="dxa" w:w="2160"/>
          </w:tcPr>
          <w:p>
            <w:r>
              <w:rPr>
                <w:b/>
              </w:rPr>
              <w:t>Update Frequency</w:t>
            </w:r>
          </w:p>
        </w:tc>
      </w:tr>
      <w:tr>
        <w:tc>
          <w:tcPr>
            <w:tcW w:type="dxa" w:w="2160"/>
          </w:tcPr>
          <w:p>
            <w:r>
              <w:t>Sales Analytics</w:t>
            </w:r>
          </w:p>
        </w:tc>
        <w:tc>
          <w:tcPr>
            <w:tcW w:type="dxa" w:w="2160"/>
          </w:tcPr>
          <w:p>
            <w:r>
              <w:t>Revenue Reports, Sales Performance, Customer Analysis</w:t>
            </w:r>
          </w:p>
        </w:tc>
        <w:tc>
          <w:tcPr>
            <w:tcW w:type="dxa" w:w="2160"/>
          </w:tcPr>
          <w:p>
            <w:r>
              <w:t>Revenue, Conversion Rate, Customer Lifetime Value</w:t>
            </w:r>
          </w:p>
        </w:tc>
        <w:tc>
          <w:tcPr>
            <w:tcW w:type="dxa" w:w="2160"/>
          </w:tcPr>
          <w:p>
            <w:r>
              <w:t>Daily</w:t>
            </w:r>
          </w:p>
        </w:tc>
      </w:tr>
      <w:tr>
        <w:tc>
          <w:tcPr>
            <w:tcW w:type="dxa" w:w="2160"/>
          </w:tcPr>
          <w:p>
            <w:r>
              <w:t>HR Analytics</w:t>
            </w:r>
          </w:p>
        </w:tc>
        <w:tc>
          <w:tcPr>
            <w:tcW w:type="dxa" w:w="2160"/>
          </w:tcPr>
          <w:p>
            <w:r>
              <w:t>Employee Performance, Attendance, Payroll Analysis</w:t>
            </w:r>
          </w:p>
        </w:tc>
        <w:tc>
          <w:tcPr>
            <w:tcW w:type="dxa" w:w="2160"/>
          </w:tcPr>
          <w:p>
            <w:r>
              <w:t>Productivity, Attendance Rate, Payroll Costs</w:t>
            </w:r>
          </w:p>
        </w:tc>
        <w:tc>
          <w:tcPr>
            <w:tcW w:type="dxa" w:w="2160"/>
          </w:tcPr>
          <w:p>
            <w:r>
              <w:t>Weekly</w:t>
            </w:r>
          </w:p>
        </w:tc>
      </w:tr>
      <w:tr>
        <w:tc>
          <w:tcPr>
            <w:tcW w:type="dxa" w:w="2160"/>
          </w:tcPr>
          <w:p>
            <w:r>
              <w:t>Financial Reports</w:t>
            </w:r>
          </w:p>
        </w:tc>
        <w:tc>
          <w:tcPr>
            <w:tcW w:type="dxa" w:w="2160"/>
          </w:tcPr>
          <w:p>
            <w:r>
              <w:t>P&amp;L, Cash Flow, Budget Analysis</w:t>
            </w:r>
          </w:p>
        </w:tc>
        <w:tc>
          <w:tcPr>
            <w:tcW w:type="dxa" w:w="2160"/>
          </w:tcPr>
          <w:p>
            <w:r>
              <w:t>Profit Margins, Cash Position, Budget Variance</w:t>
            </w:r>
          </w:p>
        </w:tc>
        <w:tc>
          <w:tcPr>
            <w:tcW w:type="dxa" w:w="2160"/>
          </w:tcPr>
          <w:p>
            <w:r>
              <w:t>Monthly</w:t>
            </w:r>
          </w:p>
        </w:tc>
      </w:tr>
      <w:tr>
        <w:tc>
          <w:tcPr>
            <w:tcW w:type="dxa" w:w="2160"/>
          </w:tcPr>
          <w:p>
            <w:r>
              <w:t>Operational Reports</w:t>
            </w:r>
          </w:p>
        </w:tc>
        <w:tc>
          <w:tcPr>
            <w:tcW w:type="dxa" w:w="2160"/>
          </w:tcPr>
          <w:p>
            <w:r>
              <w:t>Inventory, Customer Service, Process Efficiency</w:t>
            </w:r>
          </w:p>
        </w:tc>
        <w:tc>
          <w:tcPr>
            <w:tcW w:type="dxa" w:w="2160"/>
          </w:tcPr>
          <w:p>
            <w:r>
              <w:t>Stock Levels, Response Time, Process Metrics</w:t>
            </w:r>
          </w:p>
        </w:tc>
        <w:tc>
          <w:tcPr>
            <w:tcW w:type="dxa" w:w="2160"/>
          </w:tcPr>
          <w:p>
            <w:r>
              <w:t>Real-time</w:t>
            </w:r>
          </w:p>
        </w:tc>
      </w:tr>
      <w:tr>
        <w:tc>
          <w:tcPr>
            <w:tcW w:type="dxa" w:w="2160"/>
          </w:tcPr>
          <w:p>
            <w:r>
              <w:t>Executive Dashboard</w:t>
            </w:r>
          </w:p>
        </w:tc>
        <w:tc>
          <w:tcPr>
            <w:tcW w:type="dxa" w:w="2160"/>
          </w:tcPr>
          <w:p>
            <w:r>
              <w:t>KPI Summary, Trend Analysis, Strategic Metrics</w:t>
            </w:r>
          </w:p>
        </w:tc>
        <w:tc>
          <w:tcPr>
            <w:tcW w:type="dxa" w:w="2160"/>
          </w:tcPr>
          <w:p>
            <w:r>
              <w:t>Overall Performance, Growth Trends, Strategic KPIs</w:t>
            </w:r>
          </w:p>
        </w:tc>
        <w:tc>
          <w:tcPr>
            <w:tcW w:type="dxa" w:w="2160"/>
          </w:tcPr>
          <w:p>
            <w:r>
              <w:t>Real-time</w:t>
            </w:r>
          </w:p>
        </w:tc>
      </w:tr>
    </w:tbl>
    <w:p>
      <w:pPr>
        <w:pStyle w:val="CustomH3"/>
      </w:pPr>
      <w:r>
        <w:t>15.5.2 Advanced Report Generator</w:t>
      </w:r>
    </w:p>
    <w:p>
      <w:pPr>
        <w:pStyle w:val="CustomH2"/>
      </w:pPr>
      <w:r>
        <w:t>15.5 Business Intelligence Reports</w:t>
      </w:r>
    </w:p>
    <w:p>
      <w:r>
        <w:t>The Business Intelligence reporting system provides comprehensive analytical reports with advanced filtering, grouping, and export capabilities for strategic decision-making.</w:t>
      </w:r>
    </w:p>
    <w:p>
      <w:pPr>
        <w:pStyle w:val="CustomH3"/>
      </w:pPr>
      <w:r>
        <w:t>15.5.1 Report Categories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Report Category</w:t>
            </w:r>
          </w:p>
        </w:tc>
        <w:tc>
          <w:tcPr>
            <w:tcW w:type="dxa" w:w="2160"/>
          </w:tcPr>
          <w:p>
            <w:r>
              <w:rPr>
                <w:b/>
              </w:rPr>
              <w:t>Report Types</w:t>
            </w:r>
          </w:p>
        </w:tc>
        <w:tc>
          <w:tcPr>
            <w:tcW w:type="dxa" w:w="2160"/>
          </w:tcPr>
          <w:p>
            <w:r>
              <w:rPr>
                <w:b/>
              </w:rPr>
              <w:t>Key Metrics</w:t>
            </w:r>
          </w:p>
        </w:tc>
        <w:tc>
          <w:tcPr>
            <w:tcW w:type="dxa" w:w="2160"/>
          </w:tcPr>
          <w:p>
            <w:r>
              <w:rPr>
                <w:b/>
              </w:rPr>
              <w:t>Update Frequency</w:t>
            </w:r>
          </w:p>
        </w:tc>
      </w:tr>
      <w:tr>
        <w:tc>
          <w:tcPr>
            <w:tcW w:type="dxa" w:w="2160"/>
          </w:tcPr>
          <w:p>
            <w:r>
              <w:t>Sales Analytics</w:t>
            </w:r>
          </w:p>
        </w:tc>
        <w:tc>
          <w:tcPr>
            <w:tcW w:type="dxa" w:w="2160"/>
          </w:tcPr>
          <w:p>
            <w:r>
              <w:t>Revenue Reports, Sales Performance, Customer Analysis</w:t>
            </w:r>
          </w:p>
        </w:tc>
        <w:tc>
          <w:tcPr>
            <w:tcW w:type="dxa" w:w="2160"/>
          </w:tcPr>
          <w:p>
            <w:r>
              <w:t>Revenue, Conversion Rate, Customer Lifetime Value</w:t>
            </w:r>
          </w:p>
        </w:tc>
        <w:tc>
          <w:tcPr>
            <w:tcW w:type="dxa" w:w="2160"/>
          </w:tcPr>
          <w:p>
            <w:r>
              <w:t>Daily</w:t>
            </w:r>
          </w:p>
        </w:tc>
      </w:tr>
      <w:tr>
        <w:tc>
          <w:tcPr>
            <w:tcW w:type="dxa" w:w="2160"/>
          </w:tcPr>
          <w:p>
            <w:r>
              <w:t>HR Analytics</w:t>
            </w:r>
          </w:p>
        </w:tc>
        <w:tc>
          <w:tcPr>
            <w:tcW w:type="dxa" w:w="2160"/>
          </w:tcPr>
          <w:p>
            <w:r>
              <w:t>Employee Performance, Attendance, Payroll Analysis</w:t>
            </w:r>
          </w:p>
        </w:tc>
        <w:tc>
          <w:tcPr>
            <w:tcW w:type="dxa" w:w="2160"/>
          </w:tcPr>
          <w:p>
            <w:r>
              <w:t>Productivity, Attendance Rate, Payroll Costs</w:t>
            </w:r>
          </w:p>
        </w:tc>
        <w:tc>
          <w:tcPr>
            <w:tcW w:type="dxa" w:w="2160"/>
          </w:tcPr>
          <w:p>
            <w:r>
              <w:t>Weekly</w:t>
            </w:r>
          </w:p>
        </w:tc>
      </w:tr>
      <w:tr>
        <w:tc>
          <w:tcPr>
            <w:tcW w:type="dxa" w:w="2160"/>
          </w:tcPr>
          <w:p>
            <w:r>
              <w:t>Financial Reports</w:t>
            </w:r>
          </w:p>
        </w:tc>
        <w:tc>
          <w:tcPr>
            <w:tcW w:type="dxa" w:w="2160"/>
          </w:tcPr>
          <w:p>
            <w:r>
              <w:t>P&amp;L, Cash Flow, Budget Analysis</w:t>
            </w:r>
          </w:p>
        </w:tc>
        <w:tc>
          <w:tcPr>
            <w:tcW w:type="dxa" w:w="2160"/>
          </w:tcPr>
          <w:p>
            <w:r>
              <w:t>Profit Margins, Cash Position, Budget Variance</w:t>
            </w:r>
          </w:p>
        </w:tc>
        <w:tc>
          <w:tcPr>
            <w:tcW w:type="dxa" w:w="2160"/>
          </w:tcPr>
          <w:p>
            <w:r>
              <w:t>Monthly</w:t>
            </w:r>
          </w:p>
        </w:tc>
      </w:tr>
      <w:tr>
        <w:tc>
          <w:tcPr>
            <w:tcW w:type="dxa" w:w="2160"/>
          </w:tcPr>
          <w:p>
            <w:r>
              <w:t>Operational Reports</w:t>
            </w:r>
          </w:p>
        </w:tc>
        <w:tc>
          <w:tcPr>
            <w:tcW w:type="dxa" w:w="2160"/>
          </w:tcPr>
          <w:p>
            <w:r>
              <w:t>Inventory, Customer Service, Process Efficiency</w:t>
            </w:r>
          </w:p>
        </w:tc>
        <w:tc>
          <w:tcPr>
            <w:tcW w:type="dxa" w:w="2160"/>
          </w:tcPr>
          <w:p>
            <w:r>
              <w:t>Stock Levels, Response Time, Process Metrics</w:t>
            </w:r>
          </w:p>
        </w:tc>
        <w:tc>
          <w:tcPr>
            <w:tcW w:type="dxa" w:w="2160"/>
          </w:tcPr>
          <w:p>
            <w:r>
              <w:t>Real-time</w:t>
            </w:r>
          </w:p>
        </w:tc>
      </w:tr>
      <w:tr>
        <w:tc>
          <w:tcPr>
            <w:tcW w:type="dxa" w:w="2160"/>
          </w:tcPr>
          <w:p>
            <w:r>
              <w:t>Executive Dashboard</w:t>
            </w:r>
          </w:p>
        </w:tc>
        <w:tc>
          <w:tcPr>
            <w:tcW w:type="dxa" w:w="2160"/>
          </w:tcPr>
          <w:p>
            <w:r>
              <w:t>KPI Summary, Trend Analysis, Strategic Metrics</w:t>
            </w:r>
          </w:p>
        </w:tc>
        <w:tc>
          <w:tcPr>
            <w:tcW w:type="dxa" w:w="2160"/>
          </w:tcPr>
          <w:p>
            <w:r>
              <w:t>Overall Performance, Growth Trends, Strategic KPIs</w:t>
            </w:r>
          </w:p>
        </w:tc>
        <w:tc>
          <w:tcPr>
            <w:tcW w:type="dxa" w:w="2160"/>
          </w:tcPr>
          <w:p>
            <w:r>
              <w:t>Real-time</w:t>
            </w:r>
          </w:p>
        </w:tc>
      </w:tr>
    </w:tbl>
    <w:p>
      <w:pPr>
        <w:pStyle w:val="CustomH3"/>
      </w:pPr>
      <w:r>
        <w:t>15.5.2 Advanced Report Generator</w:t>
      </w:r>
    </w:p>
    <w:p>
      <w:pPr>
        <w:pStyle w:val="CustomH2"/>
      </w:pPr>
      <w:r>
        <w:t>15.6 Real-time Analytics Dashboard</w:t>
      </w:r>
    </w:p>
    <w:p>
      <w:r>
        <w:t>The real-time analytics dashboard provides live monitoring of business metrics with automatic updates, alert notifications, and interactive data exploration capabilities.</w:t>
      </w:r>
    </w:p>
    <w:p>
      <w:pPr>
        <w:pStyle w:val="CustomH3"/>
      </w:pPr>
      <w:r>
        <w:t>15.6.1 Real-time Data Processing</w:t>
      </w:r>
    </w:p>
    <w:p>
      <w:pPr>
        <w:pStyle w:val="CustomH3"/>
      </w:pPr>
      <w:r>
        <w:t>15.6.2 Performance Monitoring</w:t>
      </w:r>
    </w:p>
    <w:p>
      <w:pPr>
        <w:pStyle w:val="CustomH4"/>
      </w:pPr>
      <w:r>
        <w:t>System Performance Metrics</w:t>
      </w:r>
    </w:p>
    <w:p>
      <w:pPr>
        <w:pStyle w:val="ListBullet"/>
      </w:pPr>
      <w:r>
        <w:t>Response Time: Average API response time &lt; 200ms</w:t>
      </w:r>
    </w:p>
    <w:p>
      <w:pPr>
        <w:pStyle w:val="ListBullet"/>
      </w:pPr>
      <w:r>
        <w:t>Data Freshness: Real-time updates within 5 seconds</w:t>
      </w:r>
    </w:p>
    <w:p>
      <w:pPr>
        <w:pStyle w:val="ListBullet"/>
      </w:pPr>
      <w:r>
        <w:t>Concurrent Users: Support for 1000+ simultaneous dashboard users</w:t>
      </w:r>
    </w:p>
    <w:p>
      <w:pPr>
        <w:pStyle w:val="ListBullet"/>
      </w:pPr>
      <w:r>
        <w:t>Data Throughput: Process 10,000+ metric updates per minute</w:t>
      </w:r>
    </w:p>
    <w:p>
      <w:pPr>
        <w:pStyle w:val="ListBullet"/>
      </w:pPr>
      <w:r>
        <w:t>Uptime: 99.9% availability with automatic failover</w:t>
      </w:r>
    </w:p>
    <w:p>
      <w:pPr>
        <w:pStyle w:val="CustomH2"/>
      </w:pPr>
      <w:r>
        <w:t>15.6 Real-time Analytics Dashboard</w:t>
      </w:r>
    </w:p>
    <w:p>
      <w:r>
        <w:t>The real-time analytics dashboard provides live monitoring of business metrics with automatic updates, alert notifications, and interactive data exploration capabilities.</w:t>
      </w:r>
    </w:p>
    <w:p>
      <w:pPr>
        <w:pStyle w:val="CustomH3"/>
      </w:pPr>
      <w:r>
        <w:t>15.6.1 Real-time Data Processing</w:t>
      </w:r>
    </w:p>
    <w:p>
      <w:pPr>
        <w:pStyle w:val="CustomH3"/>
      </w:pPr>
      <w:r>
        <w:t>15.6.2 Performance Monitoring</w:t>
      </w:r>
    </w:p>
    <w:p>
      <w:pPr>
        <w:pStyle w:val="CustomH4"/>
      </w:pPr>
      <w:r>
        <w:t>System Performance Metrics</w:t>
      </w:r>
    </w:p>
    <w:p>
      <w:pPr>
        <w:pStyle w:val="ListBullet"/>
      </w:pPr>
      <w:r>
        <w:t>Response Time: Average API response time &lt; 200ms</w:t>
      </w:r>
    </w:p>
    <w:p>
      <w:pPr>
        <w:pStyle w:val="ListBullet"/>
      </w:pPr>
      <w:r>
        <w:t>Data Freshness: Real-time updates within 5 seconds</w:t>
      </w:r>
    </w:p>
    <w:p>
      <w:pPr>
        <w:pStyle w:val="ListBullet"/>
      </w:pPr>
      <w:r>
        <w:t>Concurrent Users: Support for 1000+ simultaneous dashboard users</w:t>
      </w:r>
    </w:p>
    <w:p>
      <w:pPr>
        <w:pStyle w:val="ListBullet"/>
      </w:pPr>
      <w:r>
        <w:t>Data Throughput: Process 10,000+ metric updates per minute</w:t>
      </w:r>
    </w:p>
    <w:p>
      <w:pPr>
        <w:pStyle w:val="ListBullet"/>
      </w:pPr>
      <w:r>
        <w:t>Uptime: 99.9% availability with automatic failover</w:t>
      </w:r>
    </w:p>
    <w:p>
      <w:pPr>
        <w:pStyle w:val="CustomH2"/>
      </w:pPr>
      <w:r>
        <w:t>15.7 Data Export and Integration</w:t>
      </w:r>
    </w:p>
    <w:p>
      <w:r>
        <w:t>The analytics system provides comprehensive data export capabilities and integration with external business intelligence tools and data warehouses.</w:t>
      </w:r>
    </w:p>
    <w:p>
      <w:pPr>
        <w:pStyle w:val="CustomH3"/>
      </w:pPr>
      <w:r>
        <w:t>15.7.1 Export Formats and Options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Export Format</w:t>
            </w:r>
          </w:p>
        </w:tc>
        <w:tc>
          <w:tcPr>
            <w:tcW w:type="dxa" w:w="2160"/>
          </w:tcPr>
          <w:p>
            <w:r>
              <w:rPr>
                <w:b/>
              </w:rPr>
              <w:t>Use Case</w:t>
            </w:r>
          </w:p>
        </w:tc>
        <w:tc>
          <w:tcPr>
            <w:tcW w:type="dxa" w:w="2160"/>
          </w:tcPr>
          <w:p>
            <w:r>
              <w:rPr>
                <w:b/>
              </w:rPr>
              <w:t>Features</w:t>
            </w:r>
          </w:p>
        </w:tc>
        <w:tc>
          <w:tcPr>
            <w:tcW w:type="dxa" w:w="2160"/>
          </w:tcPr>
          <w:p>
            <w:r>
              <w:rPr>
                <w:b/>
              </w:rPr>
              <w:t>File Size Limit</w:t>
            </w:r>
          </w:p>
        </w:tc>
      </w:tr>
      <w:tr>
        <w:tc>
          <w:tcPr>
            <w:tcW w:type="dxa" w:w="2160"/>
          </w:tcPr>
          <w:p>
            <w:r>
              <w:t>Excel (.xlsx)</w:t>
            </w:r>
          </w:p>
        </w:tc>
        <w:tc>
          <w:tcPr>
            <w:tcW w:type="dxa" w:w="2160"/>
          </w:tcPr>
          <w:p>
            <w:r>
              <w:t>Business Reports, Analysis</w:t>
            </w:r>
          </w:p>
        </w:tc>
        <w:tc>
          <w:tcPr>
            <w:tcW w:type="dxa" w:w="2160"/>
          </w:tcPr>
          <w:p>
            <w:r>
              <w:t>Multiple sheets, Charts, Formatting</w:t>
            </w:r>
          </w:p>
        </w:tc>
        <w:tc>
          <w:tcPr>
            <w:tcW w:type="dxa" w:w="2160"/>
          </w:tcPr>
          <w:p>
            <w:r>
              <w:t>100MB</w:t>
            </w:r>
          </w:p>
        </w:tc>
      </w:tr>
      <w:tr>
        <w:tc>
          <w:tcPr>
            <w:tcW w:type="dxa" w:w="2160"/>
          </w:tcPr>
          <w:p>
            <w:r>
              <w:t>CSV (.csv)</w:t>
            </w:r>
          </w:p>
        </w:tc>
        <w:tc>
          <w:tcPr>
            <w:tcW w:type="dxa" w:w="2160"/>
          </w:tcPr>
          <w:p>
            <w:r>
              <w:t>Data Import, Processing</w:t>
            </w:r>
          </w:p>
        </w:tc>
        <w:tc>
          <w:tcPr>
            <w:tcW w:type="dxa" w:w="2160"/>
          </w:tcPr>
          <w:p>
            <w:r>
              <w:t>Raw data, Fast processing</w:t>
            </w:r>
          </w:p>
        </w:tc>
        <w:tc>
          <w:tcPr>
            <w:tcW w:type="dxa" w:w="2160"/>
          </w:tcPr>
          <w:p>
            <w:r>
              <w:t>500MB</w:t>
            </w:r>
          </w:p>
        </w:tc>
      </w:tr>
      <w:tr>
        <w:tc>
          <w:tcPr>
            <w:tcW w:type="dxa" w:w="2160"/>
          </w:tcPr>
          <w:p>
            <w:r>
              <w:t>PDF (.pdf)</w:t>
            </w:r>
          </w:p>
        </w:tc>
        <w:tc>
          <w:tcPr>
            <w:tcW w:type="dxa" w:w="2160"/>
          </w:tcPr>
          <w:p>
            <w:r>
              <w:t>Reports, Presentations</w:t>
            </w:r>
          </w:p>
        </w:tc>
        <w:tc>
          <w:tcPr>
            <w:tcW w:type="dxa" w:w="2160"/>
          </w:tcPr>
          <w:p>
            <w:r>
              <w:t>Professional formatting, Charts</w:t>
            </w:r>
          </w:p>
        </w:tc>
        <w:tc>
          <w:tcPr>
            <w:tcW w:type="dxa" w:w="2160"/>
          </w:tcPr>
          <w:p>
            <w:r>
              <w:t>50MB</w:t>
            </w:r>
          </w:p>
        </w:tc>
      </w:tr>
      <w:tr>
        <w:tc>
          <w:tcPr>
            <w:tcW w:type="dxa" w:w="2160"/>
          </w:tcPr>
          <w:p>
            <w:r>
              <w:t>JSON (.json)</w:t>
            </w:r>
          </w:p>
        </w:tc>
        <w:tc>
          <w:tcPr>
            <w:tcW w:type="dxa" w:w="2160"/>
          </w:tcPr>
          <w:p>
            <w:r>
              <w:t>API Integration, Development</w:t>
            </w:r>
          </w:p>
        </w:tc>
        <w:tc>
          <w:tcPr>
            <w:tcW w:type="dxa" w:w="2160"/>
          </w:tcPr>
          <w:p>
            <w:r>
              <w:t>Structured data, Metadata</w:t>
            </w:r>
          </w:p>
        </w:tc>
        <w:tc>
          <w:tcPr>
            <w:tcW w:type="dxa" w:w="2160"/>
          </w:tcPr>
          <w:p>
            <w:r>
              <w:t>200MB</w:t>
            </w:r>
          </w:p>
        </w:tc>
      </w:tr>
      <w:tr>
        <w:tc>
          <w:tcPr>
            <w:tcW w:type="dxa" w:w="2160"/>
          </w:tcPr>
          <w:p>
            <w:r>
              <w:t>Power BI</w:t>
            </w:r>
          </w:p>
        </w:tc>
        <w:tc>
          <w:tcPr>
            <w:tcW w:type="dxa" w:w="2160"/>
          </w:tcPr>
          <w:p>
            <w:r>
              <w:t>Advanced Analytics</w:t>
            </w:r>
          </w:p>
        </w:tc>
        <w:tc>
          <w:tcPr>
            <w:tcW w:type="dxa" w:w="2160"/>
          </w:tcPr>
          <w:p>
            <w:r>
              <w:t>Live connection, Interactive dashboards</w:t>
            </w:r>
          </w:p>
        </w:tc>
        <w:tc>
          <w:tcPr>
            <w:tcW w:type="dxa" w:w="2160"/>
          </w:tcPr>
          <w:p>
            <w:r>
              <w:t>Unlimited</w:t>
            </w:r>
          </w:p>
        </w:tc>
      </w:tr>
    </w:tbl>
    <w:p>
      <w:pPr>
        <w:pStyle w:val="CustomH3"/>
      </w:pPr>
      <w:r>
        <w:t>15.7.2 API Integration</w:t>
      </w:r>
    </w:p>
    <w:p>
      <w:pPr>
        <w:pStyle w:val="CustomH2"/>
      </w:pPr>
      <w:r>
        <w:t>15.7 Data Export and Integration</w:t>
      </w:r>
    </w:p>
    <w:p>
      <w:r>
        <w:t>The analytics system provides comprehensive data export capabilities and integration with external business intelligence tools and data warehouses.</w:t>
      </w:r>
    </w:p>
    <w:p>
      <w:pPr>
        <w:pStyle w:val="CustomH3"/>
      </w:pPr>
      <w:r>
        <w:t>15.7.1 Export Formats and Options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Export Format</w:t>
            </w:r>
          </w:p>
        </w:tc>
        <w:tc>
          <w:tcPr>
            <w:tcW w:type="dxa" w:w="2160"/>
          </w:tcPr>
          <w:p>
            <w:r>
              <w:rPr>
                <w:b/>
              </w:rPr>
              <w:t>Use Case</w:t>
            </w:r>
          </w:p>
        </w:tc>
        <w:tc>
          <w:tcPr>
            <w:tcW w:type="dxa" w:w="2160"/>
          </w:tcPr>
          <w:p>
            <w:r>
              <w:rPr>
                <w:b/>
              </w:rPr>
              <w:t>Features</w:t>
            </w:r>
          </w:p>
        </w:tc>
        <w:tc>
          <w:tcPr>
            <w:tcW w:type="dxa" w:w="2160"/>
          </w:tcPr>
          <w:p>
            <w:r>
              <w:rPr>
                <w:b/>
              </w:rPr>
              <w:t>File Size Limit</w:t>
            </w:r>
          </w:p>
        </w:tc>
      </w:tr>
      <w:tr>
        <w:tc>
          <w:tcPr>
            <w:tcW w:type="dxa" w:w="2160"/>
          </w:tcPr>
          <w:p>
            <w:r>
              <w:t>Excel (.xlsx)</w:t>
            </w:r>
          </w:p>
        </w:tc>
        <w:tc>
          <w:tcPr>
            <w:tcW w:type="dxa" w:w="2160"/>
          </w:tcPr>
          <w:p>
            <w:r>
              <w:t>Business Reports, Analysis</w:t>
            </w:r>
          </w:p>
        </w:tc>
        <w:tc>
          <w:tcPr>
            <w:tcW w:type="dxa" w:w="2160"/>
          </w:tcPr>
          <w:p>
            <w:r>
              <w:t>Multiple sheets, Charts, Formatting</w:t>
            </w:r>
          </w:p>
        </w:tc>
        <w:tc>
          <w:tcPr>
            <w:tcW w:type="dxa" w:w="2160"/>
          </w:tcPr>
          <w:p>
            <w:r>
              <w:t>100MB</w:t>
            </w:r>
          </w:p>
        </w:tc>
      </w:tr>
      <w:tr>
        <w:tc>
          <w:tcPr>
            <w:tcW w:type="dxa" w:w="2160"/>
          </w:tcPr>
          <w:p>
            <w:r>
              <w:t>CSV (.csv)</w:t>
            </w:r>
          </w:p>
        </w:tc>
        <w:tc>
          <w:tcPr>
            <w:tcW w:type="dxa" w:w="2160"/>
          </w:tcPr>
          <w:p>
            <w:r>
              <w:t>Data Import, Processing</w:t>
            </w:r>
          </w:p>
        </w:tc>
        <w:tc>
          <w:tcPr>
            <w:tcW w:type="dxa" w:w="2160"/>
          </w:tcPr>
          <w:p>
            <w:r>
              <w:t>Raw data, Fast processing</w:t>
            </w:r>
          </w:p>
        </w:tc>
        <w:tc>
          <w:tcPr>
            <w:tcW w:type="dxa" w:w="2160"/>
          </w:tcPr>
          <w:p>
            <w:r>
              <w:t>500MB</w:t>
            </w:r>
          </w:p>
        </w:tc>
      </w:tr>
      <w:tr>
        <w:tc>
          <w:tcPr>
            <w:tcW w:type="dxa" w:w="2160"/>
          </w:tcPr>
          <w:p>
            <w:r>
              <w:t>PDF (.pdf)</w:t>
            </w:r>
          </w:p>
        </w:tc>
        <w:tc>
          <w:tcPr>
            <w:tcW w:type="dxa" w:w="2160"/>
          </w:tcPr>
          <w:p>
            <w:r>
              <w:t>Reports, Presentations</w:t>
            </w:r>
          </w:p>
        </w:tc>
        <w:tc>
          <w:tcPr>
            <w:tcW w:type="dxa" w:w="2160"/>
          </w:tcPr>
          <w:p>
            <w:r>
              <w:t>Professional formatting, Charts</w:t>
            </w:r>
          </w:p>
        </w:tc>
        <w:tc>
          <w:tcPr>
            <w:tcW w:type="dxa" w:w="2160"/>
          </w:tcPr>
          <w:p>
            <w:r>
              <w:t>50MB</w:t>
            </w:r>
          </w:p>
        </w:tc>
      </w:tr>
      <w:tr>
        <w:tc>
          <w:tcPr>
            <w:tcW w:type="dxa" w:w="2160"/>
          </w:tcPr>
          <w:p>
            <w:r>
              <w:t>JSON (.json)</w:t>
            </w:r>
          </w:p>
        </w:tc>
        <w:tc>
          <w:tcPr>
            <w:tcW w:type="dxa" w:w="2160"/>
          </w:tcPr>
          <w:p>
            <w:r>
              <w:t>API Integration, Development</w:t>
            </w:r>
          </w:p>
        </w:tc>
        <w:tc>
          <w:tcPr>
            <w:tcW w:type="dxa" w:w="2160"/>
          </w:tcPr>
          <w:p>
            <w:r>
              <w:t>Structured data, Metadata</w:t>
            </w:r>
          </w:p>
        </w:tc>
        <w:tc>
          <w:tcPr>
            <w:tcW w:type="dxa" w:w="2160"/>
          </w:tcPr>
          <w:p>
            <w:r>
              <w:t>200MB</w:t>
            </w:r>
          </w:p>
        </w:tc>
      </w:tr>
      <w:tr>
        <w:tc>
          <w:tcPr>
            <w:tcW w:type="dxa" w:w="2160"/>
          </w:tcPr>
          <w:p>
            <w:r>
              <w:t>Power BI</w:t>
            </w:r>
          </w:p>
        </w:tc>
        <w:tc>
          <w:tcPr>
            <w:tcW w:type="dxa" w:w="2160"/>
          </w:tcPr>
          <w:p>
            <w:r>
              <w:t>Advanced Analytics</w:t>
            </w:r>
          </w:p>
        </w:tc>
        <w:tc>
          <w:tcPr>
            <w:tcW w:type="dxa" w:w="2160"/>
          </w:tcPr>
          <w:p>
            <w:r>
              <w:t>Live connection, Interactive dashboards</w:t>
            </w:r>
          </w:p>
        </w:tc>
        <w:tc>
          <w:tcPr>
            <w:tcW w:type="dxa" w:w="2160"/>
          </w:tcPr>
          <w:p>
            <w:r>
              <w:t>Unlimited</w:t>
            </w:r>
          </w:p>
        </w:tc>
      </w:tr>
    </w:tbl>
    <w:p>
      <w:pPr>
        <w:pStyle w:val="CustomH3"/>
      </w:pPr>
      <w:r>
        <w:t>15.7.2 API Integration</w:t>
      </w:r>
    </w:p>
    <w:p>
      <w:pPr>
        <w:pStyle w:val="CustomH2"/>
      </w:pPr>
      <w:r>
        <w:t>15.8 Security and Access Control</w:t>
      </w:r>
    </w:p>
    <w:p>
      <w:r>
        <w:t>The analytics system implements comprehensive security measures to protect sensitive business data and ensure appropriate access controls for different user roles.</w:t>
      </w:r>
    </w:p>
    <w:p>
      <w:pPr>
        <w:pStyle w:val="CustomH3"/>
      </w:pPr>
      <w:r>
        <w:t>15.8.1 Data Security Measures</w:t>
      </w:r>
    </w:p>
    <w:p>
      <w:pPr>
        <w:pStyle w:val="CustomH4"/>
      </w:pPr>
      <w:r>
        <w:t>Data Encryption</w:t>
      </w:r>
    </w:p>
    <w:p>
      <w:r>
        <w:t>End-to-end encryption for data in transit and at rest using AES-256 encryption standards.</w:t>
      </w:r>
    </w:p>
    <w:p>
      <w:pPr>
        <w:pStyle w:val="CustomH4"/>
      </w:pPr>
      <w:r>
        <w:t>Access Control</w:t>
      </w:r>
    </w:p>
    <w:p>
      <w:r>
        <w:t>Role-based access control (RBAC) with granular permissions for different data sets and features.</w:t>
      </w:r>
    </w:p>
    <w:p>
      <w:pPr>
        <w:pStyle w:val="CustomH4"/>
      </w:pPr>
      <w:r>
        <w:t>Audit Logging</w:t>
      </w:r>
    </w:p>
    <w:p>
      <w:r>
        <w:t>Comprehensive audit trails for all data access, modifications, and export activities.</w:t>
      </w:r>
    </w:p>
    <w:p>
      <w:pPr>
        <w:pStyle w:val="CustomH4"/>
      </w:pPr>
      <w:r>
        <w:t>Data Masking</w:t>
      </w:r>
    </w:p>
    <w:p>
      <w:r>
        <w:t>Automatic data masking for sensitive information based on user permissions and data classification.</w:t>
      </w:r>
    </w:p>
    <w:p>
      <w:pPr>
        <w:pStyle w:val="CustomH3"/>
      </w:pPr>
      <w:r>
        <w:t>15.8.2 Compliance and Governance</w:t>
      </w:r>
    </w:p>
    <w:p>
      <w:pPr>
        <w:pStyle w:val="CustomH4"/>
      </w:pPr>
      <w:r>
        <w:t>Compliance Requirements</w:t>
      </w:r>
    </w:p>
    <w:p>
      <w:r>
        <w:t>The analytics system adheres to various compliance standards including:</w:t>
      </w:r>
    </w:p>
    <w:p>
      <w:pPr>
        <w:pStyle w:val="ListBullet"/>
      </w:pPr>
      <w:r>
        <w:t>GDPR: Data privacy and protection for EU citizens</w:t>
      </w:r>
    </w:p>
    <w:p>
      <w:pPr>
        <w:pStyle w:val="ListBullet"/>
      </w:pPr>
      <w:r>
        <w:t>SOX: Financial reporting accuracy and internal controls</w:t>
      </w:r>
    </w:p>
    <w:p>
      <w:pPr>
        <w:pStyle w:val="ListBullet"/>
      </w:pPr>
      <w:r>
        <w:t>HIPAA: Healthcare data protection (if applicable)</w:t>
      </w:r>
    </w:p>
    <w:p>
      <w:pPr>
        <w:pStyle w:val="ListBullet"/>
      </w:pPr>
      <w:r>
        <w:t>ISO 27001: Information security management standards</w:t>
      </w:r>
    </w:p>
    <w:p>
      <w:pPr>
        <w:pStyle w:val="CustomH2"/>
      </w:pPr>
      <w:r>
        <w:t>15.8 Security and Access Control</w:t>
      </w:r>
    </w:p>
    <w:p>
      <w:r>
        <w:t>The analytics system implements comprehensive security measures to protect sensitive business data and ensure appropriate access controls for different user roles.</w:t>
      </w:r>
    </w:p>
    <w:p>
      <w:pPr>
        <w:pStyle w:val="CustomH3"/>
      </w:pPr>
      <w:r>
        <w:t>15.8.1 Data Security Measures</w:t>
      </w:r>
    </w:p>
    <w:p>
      <w:pPr>
        <w:pStyle w:val="CustomH4"/>
      </w:pPr>
      <w:r>
        <w:t>Data Encryption</w:t>
      </w:r>
    </w:p>
    <w:p>
      <w:r>
        <w:t>End-to-end encryption for data in transit and at rest using AES-256 encryption standards.</w:t>
      </w:r>
    </w:p>
    <w:p>
      <w:pPr>
        <w:pStyle w:val="CustomH4"/>
      </w:pPr>
      <w:r>
        <w:t>Access Control</w:t>
      </w:r>
    </w:p>
    <w:p>
      <w:r>
        <w:t>Role-based access control (RBAC) with granular permissions for different data sets and features.</w:t>
      </w:r>
    </w:p>
    <w:p>
      <w:pPr>
        <w:pStyle w:val="CustomH4"/>
      </w:pPr>
      <w:r>
        <w:t>Audit Logging</w:t>
      </w:r>
    </w:p>
    <w:p>
      <w:r>
        <w:t>Comprehensive audit trails for all data access, modifications, and export activities.</w:t>
      </w:r>
    </w:p>
    <w:p>
      <w:pPr>
        <w:pStyle w:val="CustomH4"/>
      </w:pPr>
      <w:r>
        <w:t>Data Masking</w:t>
      </w:r>
    </w:p>
    <w:p>
      <w:r>
        <w:t>Automatic data masking for sensitive information based on user permissions and data classification.</w:t>
      </w:r>
    </w:p>
    <w:p>
      <w:pPr>
        <w:pStyle w:val="CustomH3"/>
      </w:pPr>
      <w:r>
        <w:t>15.8.2 Compliance and Governance</w:t>
      </w:r>
    </w:p>
    <w:p>
      <w:pPr>
        <w:pStyle w:val="CustomH4"/>
      </w:pPr>
      <w:r>
        <w:t>Compliance Requirements</w:t>
      </w:r>
    </w:p>
    <w:p>
      <w:r>
        <w:t>The analytics system adheres to various compliance standards including:</w:t>
      </w:r>
    </w:p>
    <w:p>
      <w:pPr>
        <w:pStyle w:val="ListBullet"/>
      </w:pPr>
      <w:r>
        <w:t>GDPR: Data privacy and protection for EU citizens</w:t>
      </w:r>
    </w:p>
    <w:p>
      <w:pPr>
        <w:pStyle w:val="ListBullet"/>
      </w:pPr>
      <w:r>
        <w:t>SOX: Financial reporting accuracy and internal controls</w:t>
      </w:r>
    </w:p>
    <w:p>
      <w:pPr>
        <w:pStyle w:val="ListBullet"/>
      </w:pPr>
      <w:r>
        <w:t>HIPAA: Healthcare data protection (if applicable)</w:t>
      </w:r>
    </w:p>
    <w:p>
      <w:pPr>
        <w:pStyle w:val="ListBullet"/>
      </w:pPr>
      <w:r>
        <w:t>ISO 27001: Information security management standards</w:t>
      </w:r>
    </w:p>
    <w:p>
      <w:pPr>
        <w:pStyle w:val="CustomH2"/>
      </w:pPr>
      <w:r>
        <w:t>15.9 Performance Optimization and Scalability</w:t>
      </w:r>
    </w:p>
    <w:p>
      <w:r>
        <w:t>The analytics system is designed for high performance and scalability, supporting large datasets and concurrent users through advanced optimization techniques.</w:t>
      </w:r>
    </w:p>
    <w:p>
      <w:pPr>
        <w:pStyle w:val="CustomH3"/>
      </w:pPr>
      <w:r>
        <w:t>15.9.1 Performance Optimization Strategies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Optimization Area</w:t>
            </w:r>
          </w:p>
        </w:tc>
        <w:tc>
          <w:tcPr>
            <w:tcW w:type="dxa" w:w="2160"/>
          </w:tcPr>
          <w:p>
            <w:r>
              <w:rPr>
                <w:b/>
              </w:rPr>
              <w:t>Technique</w:t>
            </w:r>
          </w:p>
        </w:tc>
        <w:tc>
          <w:tcPr>
            <w:tcW w:type="dxa" w:w="2160"/>
          </w:tcPr>
          <w:p>
            <w:r>
              <w:rPr>
                <w:b/>
              </w:rPr>
              <w:t>Impact</w:t>
            </w:r>
          </w:p>
        </w:tc>
        <w:tc>
          <w:tcPr>
            <w:tcW w:type="dxa" w:w="2160"/>
          </w:tcPr>
          <w:p>
            <w:r>
              <w:rPr>
                <w:b/>
              </w:rPr>
              <w:t>Implementation</w:t>
            </w:r>
          </w:p>
        </w:tc>
      </w:tr>
      <w:tr>
        <w:tc>
          <w:tcPr>
            <w:tcW w:type="dxa" w:w="2160"/>
          </w:tcPr>
          <w:p>
            <w:r>
              <w:t>Data Loading</w:t>
            </w:r>
          </w:p>
        </w:tc>
        <w:tc>
          <w:tcPr>
            <w:tcW w:type="dxa" w:w="2160"/>
          </w:tcPr>
          <w:p>
            <w:r>
              <w:t>Lazy Loading, Pagination</w:t>
            </w:r>
          </w:p>
        </w:tc>
        <w:tc>
          <w:tcPr>
            <w:tcW w:type="dxa" w:w="2160"/>
          </w:tcPr>
          <w:p>
            <w:r>
              <w:t>50% faster initial load</w:t>
            </w:r>
          </w:p>
        </w:tc>
        <w:tc>
          <w:tcPr>
            <w:tcW w:type="dxa" w:w="2160"/>
          </w:tcPr>
          <w:p>
            <w:r>
              <w:t>Load data on-demand</w:t>
            </w:r>
          </w:p>
        </w:tc>
      </w:tr>
      <w:tr>
        <w:tc>
          <w:tcPr>
            <w:tcW w:type="dxa" w:w="2160"/>
          </w:tcPr>
          <w:p>
            <w:r>
              <w:t>Chart Rendering</w:t>
            </w:r>
          </w:p>
        </w:tc>
        <w:tc>
          <w:tcPr>
            <w:tcW w:type="dxa" w:w="2160"/>
          </w:tcPr>
          <w:p>
            <w:r>
              <w:t>Canvas Optimization, WebGL</w:t>
            </w:r>
          </w:p>
        </w:tc>
        <w:tc>
          <w:tcPr>
            <w:tcW w:type="dxa" w:w="2160"/>
          </w:tcPr>
          <w:p>
            <w:r>
              <w:t>10x faster rendering</w:t>
            </w:r>
          </w:p>
        </w:tc>
        <w:tc>
          <w:tcPr>
            <w:tcW w:type="dxa" w:w="2160"/>
          </w:tcPr>
          <w:p>
            <w:r>
              <w:t>Hardware acceleration</w:t>
            </w:r>
          </w:p>
        </w:tc>
      </w:tr>
      <w:tr>
        <w:tc>
          <w:tcPr>
            <w:tcW w:type="dxa" w:w="2160"/>
          </w:tcPr>
          <w:p>
            <w:r>
              <w:t>Data Processing</w:t>
            </w:r>
          </w:p>
        </w:tc>
        <w:tc>
          <w:tcPr>
            <w:tcW w:type="dxa" w:w="2160"/>
          </w:tcPr>
          <w:p>
            <w:r>
              <w:t>Web Workers, Streaming</w:t>
            </w:r>
          </w:p>
        </w:tc>
        <w:tc>
          <w:tcPr>
            <w:tcW w:type="dxa" w:w="2160"/>
          </w:tcPr>
          <w:p>
            <w:r>
              <w:t>Non-blocking UI</w:t>
            </w:r>
          </w:p>
        </w:tc>
        <w:tc>
          <w:tcPr>
            <w:tcW w:type="dxa" w:w="2160"/>
          </w:tcPr>
          <w:p>
            <w:r>
              <w:t>Background processing</w:t>
            </w:r>
          </w:p>
        </w:tc>
      </w:tr>
      <w:tr>
        <w:tc>
          <w:tcPr>
            <w:tcW w:type="dxa" w:w="2160"/>
          </w:tcPr>
          <w:p>
            <w:r>
              <w:t>Caching</w:t>
            </w:r>
          </w:p>
        </w:tc>
        <w:tc>
          <w:tcPr>
            <w:tcW w:type="dxa" w:w="2160"/>
          </w:tcPr>
          <w:p>
            <w:r>
              <w:t>Multi-level Caching</w:t>
            </w:r>
          </w:p>
        </w:tc>
        <w:tc>
          <w:tcPr>
            <w:tcW w:type="dxa" w:w="2160"/>
          </w:tcPr>
          <w:p>
            <w:r>
              <w:t>80% cache hit rate</w:t>
            </w:r>
          </w:p>
        </w:tc>
        <w:tc>
          <w:tcPr>
            <w:tcW w:type="dxa" w:w="2160"/>
          </w:tcPr>
          <w:p>
            <w:r>
              <w:t>Browser + Server cache</w:t>
            </w:r>
          </w:p>
        </w:tc>
      </w:tr>
      <w:tr>
        <w:tc>
          <w:tcPr>
            <w:tcW w:type="dxa" w:w="2160"/>
          </w:tcPr>
          <w:p>
            <w:r>
              <w:t>Database Queries</w:t>
            </w:r>
          </w:p>
        </w:tc>
        <w:tc>
          <w:tcPr>
            <w:tcW w:type="dxa" w:w="2160"/>
          </w:tcPr>
          <w:p>
            <w:r>
              <w:t>Query Optimization, Indexing</w:t>
            </w:r>
          </w:p>
        </w:tc>
        <w:tc>
          <w:tcPr>
            <w:tcW w:type="dxa" w:w="2160"/>
          </w:tcPr>
          <w:p>
            <w:r>
              <w:t>90% query improvement</w:t>
            </w:r>
          </w:p>
        </w:tc>
        <w:tc>
          <w:tcPr>
            <w:tcW w:type="dxa" w:w="2160"/>
          </w:tcPr>
          <w:p>
            <w:r>
              <w:t>Optimized SQL queries</w:t>
            </w:r>
          </w:p>
        </w:tc>
      </w:tr>
    </w:tbl>
    <w:p>
      <w:pPr>
        <w:pStyle w:val="CustomH3"/>
      </w:pPr>
      <w:r>
        <w:t>15.9.2 Scalability Architecture</w:t>
      </w:r>
    </w:p>
    <w:p>
      <w:pPr>
        <w:pStyle w:val="CustomH4"/>
      </w:pPr>
      <w:r>
        <w:t>Horizontal Scaling Capabilities</w:t>
      </w:r>
    </w:p>
    <w:p>
      <w:r>
        <w:t>The analytics system supports horizontal scaling through:</w:t>
      </w:r>
    </w:p>
    <w:p>
      <w:pPr>
        <w:pStyle w:val="ListBullet"/>
      </w:pPr>
      <w:r>
        <w:t>Microservices Architecture: Independent scaling of analytics components</w:t>
      </w:r>
    </w:p>
    <w:p>
      <w:pPr>
        <w:pStyle w:val="ListBullet"/>
      </w:pPr>
      <w:r>
        <w:t>Load Balancing: Distribute traffic across multiple server instances</w:t>
      </w:r>
    </w:p>
    <w:p>
      <w:pPr>
        <w:pStyle w:val="ListBullet"/>
      </w:pPr>
      <w:r>
        <w:t>Database Sharding: Partition large datasets across multiple databases</w:t>
      </w:r>
    </w:p>
    <w:p>
      <w:pPr>
        <w:pStyle w:val="ListBullet"/>
      </w:pPr>
      <w:r>
        <w:t>CDN Integration: Global content delivery for faster access</w:t>
      </w:r>
    </w:p>
    <w:p>
      <w:pPr>
        <w:pStyle w:val="ListBullet"/>
      </w:pPr>
      <w:r>
        <w:t>Auto-scaling: Automatic resource allocation based on demand</w:t>
      </w:r>
    </w:p>
    <w:p>
      <w:pPr>
        <w:pStyle w:val="CustomH2"/>
      </w:pPr>
      <w:r>
        <w:t>15.9 Performance Optimization and Scalability</w:t>
      </w:r>
    </w:p>
    <w:p>
      <w:r>
        <w:t>The analytics system is designed for high performance and scalability, supporting large datasets and concurrent users through advanced optimization techniques.</w:t>
      </w:r>
    </w:p>
    <w:p>
      <w:pPr>
        <w:pStyle w:val="CustomH3"/>
      </w:pPr>
      <w:r>
        <w:t>15.9.1 Performance Optimization Strategies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Optimization Area</w:t>
            </w:r>
          </w:p>
        </w:tc>
        <w:tc>
          <w:tcPr>
            <w:tcW w:type="dxa" w:w="2160"/>
          </w:tcPr>
          <w:p>
            <w:r>
              <w:rPr>
                <w:b/>
              </w:rPr>
              <w:t>Technique</w:t>
            </w:r>
          </w:p>
        </w:tc>
        <w:tc>
          <w:tcPr>
            <w:tcW w:type="dxa" w:w="2160"/>
          </w:tcPr>
          <w:p>
            <w:r>
              <w:rPr>
                <w:b/>
              </w:rPr>
              <w:t>Impact</w:t>
            </w:r>
          </w:p>
        </w:tc>
        <w:tc>
          <w:tcPr>
            <w:tcW w:type="dxa" w:w="2160"/>
          </w:tcPr>
          <w:p>
            <w:r>
              <w:rPr>
                <w:b/>
              </w:rPr>
              <w:t>Implementation</w:t>
            </w:r>
          </w:p>
        </w:tc>
      </w:tr>
      <w:tr>
        <w:tc>
          <w:tcPr>
            <w:tcW w:type="dxa" w:w="2160"/>
          </w:tcPr>
          <w:p>
            <w:r>
              <w:t>Data Loading</w:t>
            </w:r>
          </w:p>
        </w:tc>
        <w:tc>
          <w:tcPr>
            <w:tcW w:type="dxa" w:w="2160"/>
          </w:tcPr>
          <w:p>
            <w:r>
              <w:t>Lazy Loading, Pagination</w:t>
            </w:r>
          </w:p>
        </w:tc>
        <w:tc>
          <w:tcPr>
            <w:tcW w:type="dxa" w:w="2160"/>
          </w:tcPr>
          <w:p>
            <w:r>
              <w:t>50% faster initial load</w:t>
            </w:r>
          </w:p>
        </w:tc>
        <w:tc>
          <w:tcPr>
            <w:tcW w:type="dxa" w:w="2160"/>
          </w:tcPr>
          <w:p>
            <w:r>
              <w:t>Load data on-demand</w:t>
            </w:r>
          </w:p>
        </w:tc>
      </w:tr>
      <w:tr>
        <w:tc>
          <w:tcPr>
            <w:tcW w:type="dxa" w:w="2160"/>
          </w:tcPr>
          <w:p>
            <w:r>
              <w:t>Chart Rendering</w:t>
            </w:r>
          </w:p>
        </w:tc>
        <w:tc>
          <w:tcPr>
            <w:tcW w:type="dxa" w:w="2160"/>
          </w:tcPr>
          <w:p>
            <w:r>
              <w:t>Canvas Optimization, WebGL</w:t>
            </w:r>
          </w:p>
        </w:tc>
        <w:tc>
          <w:tcPr>
            <w:tcW w:type="dxa" w:w="2160"/>
          </w:tcPr>
          <w:p>
            <w:r>
              <w:t>10x faster rendering</w:t>
            </w:r>
          </w:p>
        </w:tc>
        <w:tc>
          <w:tcPr>
            <w:tcW w:type="dxa" w:w="2160"/>
          </w:tcPr>
          <w:p>
            <w:r>
              <w:t>Hardware acceleration</w:t>
            </w:r>
          </w:p>
        </w:tc>
      </w:tr>
      <w:tr>
        <w:tc>
          <w:tcPr>
            <w:tcW w:type="dxa" w:w="2160"/>
          </w:tcPr>
          <w:p>
            <w:r>
              <w:t>Data Processing</w:t>
            </w:r>
          </w:p>
        </w:tc>
        <w:tc>
          <w:tcPr>
            <w:tcW w:type="dxa" w:w="2160"/>
          </w:tcPr>
          <w:p>
            <w:r>
              <w:t>Web Workers, Streaming</w:t>
            </w:r>
          </w:p>
        </w:tc>
        <w:tc>
          <w:tcPr>
            <w:tcW w:type="dxa" w:w="2160"/>
          </w:tcPr>
          <w:p>
            <w:r>
              <w:t>Non-blocking UI</w:t>
            </w:r>
          </w:p>
        </w:tc>
        <w:tc>
          <w:tcPr>
            <w:tcW w:type="dxa" w:w="2160"/>
          </w:tcPr>
          <w:p>
            <w:r>
              <w:t>Background processing</w:t>
            </w:r>
          </w:p>
        </w:tc>
      </w:tr>
      <w:tr>
        <w:tc>
          <w:tcPr>
            <w:tcW w:type="dxa" w:w="2160"/>
          </w:tcPr>
          <w:p>
            <w:r>
              <w:t>Caching</w:t>
            </w:r>
          </w:p>
        </w:tc>
        <w:tc>
          <w:tcPr>
            <w:tcW w:type="dxa" w:w="2160"/>
          </w:tcPr>
          <w:p>
            <w:r>
              <w:t>Multi-level Caching</w:t>
            </w:r>
          </w:p>
        </w:tc>
        <w:tc>
          <w:tcPr>
            <w:tcW w:type="dxa" w:w="2160"/>
          </w:tcPr>
          <w:p>
            <w:r>
              <w:t>80% cache hit rate</w:t>
            </w:r>
          </w:p>
        </w:tc>
        <w:tc>
          <w:tcPr>
            <w:tcW w:type="dxa" w:w="2160"/>
          </w:tcPr>
          <w:p>
            <w:r>
              <w:t>Browser + Server cache</w:t>
            </w:r>
          </w:p>
        </w:tc>
      </w:tr>
      <w:tr>
        <w:tc>
          <w:tcPr>
            <w:tcW w:type="dxa" w:w="2160"/>
          </w:tcPr>
          <w:p>
            <w:r>
              <w:t>Database Queries</w:t>
            </w:r>
          </w:p>
        </w:tc>
        <w:tc>
          <w:tcPr>
            <w:tcW w:type="dxa" w:w="2160"/>
          </w:tcPr>
          <w:p>
            <w:r>
              <w:t>Query Optimization, Indexing</w:t>
            </w:r>
          </w:p>
        </w:tc>
        <w:tc>
          <w:tcPr>
            <w:tcW w:type="dxa" w:w="2160"/>
          </w:tcPr>
          <w:p>
            <w:r>
              <w:t>90% query improvement</w:t>
            </w:r>
          </w:p>
        </w:tc>
        <w:tc>
          <w:tcPr>
            <w:tcW w:type="dxa" w:w="2160"/>
          </w:tcPr>
          <w:p>
            <w:r>
              <w:t>Optimized SQL queries</w:t>
            </w:r>
          </w:p>
        </w:tc>
      </w:tr>
    </w:tbl>
    <w:p>
      <w:pPr>
        <w:pStyle w:val="CustomH3"/>
      </w:pPr>
      <w:r>
        <w:t>15.9.2 Scalability Architecture</w:t>
      </w:r>
    </w:p>
    <w:p>
      <w:pPr>
        <w:pStyle w:val="CustomH4"/>
      </w:pPr>
      <w:r>
        <w:t>Horizontal Scaling Capabilities</w:t>
      </w:r>
    </w:p>
    <w:p>
      <w:r>
        <w:t>The analytics system supports horizontal scaling through:</w:t>
      </w:r>
    </w:p>
    <w:p>
      <w:pPr>
        <w:pStyle w:val="ListBullet"/>
      </w:pPr>
      <w:r>
        <w:t>Microservices Architecture: Independent scaling of analytics components</w:t>
      </w:r>
    </w:p>
    <w:p>
      <w:pPr>
        <w:pStyle w:val="ListBullet"/>
      </w:pPr>
      <w:r>
        <w:t>Load Balancing: Distribute traffic across multiple server instances</w:t>
      </w:r>
    </w:p>
    <w:p>
      <w:pPr>
        <w:pStyle w:val="ListBullet"/>
      </w:pPr>
      <w:r>
        <w:t>Database Sharding: Partition large datasets across multiple databases</w:t>
      </w:r>
    </w:p>
    <w:p>
      <w:pPr>
        <w:pStyle w:val="ListBullet"/>
      </w:pPr>
      <w:r>
        <w:t>CDN Integration: Global content delivery for faster access</w:t>
      </w:r>
    </w:p>
    <w:p>
      <w:pPr>
        <w:pStyle w:val="ListBullet"/>
      </w:pPr>
      <w:r>
        <w:t>Auto-scaling: Automatic resource allocation based on demand</w:t>
      </w:r>
    </w:p>
    <w:p>
      <w:pPr>
        <w:pStyle w:val="CustomH2"/>
      </w:pPr>
      <w:r>
        <w:t>15.10 Future Enhancements and Roadmap</w:t>
      </w:r>
    </w:p>
    <w:p>
      <w:r>
        <w:t>The analytics system continues to evolve with planned enhancements and new features to meet growing business intelligence needs.</w:t>
      </w:r>
    </w:p>
    <w:p>
      <w:pPr>
        <w:pStyle w:val="CustomH3"/>
      </w:pPr>
      <w:r>
        <w:t>15.10.1 Planned Features</w:t>
      </w:r>
    </w:p>
    <w:p>
      <w:pPr>
        <w:pStyle w:val="CustomH4"/>
      </w:pPr>
      <w:r>
        <w:t>AI-Powered Insights</w:t>
      </w:r>
    </w:p>
    <w:p>
      <w:r>
        <w:t>Machine learning algorithms to automatically identify trends, anomalies, and business opportunities.</w:t>
      </w:r>
    </w:p>
    <w:p>
      <w:pPr>
        <w:pStyle w:val="CustomH4"/>
      </w:pPr>
      <w:r>
        <w:t>Natural Language Queries</w:t>
      </w:r>
    </w:p>
    <w:p>
      <w:r>
        <w:t>Voice and text-based query interface for non-technical users to access data insights.</w:t>
      </w:r>
    </w:p>
    <w:p>
      <w:pPr>
        <w:pStyle w:val="CustomH4"/>
      </w:pPr>
      <w:r>
        <w:t>Advanced Forecasting</w:t>
      </w:r>
    </w:p>
    <w:p>
      <w:r>
        <w:t>Enhanced predictive models with seasonal adjustments and external factor integration.</w:t>
      </w:r>
    </w:p>
    <w:p>
      <w:pPr>
        <w:pStyle w:val="CustomH4"/>
      </w:pPr>
      <w:r>
        <w:t>Mobile Analytics</w:t>
      </w:r>
    </w:p>
    <w:p>
      <w:r>
        <w:t>Native mobile applications for accessing dashboards and reports on-the-go.</w:t>
      </w:r>
    </w:p>
    <w:p>
      <w:pPr>
        <w:pStyle w:val="CustomH3"/>
      </w:pPr>
      <w:r>
        <w:t>15.10.2 Implementation Timeline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Phase</w:t>
            </w:r>
          </w:p>
        </w:tc>
        <w:tc>
          <w:tcPr>
            <w:tcW w:type="dxa" w:w="2160"/>
          </w:tcPr>
          <w:p>
            <w:r>
              <w:rPr>
                <w:b/>
              </w:rPr>
              <w:t>Timeline</w:t>
            </w:r>
          </w:p>
        </w:tc>
        <w:tc>
          <w:tcPr>
            <w:tcW w:type="dxa" w:w="2160"/>
          </w:tcPr>
          <w:p>
            <w:r>
              <w:rPr>
                <w:b/>
              </w:rPr>
              <w:t>Key Features</w:t>
            </w:r>
          </w:p>
        </w:tc>
        <w:tc>
          <w:tcPr>
            <w:tcW w:type="dxa" w:w="2160"/>
          </w:tcPr>
          <w:p>
            <w:r>
              <w:rPr>
                <w:b/>
              </w:rPr>
              <w:t>Priority</w:t>
            </w:r>
          </w:p>
        </w:tc>
      </w:tr>
      <w:tr>
        <w:tc>
          <w:tcPr>
            <w:tcW w:type="dxa" w:w="2160"/>
          </w:tcPr>
          <w:p>
            <w:r>
              <w:t>Phase 1</w:t>
            </w:r>
          </w:p>
        </w:tc>
        <w:tc>
          <w:tcPr>
            <w:tcW w:type="dxa" w:w="2160"/>
          </w:tcPr>
          <w:p>
            <w:r>
              <w:t>Q1 2025</w:t>
            </w:r>
          </w:p>
        </w:tc>
        <w:tc>
          <w:tcPr>
            <w:tcW w:type="dxa" w:w="2160"/>
          </w:tcPr>
          <w:p>
            <w:r>
              <w:t>Enhanced Real-time Processing, Mobile Optimization</w:t>
            </w:r>
          </w:p>
        </w:tc>
        <w:tc>
          <w:tcPr>
            <w:tcW w:type="dxa" w:w="2160"/>
          </w:tcPr>
          <w:p>
            <w:r>
              <w:t>High</w:t>
            </w:r>
          </w:p>
        </w:tc>
      </w:tr>
      <w:tr>
        <w:tc>
          <w:tcPr>
            <w:tcW w:type="dxa" w:w="2160"/>
          </w:tcPr>
          <w:p>
            <w:r>
              <w:t>Phase 2</w:t>
            </w:r>
          </w:p>
        </w:tc>
        <w:tc>
          <w:tcPr>
            <w:tcW w:type="dxa" w:w="2160"/>
          </w:tcPr>
          <w:p>
            <w:r>
              <w:t>Q2 2025</w:t>
            </w:r>
          </w:p>
        </w:tc>
        <w:tc>
          <w:tcPr>
            <w:tcW w:type="dxa" w:w="2160"/>
          </w:tcPr>
          <w:p>
            <w:r>
              <w:t>AI-Powered Insights, Advanced Forecasting</w:t>
            </w:r>
          </w:p>
        </w:tc>
        <w:tc>
          <w:tcPr>
            <w:tcW w:type="dxa" w:w="2160"/>
          </w:tcPr>
          <w:p>
            <w:r>
              <w:t>Medium</w:t>
            </w:r>
          </w:p>
        </w:tc>
      </w:tr>
      <w:tr>
        <w:tc>
          <w:tcPr>
            <w:tcW w:type="dxa" w:w="2160"/>
          </w:tcPr>
          <w:p>
            <w:r>
              <w:t>Phase 3</w:t>
            </w:r>
          </w:p>
        </w:tc>
        <w:tc>
          <w:tcPr>
            <w:tcW w:type="dxa" w:w="2160"/>
          </w:tcPr>
          <w:p>
            <w:r>
              <w:t>Q3 2025</w:t>
            </w:r>
          </w:p>
        </w:tc>
        <w:tc>
          <w:tcPr>
            <w:tcW w:type="dxa" w:w="2160"/>
          </w:tcPr>
          <w:p>
            <w:r>
              <w:t>Natural Language Queries, Voice Interface</w:t>
            </w:r>
          </w:p>
        </w:tc>
        <w:tc>
          <w:tcPr>
            <w:tcW w:type="dxa" w:w="2160"/>
          </w:tcPr>
          <w:p>
            <w:r>
              <w:t>Medium</w:t>
            </w:r>
          </w:p>
        </w:tc>
      </w:tr>
      <w:tr>
        <w:tc>
          <w:tcPr>
            <w:tcW w:type="dxa" w:w="2160"/>
          </w:tcPr>
          <w:p>
            <w:r>
              <w:t>Phase 4</w:t>
            </w:r>
          </w:p>
        </w:tc>
        <w:tc>
          <w:tcPr>
            <w:tcW w:type="dxa" w:w="2160"/>
          </w:tcPr>
          <w:p>
            <w:r>
              <w:t>Q4 2025</w:t>
            </w:r>
          </w:p>
        </w:tc>
        <w:tc>
          <w:tcPr>
            <w:tcW w:type="dxa" w:w="2160"/>
          </w:tcPr>
          <w:p>
            <w:r>
              <w:t>Advanced Integrations, Custom Visualizations</w:t>
            </w:r>
          </w:p>
        </w:tc>
        <w:tc>
          <w:tcPr>
            <w:tcW w:type="dxa" w:w="2160"/>
          </w:tcPr>
          <w:p>
            <w:r>
              <w:t>Low</w:t>
            </w:r>
          </w:p>
        </w:tc>
      </w:tr>
    </w:tbl>
    <w:p>
      <w:pPr>
        <w:pStyle w:val="CustomH2"/>
      </w:pPr>
      <w:r>
        <w:t>15.10 Future Enhancements and Roadmap</w:t>
      </w:r>
    </w:p>
    <w:p>
      <w:r>
        <w:t>The analytics system continues to evolve with planned enhancements and new features to meet growing business intelligence needs.</w:t>
      </w:r>
    </w:p>
    <w:p>
      <w:pPr>
        <w:pStyle w:val="CustomH3"/>
      </w:pPr>
      <w:r>
        <w:t>15.10.1 Planned Features</w:t>
      </w:r>
    </w:p>
    <w:p>
      <w:pPr>
        <w:pStyle w:val="CustomH4"/>
      </w:pPr>
      <w:r>
        <w:t>AI-Powered Insights</w:t>
      </w:r>
    </w:p>
    <w:p>
      <w:r>
        <w:t>Machine learning algorithms to automatically identify trends, anomalies, and business opportunities.</w:t>
      </w:r>
    </w:p>
    <w:p>
      <w:pPr>
        <w:pStyle w:val="CustomH4"/>
      </w:pPr>
      <w:r>
        <w:t>Natural Language Queries</w:t>
      </w:r>
    </w:p>
    <w:p>
      <w:r>
        <w:t>Voice and text-based query interface for non-technical users to access data insights.</w:t>
      </w:r>
    </w:p>
    <w:p>
      <w:pPr>
        <w:pStyle w:val="CustomH4"/>
      </w:pPr>
      <w:r>
        <w:t>Advanced Forecasting</w:t>
      </w:r>
    </w:p>
    <w:p>
      <w:r>
        <w:t>Enhanced predictive models with seasonal adjustments and external factor integration.</w:t>
      </w:r>
    </w:p>
    <w:p>
      <w:pPr>
        <w:pStyle w:val="CustomH4"/>
      </w:pPr>
      <w:r>
        <w:t>Mobile Analytics</w:t>
      </w:r>
    </w:p>
    <w:p>
      <w:r>
        <w:t>Native mobile applications for accessing dashboards and reports on-the-go.</w:t>
      </w:r>
    </w:p>
    <w:p>
      <w:pPr>
        <w:pStyle w:val="CustomH3"/>
      </w:pPr>
      <w:r>
        <w:t>15.10.2 Implementation Timeline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Phase</w:t>
            </w:r>
          </w:p>
        </w:tc>
        <w:tc>
          <w:tcPr>
            <w:tcW w:type="dxa" w:w="2160"/>
          </w:tcPr>
          <w:p>
            <w:r>
              <w:rPr>
                <w:b/>
              </w:rPr>
              <w:t>Timeline</w:t>
            </w:r>
          </w:p>
        </w:tc>
        <w:tc>
          <w:tcPr>
            <w:tcW w:type="dxa" w:w="2160"/>
          </w:tcPr>
          <w:p>
            <w:r>
              <w:rPr>
                <w:b/>
              </w:rPr>
              <w:t>Key Features</w:t>
            </w:r>
          </w:p>
        </w:tc>
        <w:tc>
          <w:tcPr>
            <w:tcW w:type="dxa" w:w="2160"/>
          </w:tcPr>
          <w:p>
            <w:r>
              <w:rPr>
                <w:b/>
              </w:rPr>
              <w:t>Priority</w:t>
            </w:r>
          </w:p>
        </w:tc>
      </w:tr>
      <w:tr>
        <w:tc>
          <w:tcPr>
            <w:tcW w:type="dxa" w:w="2160"/>
          </w:tcPr>
          <w:p>
            <w:r>
              <w:t>Phase 1</w:t>
            </w:r>
          </w:p>
        </w:tc>
        <w:tc>
          <w:tcPr>
            <w:tcW w:type="dxa" w:w="2160"/>
          </w:tcPr>
          <w:p>
            <w:r>
              <w:t>Q1 2025</w:t>
            </w:r>
          </w:p>
        </w:tc>
        <w:tc>
          <w:tcPr>
            <w:tcW w:type="dxa" w:w="2160"/>
          </w:tcPr>
          <w:p>
            <w:r>
              <w:t>Enhanced Real-time Processing, Mobile Optimization</w:t>
            </w:r>
          </w:p>
        </w:tc>
        <w:tc>
          <w:tcPr>
            <w:tcW w:type="dxa" w:w="2160"/>
          </w:tcPr>
          <w:p>
            <w:r>
              <w:t>High</w:t>
            </w:r>
          </w:p>
        </w:tc>
      </w:tr>
      <w:tr>
        <w:tc>
          <w:tcPr>
            <w:tcW w:type="dxa" w:w="2160"/>
          </w:tcPr>
          <w:p>
            <w:r>
              <w:t>Phase 2</w:t>
            </w:r>
          </w:p>
        </w:tc>
        <w:tc>
          <w:tcPr>
            <w:tcW w:type="dxa" w:w="2160"/>
          </w:tcPr>
          <w:p>
            <w:r>
              <w:t>Q2 2025</w:t>
            </w:r>
          </w:p>
        </w:tc>
        <w:tc>
          <w:tcPr>
            <w:tcW w:type="dxa" w:w="2160"/>
          </w:tcPr>
          <w:p>
            <w:r>
              <w:t>AI-Powered Insights, Advanced Forecasting</w:t>
            </w:r>
          </w:p>
        </w:tc>
        <w:tc>
          <w:tcPr>
            <w:tcW w:type="dxa" w:w="2160"/>
          </w:tcPr>
          <w:p>
            <w:r>
              <w:t>Medium</w:t>
            </w:r>
          </w:p>
        </w:tc>
      </w:tr>
      <w:tr>
        <w:tc>
          <w:tcPr>
            <w:tcW w:type="dxa" w:w="2160"/>
          </w:tcPr>
          <w:p>
            <w:r>
              <w:t>Phase 3</w:t>
            </w:r>
          </w:p>
        </w:tc>
        <w:tc>
          <w:tcPr>
            <w:tcW w:type="dxa" w:w="2160"/>
          </w:tcPr>
          <w:p>
            <w:r>
              <w:t>Q3 2025</w:t>
            </w:r>
          </w:p>
        </w:tc>
        <w:tc>
          <w:tcPr>
            <w:tcW w:type="dxa" w:w="2160"/>
          </w:tcPr>
          <w:p>
            <w:r>
              <w:t>Natural Language Queries, Voice Interface</w:t>
            </w:r>
          </w:p>
        </w:tc>
        <w:tc>
          <w:tcPr>
            <w:tcW w:type="dxa" w:w="2160"/>
          </w:tcPr>
          <w:p>
            <w:r>
              <w:t>Medium</w:t>
            </w:r>
          </w:p>
        </w:tc>
      </w:tr>
      <w:tr>
        <w:tc>
          <w:tcPr>
            <w:tcW w:type="dxa" w:w="2160"/>
          </w:tcPr>
          <w:p>
            <w:r>
              <w:t>Phase 4</w:t>
            </w:r>
          </w:p>
        </w:tc>
        <w:tc>
          <w:tcPr>
            <w:tcW w:type="dxa" w:w="2160"/>
          </w:tcPr>
          <w:p>
            <w:r>
              <w:t>Q4 2025</w:t>
            </w:r>
          </w:p>
        </w:tc>
        <w:tc>
          <w:tcPr>
            <w:tcW w:type="dxa" w:w="2160"/>
          </w:tcPr>
          <w:p>
            <w:r>
              <w:t>Advanced Integrations, Custom Visualizations</w:t>
            </w:r>
          </w:p>
        </w:tc>
        <w:tc>
          <w:tcPr>
            <w:tcW w:type="dxa" w:w="2160"/>
          </w:tcPr>
          <w:p>
            <w:r>
              <w:t>Low</w:t>
            </w:r>
          </w:p>
        </w:tc>
      </w:tr>
    </w:tbl>
    <w:p>
      <w:r>
        <w:br w:type="page"/>
      </w:r>
    </w:p>
    <w:p>
      <w:pPr>
        <w:pStyle w:val="ChapterTitle"/>
      </w:pPr>
      <w:r>
        <w:t>Chapter 16: Login and Security Modules</w:t>
      </w:r>
    </w:p>
    <w:p>
      <w:r>
        <w:t>Comprehensive Authentication, Authorization, and Security Framework</w:t>
      </w:r>
    </w:p>
    <w:p>
      <w:pPr>
        <w:pStyle w:val="CustomH2"/>
      </w:pPr>
      <w:r>
        <w:t>16.1 Security Framework Overview</w:t>
      </w:r>
    </w:p>
    <w:p>
      <w:r>
        <w:t>The Login and Security Modules provide a comprehensive security framework that protects the CRM system through multi-layered authentication, authorization, and security controls. This system ensures data protection, user privacy, and compliance with security standards.</w:t>
      </w:r>
    </w:p>
    <w:p>
      <w:pPr>
        <w:pStyle w:val="CustomH3"/>
      </w:pPr>
      <w:r>
        <w:t>16.1.1 Security Architecture Components</w:t>
      </w:r>
    </w:p>
    <w:p>
      <w:pPr>
        <w:pStyle w:val="CustomH4"/>
      </w:pPr>
      <w:r>
        <w:t>Authentication System</w:t>
      </w:r>
    </w:p>
    <w:p>
      <w:r>
        <w:t>Multi-factor authentication with password policies, session management, and secure login processes.</w:t>
      </w:r>
    </w:p>
    <w:p>
      <w:pPr>
        <w:pStyle w:val="CustomH4"/>
      </w:pPr>
      <w:r>
        <w:t>Authorization Framework</w:t>
      </w:r>
    </w:p>
    <w:p>
      <w:r>
        <w:t>Role-based access control (RBAC) with granular permissions and resource-level security.</w:t>
      </w:r>
    </w:p>
    <w:p>
      <w:pPr>
        <w:pStyle w:val="CustomH4"/>
      </w:pPr>
      <w:r>
        <w:t>Security Monitoring</w:t>
      </w:r>
    </w:p>
    <w:p>
      <w:r>
        <w:t>Real-time threat detection, audit logging, and security event monitoring.</w:t>
      </w:r>
    </w:p>
    <w:p>
      <w:pPr>
        <w:pStyle w:val="CustomH4"/>
      </w:pPr>
      <w:r>
        <w:t>Data Protection</w:t>
      </w:r>
    </w:p>
    <w:p>
      <w:r>
        <w:t>Encryption, data masking, and secure data handling throughout the application.</w:t>
      </w:r>
    </w:p>
    <w:p>
      <w:pPr>
        <w:pStyle w:val="CustomH3"/>
      </w:pPr>
      <w:r>
        <w:t>16.1.2 Security Layers</w:t>
      </w:r>
    </w:p>
    <w:p>
      <w:pPr>
        <w:pStyle w:val="CustomH2"/>
      </w:pPr>
      <w:r>
        <w:t>16.1 Security Framework Overview</w:t>
      </w:r>
    </w:p>
    <w:p>
      <w:r>
        <w:t>The Login and Security Modules provide a comprehensive security framework that protects the CRM system through multi-layered authentication, authorization, and security controls. This system ensures data protection, user privacy, and compliance with security standards.</w:t>
      </w:r>
    </w:p>
    <w:p>
      <w:pPr>
        <w:pStyle w:val="CustomH3"/>
      </w:pPr>
      <w:r>
        <w:t>16.1.1 Security Architecture Components</w:t>
      </w:r>
    </w:p>
    <w:p>
      <w:pPr>
        <w:pStyle w:val="CustomH4"/>
      </w:pPr>
      <w:r>
        <w:t>Authentication System</w:t>
      </w:r>
    </w:p>
    <w:p>
      <w:r>
        <w:t>Multi-factor authentication with password policies, session management, and secure login processes.</w:t>
      </w:r>
    </w:p>
    <w:p>
      <w:pPr>
        <w:pStyle w:val="CustomH4"/>
      </w:pPr>
      <w:r>
        <w:t>Authorization Framework</w:t>
      </w:r>
    </w:p>
    <w:p>
      <w:r>
        <w:t>Role-based access control (RBAC) with granular permissions and resource-level security.</w:t>
      </w:r>
    </w:p>
    <w:p>
      <w:pPr>
        <w:pStyle w:val="CustomH4"/>
      </w:pPr>
      <w:r>
        <w:t>Security Monitoring</w:t>
      </w:r>
    </w:p>
    <w:p>
      <w:r>
        <w:t>Real-time threat detection, audit logging, and security event monitoring.</w:t>
      </w:r>
    </w:p>
    <w:p>
      <w:pPr>
        <w:pStyle w:val="CustomH4"/>
      </w:pPr>
      <w:r>
        <w:t>Data Protection</w:t>
      </w:r>
    </w:p>
    <w:p>
      <w:r>
        <w:t>Encryption, data masking, and secure data handling throughout the application.</w:t>
      </w:r>
    </w:p>
    <w:p>
      <w:pPr>
        <w:pStyle w:val="CustomH3"/>
      </w:pPr>
      <w:r>
        <w:t>16.1.2 Security Layers</w:t>
      </w:r>
    </w:p>
    <w:p>
      <w:pPr>
        <w:pStyle w:val="CustomH2"/>
      </w:pPr>
      <w:r>
        <w:t>16.2 Authentication System</w:t>
      </w:r>
    </w:p>
    <w:p>
      <w:r>
        <w:t>The authentication system provides secure user login with multiple authentication methods and comprehensive session management.</w:t>
      </w:r>
    </w:p>
    <w:p>
      <w:pPr>
        <w:pStyle w:val="CustomH3"/>
      </w:pPr>
      <w:r>
        <w:t>16.2.1 Login Process Flow</w:t>
      </w:r>
    </w:p>
    <w:p>
      <w:pPr>
        <w:pStyle w:val="CustomH4"/>
      </w:pPr>
      <w:r>
        <w:t>Standard Login Flow</w:t>
      </w:r>
    </w:p>
    <w:p>
      <w:pPr>
        <w:pStyle w:val="CustomH3"/>
      </w:pPr>
      <w:r>
        <w:t>16.2.2 Multi-Factor Authentication (MFA)</w:t>
      </w:r>
    </w:p>
    <w:p>
      <w:pPr>
        <w:pStyle w:val="CustomH3"/>
      </w:pPr>
      <w:r>
        <w:t>16.2.3 Session Management</w:t>
      </w:r>
    </w:p>
    <w:p>
      <w:pPr>
        <w:pStyle w:val="CustomH2"/>
      </w:pPr>
      <w:r>
        <w:t>16.2 Authentication System</w:t>
      </w:r>
    </w:p>
    <w:p>
      <w:r>
        <w:t>The authentication system provides secure user login with multiple authentication methods and comprehensive session management.</w:t>
      </w:r>
    </w:p>
    <w:p>
      <w:pPr>
        <w:pStyle w:val="CustomH3"/>
      </w:pPr>
      <w:r>
        <w:t>16.2.1 Login Process Flow</w:t>
      </w:r>
    </w:p>
    <w:p>
      <w:pPr>
        <w:pStyle w:val="CustomH4"/>
      </w:pPr>
      <w:r>
        <w:t>Standard Login Flow</w:t>
      </w:r>
    </w:p>
    <w:p>
      <w:pPr>
        <w:pStyle w:val="CustomH3"/>
      </w:pPr>
      <w:r>
        <w:t>16.2.2 Multi-Factor Authentication (MFA)</w:t>
      </w:r>
    </w:p>
    <w:p>
      <w:pPr>
        <w:pStyle w:val="CustomH3"/>
      </w:pPr>
      <w:r>
        <w:t>16.2.3 Session Management</w:t>
      </w:r>
    </w:p>
    <w:p>
      <w:pPr>
        <w:pStyle w:val="CustomH2"/>
      </w:pPr>
      <w:r>
        <w:t>16.3 Role-Based Access Control (RBAC)</w:t>
      </w:r>
    </w:p>
    <w:p>
      <w:r>
        <w:t>The authorization system implements a comprehensive role-based access control framework with granular permissions and hierarchical role structures.</w:t>
      </w:r>
    </w:p>
    <w:p>
      <w:pPr>
        <w:pStyle w:val="CustomH3"/>
      </w:pPr>
      <w:r>
        <w:t>16.3.1 Role Hierarchy and Permissions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Role</w:t>
            </w:r>
          </w:p>
        </w:tc>
        <w:tc>
          <w:tcPr>
            <w:tcW w:type="dxa" w:w="1728"/>
          </w:tcPr>
          <w:p>
            <w:r>
              <w:rPr>
                <w:b/>
              </w:rPr>
              <w:t>Level</w:t>
            </w:r>
          </w:p>
        </w:tc>
        <w:tc>
          <w:tcPr>
            <w:tcW w:type="dxa" w:w="1728"/>
          </w:tcPr>
          <w:p>
            <w:r>
              <w:rPr>
                <w:b/>
              </w:rPr>
              <w:t>Access Scope</w:t>
            </w:r>
          </w:p>
        </w:tc>
        <w:tc>
          <w:tcPr>
            <w:tcW w:type="dxa" w:w="1728"/>
          </w:tcPr>
          <w:p>
            <w:r>
              <w:rPr>
                <w:b/>
              </w:rPr>
              <w:t>Key Permissions</w:t>
            </w:r>
          </w:p>
        </w:tc>
        <w:tc>
          <w:tcPr>
            <w:tcW w:type="dxa" w:w="1728"/>
          </w:tcPr>
          <w:p>
            <w:r>
              <w:rPr>
                <w:b/>
              </w:rPr>
              <w:t>Security Level</w:t>
            </w:r>
          </w:p>
        </w:tc>
      </w:tr>
      <w:tr>
        <w:tc>
          <w:tcPr>
            <w:tcW w:type="dxa" w:w="1728"/>
          </w:tcPr>
          <w:p>
            <w:r>
              <w:t>Super Admin</w:t>
            </w:r>
          </w:p>
        </w:tc>
        <w:tc>
          <w:tcPr>
            <w:tcW w:type="dxa" w:w="1728"/>
          </w:tcPr>
          <w:p>
            <w:r>
              <w:t>1</w:t>
            </w:r>
          </w:p>
        </w:tc>
        <w:tc>
          <w:tcPr>
            <w:tcW w:type="dxa" w:w="1728"/>
          </w:tcPr>
          <w:p>
            <w:r>
              <w:t>System-wide</w:t>
            </w:r>
          </w:p>
        </w:tc>
        <w:tc>
          <w:tcPr>
            <w:tcW w:type="dxa" w:w="1728"/>
          </w:tcPr>
          <w:p>
            <w:r>
              <w:t>All permissions, system configuration</w:t>
            </w:r>
          </w:p>
        </w:tc>
        <w:tc>
          <w:tcPr>
            <w:tcW w:type="dxa" w:w="1728"/>
          </w:tcPr>
          <w:p>
            <w:r>
              <w:t>Critical</w:t>
            </w:r>
          </w:p>
        </w:tc>
      </w:tr>
      <w:tr>
        <w:tc>
          <w:tcPr>
            <w:tcW w:type="dxa" w:w="1728"/>
          </w:tcPr>
          <w:p>
            <w:r>
              <w:t>Admin</w:t>
            </w:r>
          </w:p>
        </w:tc>
        <w:tc>
          <w:tcPr>
            <w:tcW w:type="dxa" w:w="1728"/>
          </w:tcPr>
          <w:p>
            <w:r>
              <w:t>2</w:t>
            </w:r>
          </w:p>
        </w:tc>
        <w:tc>
          <w:tcPr>
            <w:tcW w:type="dxa" w:w="1728"/>
          </w:tcPr>
          <w:p>
            <w:r>
              <w:t>Organization-wide</w:t>
            </w:r>
          </w:p>
        </w:tc>
        <w:tc>
          <w:tcPr>
            <w:tcW w:type="dxa" w:w="1728"/>
          </w:tcPr>
          <w:p>
            <w:r>
              <w:t>User management, module access</w:t>
            </w:r>
          </w:p>
        </w:tc>
        <w:tc>
          <w:tcPr>
            <w:tcW w:type="dxa" w:w="1728"/>
          </w:tcPr>
          <w:p>
            <w:r>
              <w:t>High</w:t>
            </w:r>
          </w:p>
        </w:tc>
      </w:tr>
      <w:tr>
        <w:tc>
          <w:tcPr>
            <w:tcW w:type="dxa" w:w="1728"/>
          </w:tcPr>
          <w:p>
            <w:r>
              <w:t>HR Admin</w:t>
            </w:r>
          </w:p>
        </w:tc>
        <w:tc>
          <w:tcPr>
            <w:tcW w:type="dxa" w:w="1728"/>
          </w:tcPr>
          <w:p>
            <w:r>
              <w:t>4</w:t>
            </w:r>
          </w:p>
        </w:tc>
        <w:tc>
          <w:tcPr>
            <w:tcW w:type="dxa" w:w="1728"/>
          </w:tcPr>
          <w:p>
            <w:r>
              <w:t>HR modules</w:t>
            </w:r>
          </w:p>
        </w:tc>
        <w:tc>
          <w:tcPr>
            <w:tcW w:type="dxa" w:w="1728"/>
          </w:tcPr>
          <w:p>
            <w:r>
              <w:t>Employee data, payroll, attendance</w:t>
            </w:r>
          </w:p>
        </w:tc>
        <w:tc>
          <w:tcPr>
            <w:tcW w:type="dxa" w:w="1728"/>
          </w:tcPr>
          <w:p>
            <w:r>
              <w:t>High</w:t>
            </w:r>
          </w:p>
        </w:tc>
      </w:tr>
      <w:tr>
        <w:tc>
          <w:tcPr>
            <w:tcW w:type="dxa" w:w="1728"/>
          </w:tcPr>
          <w:p>
            <w:r>
              <w:t>Site Manager</w:t>
            </w:r>
          </w:p>
        </w:tc>
        <w:tc>
          <w:tcPr>
            <w:tcW w:type="dxa" w:w="1728"/>
          </w:tcPr>
          <w:p>
            <w:r>
              <w:t>5</w:t>
            </w:r>
          </w:p>
        </w:tc>
        <w:tc>
          <w:tcPr>
            <w:tcW w:type="dxa" w:w="1728"/>
          </w:tcPr>
          <w:p>
            <w:r>
              <w:t>Site operations</w:t>
            </w:r>
          </w:p>
        </w:tc>
        <w:tc>
          <w:tcPr>
            <w:tcW w:type="dxa" w:w="1728"/>
          </w:tcPr>
          <w:p>
            <w:r>
              <w:t>Site-specific data and operations</w:t>
            </w:r>
          </w:p>
        </w:tc>
        <w:tc>
          <w:tcPr>
            <w:tcW w:type="dxa" w:w="1728"/>
          </w:tcPr>
          <w:p>
            <w:r>
              <w:t>Medium</w:t>
            </w:r>
          </w:p>
        </w:tc>
      </w:tr>
      <w:tr>
        <w:tc>
          <w:tcPr>
            <w:tcW w:type="dxa" w:w="1728"/>
          </w:tcPr>
          <w:p>
            <w:r>
              <w:t>Accounts</w:t>
            </w:r>
          </w:p>
        </w:tc>
        <w:tc>
          <w:tcPr>
            <w:tcW w:type="dxa" w:w="1728"/>
          </w:tcPr>
          <w:p>
            <w:r>
              <w:t>6</w:t>
            </w:r>
          </w:p>
        </w:tc>
        <w:tc>
          <w:tcPr>
            <w:tcW w:type="dxa" w:w="1728"/>
          </w:tcPr>
          <w:p>
            <w:r>
              <w:t>Financial modules</w:t>
            </w:r>
          </w:p>
        </w:tc>
        <w:tc>
          <w:tcPr>
            <w:tcW w:type="dxa" w:w="1728"/>
          </w:tcPr>
          <w:p>
            <w:r>
              <w:t>Financial data, invoicing, payments</w:t>
            </w:r>
          </w:p>
        </w:tc>
        <w:tc>
          <w:tcPr>
            <w:tcW w:type="dxa" w:w="1728"/>
          </w:tcPr>
          <w:p>
            <w:r>
              <w:t>High</w:t>
            </w:r>
          </w:p>
        </w:tc>
      </w:tr>
      <w:tr>
        <w:tc>
          <w:tcPr>
            <w:tcW w:type="dxa" w:w="1728"/>
          </w:tcPr>
          <w:p>
            <w:r>
              <w:t>User</w:t>
            </w:r>
          </w:p>
        </w:tc>
        <w:tc>
          <w:tcPr>
            <w:tcW w:type="dxa" w:w="1728"/>
          </w:tcPr>
          <w:p>
            <w:r>
              <w:t>3</w:t>
            </w:r>
          </w:p>
        </w:tc>
        <w:tc>
          <w:tcPr>
            <w:tcW w:type="dxa" w:w="1728"/>
          </w:tcPr>
          <w:p>
            <w:r>
              <w:t>Limited access</w:t>
            </w:r>
          </w:p>
        </w:tc>
        <w:tc>
          <w:tcPr>
            <w:tcW w:type="dxa" w:w="1728"/>
          </w:tcPr>
          <w:p>
            <w:r>
              <w:t>Basic operations, own data</w:t>
            </w:r>
          </w:p>
        </w:tc>
        <w:tc>
          <w:tcPr>
            <w:tcW w:type="dxa" w:w="1728"/>
          </w:tcPr>
          <w:p>
            <w:r>
              <w:t>Low</w:t>
            </w:r>
          </w:p>
        </w:tc>
      </w:tr>
    </w:tbl>
    <w:p>
      <w:pPr>
        <w:pStyle w:val="CustomH3"/>
      </w:pPr>
      <w:r>
        <w:t>16.3.2 Permission Management System</w:t>
      </w:r>
    </w:p>
    <w:p>
      <w:pPr>
        <w:pStyle w:val="CustomH2"/>
      </w:pPr>
      <w:r>
        <w:t>16.3 Role-Based Access Control (RBAC)</w:t>
      </w:r>
    </w:p>
    <w:p>
      <w:r>
        <w:t>The authorization system implements a comprehensive role-based access control framework with granular permissions and hierarchical role structures.</w:t>
      </w:r>
    </w:p>
    <w:p>
      <w:pPr>
        <w:pStyle w:val="CustomH3"/>
      </w:pPr>
      <w:r>
        <w:t>16.3.1 Role Hierarchy and Permissions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Role</w:t>
            </w:r>
          </w:p>
        </w:tc>
        <w:tc>
          <w:tcPr>
            <w:tcW w:type="dxa" w:w="1728"/>
          </w:tcPr>
          <w:p>
            <w:r>
              <w:rPr>
                <w:b/>
              </w:rPr>
              <w:t>Level</w:t>
            </w:r>
          </w:p>
        </w:tc>
        <w:tc>
          <w:tcPr>
            <w:tcW w:type="dxa" w:w="1728"/>
          </w:tcPr>
          <w:p>
            <w:r>
              <w:rPr>
                <w:b/>
              </w:rPr>
              <w:t>Access Scope</w:t>
            </w:r>
          </w:p>
        </w:tc>
        <w:tc>
          <w:tcPr>
            <w:tcW w:type="dxa" w:w="1728"/>
          </w:tcPr>
          <w:p>
            <w:r>
              <w:rPr>
                <w:b/>
              </w:rPr>
              <w:t>Key Permissions</w:t>
            </w:r>
          </w:p>
        </w:tc>
        <w:tc>
          <w:tcPr>
            <w:tcW w:type="dxa" w:w="1728"/>
          </w:tcPr>
          <w:p>
            <w:r>
              <w:rPr>
                <w:b/>
              </w:rPr>
              <w:t>Security Level</w:t>
            </w:r>
          </w:p>
        </w:tc>
      </w:tr>
      <w:tr>
        <w:tc>
          <w:tcPr>
            <w:tcW w:type="dxa" w:w="1728"/>
          </w:tcPr>
          <w:p>
            <w:r>
              <w:t>Super Admin</w:t>
            </w:r>
          </w:p>
        </w:tc>
        <w:tc>
          <w:tcPr>
            <w:tcW w:type="dxa" w:w="1728"/>
          </w:tcPr>
          <w:p>
            <w:r>
              <w:t>1</w:t>
            </w:r>
          </w:p>
        </w:tc>
        <w:tc>
          <w:tcPr>
            <w:tcW w:type="dxa" w:w="1728"/>
          </w:tcPr>
          <w:p>
            <w:r>
              <w:t>System-wide</w:t>
            </w:r>
          </w:p>
        </w:tc>
        <w:tc>
          <w:tcPr>
            <w:tcW w:type="dxa" w:w="1728"/>
          </w:tcPr>
          <w:p>
            <w:r>
              <w:t>All permissions, system configuration</w:t>
            </w:r>
          </w:p>
        </w:tc>
        <w:tc>
          <w:tcPr>
            <w:tcW w:type="dxa" w:w="1728"/>
          </w:tcPr>
          <w:p>
            <w:r>
              <w:t>Critical</w:t>
            </w:r>
          </w:p>
        </w:tc>
      </w:tr>
      <w:tr>
        <w:tc>
          <w:tcPr>
            <w:tcW w:type="dxa" w:w="1728"/>
          </w:tcPr>
          <w:p>
            <w:r>
              <w:t>Admin</w:t>
            </w:r>
          </w:p>
        </w:tc>
        <w:tc>
          <w:tcPr>
            <w:tcW w:type="dxa" w:w="1728"/>
          </w:tcPr>
          <w:p>
            <w:r>
              <w:t>2</w:t>
            </w:r>
          </w:p>
        </w:tc>
        <w:tc>
          <w:tcPr>
            <w:tcW w:type="dxa" w:w="1728"/>
          </w:tcPr>
          <w:p>
            <w:r>
              <w:t>Organization-wide</w:t>
            </w:r>
          </w:p>
        </w:tc>
        <w:tc>
          <w:tcPr>
            <w:tcW w:type="dxa" w:w="1728"/>
          </w:tcPr>
          <w:p>
            <w:r>
              <w:t>User management, module access</w:t>
            </w:r>
          </w:p>
        </w:tc>
        <w:tc>
          <w:tcPr>
            <w:tcW w:type="dxa" w:w="1728"/>
          </w:tcPr>
          <w:p>
            <w:r>
              <w:t>High</w:t>
            </w:r>
          </w:p>
        </w:tc>
      </w:tr>
      <w:tr>
        <w:tc>
          <w:tcPr>
            <w:tcW w:type="dxa" w:w="1728"/>
          </w:tcPr>
          <w:p>
            <w:r>
              <w:t>HR Admin</w:t>
            </w:r>
          </w:p>
        </w:tc>
        <w:tc>
          <w:tcPr>
            <w:tcW w:type="dxa" w:w="1728"/>
          </w:tcPr>
          <w:p>
            <w:r>
              <w:t>4</w:t>
            </w:r>
          </w:p>
        </w:tc>
        <w:tc>
          <w:tcPr>
            <w:tcW w:type="dxa" w:w="1728"/>
          </w:tcPr>
          <w:p>
            <w:r>
              <w:t>HR modules</w:t>
            </w:r>
          </w:p>
        </w:tc>
        <w:tc>
          <w:tcPr>
            <w:tcW w:type="dxa" w:w="1728"/>
          </w:tcPr>
          <w:p>
            <w:r>
              <w:t>Employee data, payroll, attendance</w:t>
            </w:r>
          </w:p>
        </w:tc>
        <w:tc>
          <w:tcPr>
            <w:tcW w:type="dxa" w:w="1728"/>
          </w:tcPr>
          <w:p>
            <w:r>
              <w:t>High</w:t>
            </w:r>
          </w:p>
        </w:tc>
      </w:tr>
      <w:tr>
        <w:tc>
          <w:tcPr>
            <w:tcW w:type="dxa" w:w="1728"/>
          </w:tcPr>
          <w:p>
            <w:r>
              <w:t>Site Manager</w:t>
            </w:r>
          </w:p>
        </w:tc>
        <w:tc>
          <w:tcPr>
            <w:tcW w:type="dxa" w:w="1728"/>
          </w:tcPr>
          <w:p>
            <w:r>
              <w:t>5</w:t>
            </w:r>
          </w:p>
        </w:tc>
        <w:tc>
          <w:tcPr>
            <w:tcW w:type="dxa" w:w="1728"/>
          </w:tcPr>
          <w:p>
            <w:r>
              <w:t>Site operations</w:t>
            </w:r>
          </w:p>
        </w:tc>
        <w:tc>
          <w:tcPr>
            <w:tcW w:type="dxa" w:w="1728"/>
          </w:tcPr>
          <w:p>
            <w:r>
              <w:t>Site-specific data and operations</w:t>
            </w:r>
          </w:p>
        </w:tc>
        <w:tc>
          <w:tcPr>
            <w:tcW w:type="dxa" w:w="1728"/>
          </w:tcPr>
          <w:p>
            <w:r>
              <w:t>Medium</w:t>
            </w:r>
          </w:p>
        </w:tc>
      </w:tr>
      <w:tr>
        <w:tc>
          <w:tcPr>
            <w:tcW w:type="dxa" w:w="1728"/>
          </w:tcPr>
          <w:p>
            <w:r>
              <w:t>Accounts</w:t>
            </w:r>
          </w:p>
        </w:tc>
        <w:tc>
          <w:tcPr>
            <w:tcW w:type="dxa" w:w="1728"/>
          </w:tcPr>
          <w:p>
            <w:r>
              <w:t>6</w:t>
            </w:r>
          </w:p>
        </w:tc>
        <w:tc>
          <w:tcPr>
            <w:tcW w:type="dxa" w:w="1728"/>
          </w:tcPr>
          <w:p>
            <w:r>
              <w:t>Financial modules</w:t>
            </w:r>
          </w:p>
        </w:tc>
        <w:tc>
          <w:tcPr>
            <w:tcW w:type="dxa" w:w="1728"/>
          </w:tcPr>
          <w:p>
            <w:r>
              <w:t>Financial data, invoicing, payments</w:t>
            </w:r>
          </w:p>
        </w:tc>
        <w:tc>
          <w:tcPr>
            <w:tcW w:type="dxa" w:w="1728"/>
          </w:tcPr>
          <w:p>
            <w:r>
              <w:t>High</w:t>
            </w:r>
          </w:p>
        </w:tc>
      </w:tr>
      <w:tr>
        <w:tc>
          <w:tcPr>
            <w:tcW w:type="dxa" w:w="1728"/>
          </w:tcPr>
          <w:p>
            <w:r>
              <w:t>User</w:t>
            </w:r>
          </w:p>
        </w:tc>
        <w:tc>
          <w:tcPr>
            <w:tcW w:type="dxa" w:w="1728"/>
          </w:tcPr>
          <w:p>
            <w:r>
              <w:t>3</w:t>
            </w:r>
          </w:p>
        </w:tc>
        <w:tc>
          <w:tcPr>
            <w:tcW w:type="dxa" w:w="1728"/>
          </w:tcPr>
          <w:p>
            <w:r>
              <w:t>Limited access</w:t>
            </w:r>
          </w:p>
        </w:tc>
        <w:tc>
          <w:tcPr>
            <w:tcW w:type="dxa" w:w="1728"/>
          </w:tcPr>
          <w:p>
            <w:r>
              <w:t>Basic operations, own data</w:t>
            </w:r>
          </w:p>
        </w:tc>
        <w:tc>
          <w:tcPr>
            <w:tcW w:type="dxa" w:w="1728"/>
          </w:tcPr>
          <w:p>
            <w:r>
              <w:t>Low</w:t>
            </w:r>
          </w:p>
        </w:tc>
      </w:tr>
    </w:tbl>
    <w:p>
      <w:pPr>
        <w:pStyle w:val="CustomH3"/>
      </w:pPr>
      <w:r>
        <w:t>16.3.2 Permission Management System</w:t>
      </w:r>
    </w:p>
    <w:p>
      <w:pPr>
        <w:pStyle w:val="CustomH2"/>
      </w:pPr>
      <w:r>
        <w:t>16.4 Security Monitoring and Audit</w:t>
      </w:r>
    </w:p>
    <w:p>
      <w:r>
        <w:t>The security monitoring system provides comprehensive logging, threat detection, and audit capabilities to maintain system security and compliance.</w:t>
      </w:r>
    </w:p>
    <w:p>
      <w:pPr>
        <w:pStyle w:val="CustomH3"/>
      </w:pPr>
      <w:r>
        <w:t>16.4.1 Security Event Logging</w:t>
      </w:r>
    </w:p>
    <w:p>
      <w:pPr>
        <w:pStyle w:val="CustomH3"/>
      </w:pPr>
      <w:r>
        <w:t>16.4.2 Threat Detection and Response</w:t>
      </w:r>
    </w:p>
    <w:p>
      <w:pPr>
        <w:pStyle w:val="CustomH4"/>
      </w:pPr>
      <w:r>
        <w:t>Brute Force Protection</w:t>
      </w:r>
    </w:p>
    <w:p>
      <w:r>
        <w:t>Automatic detection and blocking of brute force login attempts with progressive delays and IP blocking.</w:t>
      </w:r>
    </w:p>
    <w:p>
      <w:pPr>
        <w:pStyle w:val="CustomH4"/>
      </w:pPr>
      <w:r>
        <w:t>Anomaly Detection</w:t>
      </w:r>
    </w:p>
    <w:p>
      <w:r>
        <w:t>Machine learning-based detection of unusual user behavior patterns and access anomalies.</w:t>
      </w:r>
    </w:p>
    <w:p>
      <w:pPr>
        <w:pStyle w:val="CustomH4"/>
      </w:pPr>
      <w:r>
        <w:t>Real-time Alerts</w:t>
      </w:r>
    </w:p>
    <w:p>
      <w:r>
        <w:t>Immediate notification system for critical security events with escalation procedures.</w:t>
      </w:r>
    </w:p>
    <w:p>
      <w:pPr>
        <w:pStyle w:val="CustomH4"/>
      </w:pPr>
      <w:r>
        <w:t>Incident Response</w:t>
      </w:r>
    </w:p>
    <w:p>
      <w:r>
        <w:t>Automated incident response workflows with containment and remediation procedures.</w:t>
      </w:r>
    </w:p>
    <w:p>
      <w:pPr>
        <w:pStyle w:val="CustomH2"/>
      </w:pPr>
      <w:r>
        <w:t>16.4 Security Monitoring and Audit</w:t>
      </w:r>
    </w:p>
    <w:p>
      <w:r>
        <w:t>The security monitoring system provides comprehensive logging, threat detection, and audit capabilities to maintain system security and compliance.</w:t>
      </w:r>
    </w:p>
    <w:p>
      <w:pPr>
        <w:pStyle w:val="CustomH3"/>
      </w:pPr>
      <w:r>
        <w:t>16.4.1 Security Event Logging</w:t>
      </w:r>
    </w:p>
    <w:p>
      <w:pPr>
        <w:pStyle w:val="CustomH3"/>
      </w:pPr>
      <w:r>
        <w:t>16.4.2 Threat Detection and Response</w:t>
      </w:r>
    </w:p>
    <w:p>
      <w:pPr>
        <w:pStyle w:val="CustomH4"/>
      </w:pPr>
      <w:r>
        <w:t>Brute Force Protection</w:t>
      </w:r>
    </w:p>
    <w:p>
      <w:r>
        <w:t>Automatic detection and blocking of brute force login attempts with progressive delays and IP blocking.</w:t>
      </w:r>
    </w:p>
    <w:p>
      <w:pPr>
        <w:pStyle w:val="CustomH4"/>
      </w:pPr>
      <w:r>
        <w:t>Anomaly Detection</w:t>
      </w:r>
    </w:p>
    <w:p>
      <w:r>
        <w:t>Machine learning-based detection of unusual user behavior patterns and access anomalies.</w:t>
      </w:r>
    </w:p>
    <w:p>
      <w:pPr>
        <w:pStyle w:val="CustomH4"/>
      </w:pPr>
      <w:r>
        <w:t>Real-time Alerts</w:t>
      </w:r>
    </w:p>
    <w:p>
      <w:r>
        <w:t>Immediate notification system for critical security events with escalation procedures.</w:t>
      </w:r>
    </w:p>
    <w:p>
      <w:pPr>
        <w:pStyle w:val="CustomH4"/>
      </w:pPr>
      <w:r>
        <w:t>Incident Response</w:t>
      </w:r>
    </w:p>
    <w:p>
      <w:r>
        <w:t>Automated incident response workflows with containment and remediation procedures.</w:t>
      </w:r>
    </w:p>
    <w:p>
      <w:pPr>
        <w:pStyle w:val="CustomH2"/>
      </w:pPr>
      <w:r>
        <w:t>16.5 Data Encryption and Protection</w:t>
      </w:r>
    </w:p>
    <w:p>
      <w:r>
        <w:t>The system implements comprehensive data protection measures including encryption at rest and in transit, data masking, and secure data handling procedures.</w:t>
      </w:r>
    </w:p>
    <w:p>
      <w:pPr>
        <w:pStyle w:val="CustomH3"/>
      </w:pPr>
      <w:r>
        <w:t>16.5.1 Encryption Implementation</w:t>
      </w:r>
    </w:p>
    <w:p>
      <w:pPr>
        <w:pStyle w:val="CustomH3"/>
      </w:pPr>
      <w:r>
        <w:t>16.5.2 Secure Communication</w:t>
      </w:r>
    </w:p>
    <w:p>
      <w:pPr>
        <w:pStyle w:val="CustomH2"/>
      </w:pPr>
      <w:r>
        <w:t>16.5 Data Encryption and Protection</w:t>
      </w:r>
    </w:p>
    <w:p>
      <w:r>
        <w:t>The system implements comprehensive data protection measures including encryption at rest and in transit, data masking, and secure data handling procedures.</w:t>
      </w:r>
    </w:p>
    <w:p>
      <w:pPr>
        <w:pStyle w:val="CustomH3"/>
      </w:pPr>
      <w:r>
        <w:t>16.5.1 Encryption Implementation</w:t>
      </w:r>
    </w:p>
    <w:p>
      <w:pPr>
        <w:pStyle w:val="CustomH3"/>
      </w:pPr>
      <w:r>
        <w:t>16.5.2 Secure Communication</w:t>
      </w:r>
    </w:p>
    <w:p>
      <w:pPr>
        <w:pStyle w:val="CustomH2"/>
      </w:pPr>
      <w:r>
        <w:t>16.6 Compliance and Regulatory Requirements</w:t>
      </w:r>
    </w:p>
    <w:p>
      <w:r>
        <w:t>The security framework is designed to meet various compliance requirements including GDPR, HIPAA, SOX, and other industry-specific regulations.</w:t>
      </w:r>
    </w:p>
    <w:p>
      <w:pPr>
        <w:pStyle w:val="CustomH3"/>
      </w:pPr>
      <w:r>
        <w:t>16.6.1 Compliance Features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Regulation</w:t>
            </w:r>
          </w:p>
        </w:tc>
        <w:tc>
          <w:tcPr>
            <w:tcW w:type="dxa" w:w="2160"/>
          </w:tcPr>
          <w:p>
            <w:r>
              <w:rPr>
                <w:b/>
              </w:rPr>
              <w:t>Requirements</w:t>
            </w:r>
          </w:p>
        </w:tc>
        <w:tc>
          <w:tcPr>
            <w:tcW w:type="dxa" w:w="2160"/>
          </w:tcPr>
          <w:p>
            <w:r>
              <w:rPr>
                <w:b/>
              </w:rPr>
              <w:t>Implementation</w:t>
            </w:r>
          </w:p>
        </w:tc>
        <w:tc>
          <w:tcPr>
            <w:tcW w:type="dxa" w:w="2160"/>
          </w:tcPr>
          <w:p>
            <w:r>
              <w:rPr>
                <w:b/>
              </w:rPr>
              <w:t>Status</w:t>
            </w:r>
          </w:p>
        </w:tc>
      </w:tr>
      <w:tr>
        <w:tc>
          <w:tcPr>
            <w:tcW w:type="dxa" w:w="2160"/>
          </w:tcPr>
          <w:p>
            <w:r>
              <w:t>GDPR</w:t>
            </w:r>
          </w:p>
        </w:tc>
        <w:tc>
          <w:tcPr>
            <w:tcW w:type="dxa" w:w="2160"/>
          </w:tcPr>
          <w:p>
            <w:r>
              <w:t>Data protection, consent management</w:t>
            </w:r>
          </w:p>
        </w:tc>
        <w:tc>
          <w:tcPr>
            <w:tcW w:type="dxa" w:w="2160"/>
          </w:tcPr>
          <w:p>
            <w:r>
              <w:t>Encryption, audit logs, data portability</w:t>
            </w:r>
          </w:p>
        </w:tc>
        <w:tc>
          <w:tcPr>
            <w:tcW w:type="dxa" w:w="2160"/>
          </w:tcPr>
          <w:p>
            <w:r>
              <w:t>Compliant</w:t>
            </w:r>
          </w:p>
        </w:tc>
      </w:tr>
      <w:tr>
        <w:tc>
          <w:tcPr>
            <w:tcW w:type="dxa" w:w="2160"/>
          </w:tcPr>
          <w:p>
            <w:r>
              <w:t>HIPAA</w:t>
            </w:r>
          </w:p>
        </w:tc>
        <w:tc>
          <w:tcPr>
            <w:tcW w:type="dxa" w:w="2160"/>
          </w:tcPr>
          <w:p>
            <w:r>
              <w:t>Healthcare data protection</w:t>
            </w:r>
          </w:p>
        </w:tc>
        <w:tc>
          <w:tcPr>
            <w:tcW w:type="dxa" w:w="2160"/>
          </w:tcPr>
          <w:p>
            <w:r>
              <w:t>Access controls, encryption, audit trails</w:t>
            </w:r>
          </w:p>
        </w:tc>
        <w:tc>
          <w:tcPr>
            <w:tcW w:type="dxa" w:w="2160"/>
          </w:tcPr>
          <w:p>
            <w:r>
              <w:t>Compliant</w:t>
            </w:r>
          </w:p>
        </w:tc>
      </w:tr>
      <w:tr>
        <w:tc>
          <w:tcPr>
            <w:tcW w:type="dxa" w:w="2160"/>
          </w:tcPr>
          <w:p>
            <w:r>
              <w:t>SOX</w:t>
            </w:r>
          </w:p>
        </w:tc>
        <w:tc>
          <w:tcPr>
            <w:tcW w:type="dxa" w:w="2160"/>
          </w:tcPr>
          <w:p>
            <w:r>
              <w:t>Financial data integrity</w:t>
            </w:r>
          </w:p>
        </w:tc>
        <w:tc>
          <w:tcPr>
            <w:tcW w:type="dxa" w:w="2160"/>
          </w:tcPr>
          <w:p>
            <w:r>
              <w:t>Change management, access controls</w:t>
            </w:r>
          </w:p>
        </w:tc>
        <w:tc>
          <w:tcPr>
            <w:tcW w:type="dxa" w:w="2160"/>
          </w:tcPr>
          <w:p>
            <w:r>
              <w:t>Compliant</w:t>
            </w:r>
          </w:p>
        </w:tc>
      </w:tr>
      <w:tr>
        <w:tc>
          <w:tcPr>
            <w:tcW w:type="dxa" w:w="2160"/>
          </w:tcPr>
          <w:p>
            <w:r>
              <w:t>PCI DSS</w:t>
            </w:r>
          </w:p>
        </w:tc>
        <w:tc>
          <w:tcPr>
            <w:tcW w:type="dxa" w:w="2160"/>
          </w:tcPr>
          <w:p>
            <w:r>
              <w:t>Payment card data security</w:t>
            </w:r>
          </w:p>
        </w:tc>
        <w:tc>
          <w:tcPr>
            <w:tcW w:type="dxa" w:w="2160"/>
          </w:tcPr>
          <w:p>
            <w:r>
              <w:t>Tokenization, secure transmission</w:t>
            </w:r>
          </w:p>
        </w:tc>
        <w:tc>
          <w:tcPr>
            <w:tcW w:type="dxa" w:w="2160"/>
          </w:tcPr>
          <w:p>
            <w:r>
              <w:t>Partial</w:t>
            </w:r>
          </w:p>
        </w:tc>
      </w:tr>
    </w:tbl>
    <w:p>
      <w:pPr>
        <w:pStyle w:val="CustomH3"/>
      </w:pPr>
      <w:r>
        <w:t>16.6.2 Audit and Reporting</w:t>
      </w:r>
    </w:p>
    <w:p>
      <w:pPr>
        <w:pStyle w:val="CustomH2"/>
      </w:pPr>
      <w:r>
        <w:t>16.6 Compliance and Regulatory Requirements</w:t>
      </w:r>
    </w:p>
    <w:p>
      <w:r>
        <w:t>The security framework is designed to meet various compliance requirements including GDPR, HIPAA, SOX, and other industry-specific regulations.</w:t>
      </w:r>
    </w:p>
    <w:p>
      <w:pPr>
        <w:pStyle w:val="CustomH3"/>
      </w:pPr>
      <w:r>
        <w:t>16.6.1 Compliance Features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Regulation</w:t>
            </w:r>
          </w:p>
        </w:tc>
        <w:tc>
          <w:tcPr>
            <w:tcW w:type="dxa" w:w="2160"/>
          </w:tcPr>
          <w:p>
            <w:r>
              <w:rPr>
                <w:b/>
              </w:rPr>
              <w:t>Requirements</w:t>
            </w:r>
          </w:p>
        </w:tc>
        <w:tc>
          <w:tcPr>
            <w:tcW w:type="dxa" w:w="2160"/>
          </w:tcPr>
          <w:p>
            <w:r>
              <w:rPr>
                <w:b/>
              </w:rPr>
              <w:t>Implementation</w:t>
            </w:r>
          </w:p>
        </w:tc>
        <w:tc>
          <w:tcPr>
            <w:tcW w:type="dxa" w:w="2160"/>
          </w:tcPr>
          <w:p>
            <w:r>
              <w:rPr>
                <w:b/>
              </w:rPr>
              <w:t>Status</w:t>
            </w:r>
          </w:p>
        </w:tc>
      </w:tr>
      <w:tr>
        <w:tc>
          <w:tcPr>
            <w:tcW w:type="dxa" w:w="2160"/>
          </w:tcPr>
          <w:p>
            <w:r>
              <w:t>GDPR</w:t>
            </w:r>
          </w:p>
        </w:tc>
        <w:tc>
          <w:tcPr>
            <w:tcW w:type="dxa" w:w="2160"/>
          </w:tcPr>
          <w:p>
            <w:r>
              <w:t>Data protection, consent management</w:t>
            </w:r>
          </w:p>
        </w:tc>
        <w:tc>
          <w:tcPr>
            <w:tcW w:type="dxa" w:w="2160"/>
          </w:tcPr>
          <w:p>
            <w:r>
              <w:t>Encryption, audit logs, data portability</w:t>
            </w:r>
          </w:p>
        </w:tc>
        <w:tc>
          <w:tcPr>
            <w:tcW w:type="dxa" w:w="2160"/>
          </w:tcPr>
          <w:p>
            <w:r>
              <w:t>Compliant</w:t>
            </w:r>
          </w:p>
        </w:tc>
      </w:tr>
      <w:tr>
        <w:tc>
          <w:tcPr>
            <w:tcW w:type="dxa" w:w="2160"/>
          </w:tcPr>
          <w:p>
            <w:r>
              <w:t>HIPAA</w:t>
            </w:r>
          </w:p>
        </w:tc>
        <w:tc>
          <w:tcPr>
            <w:tcW w:type="dxa" w:w="2160"/>
          </w:tcPr>
          <w:p>
            <w:r>
              <w:t>Healthcare data protection</w:t>
            </w:r>
          </w:p>
        </w:tc>
        <w:tc>
          <w:tcPr>
            <w:tcW w:type="dxa" w:w="2160"/>
          </w:tcPr>
          <w:p>
            <w:r>
              <w:t>Access controls, encryption, audit trails</w:t>
            </w:r>
          </w:p>
        </w:tc>
        <w:tc>
          <w:tcPr>
            <w:tcW w:type="dxa" w:w="2160"/>
          </w:tcPr>
          <w:p>
            <w:r>
              <w:t>Compliant</w:t>
            </w:r>
          </w:p>
        </w:tc>
      </w:tr>
      <w:tr>
        <w:tc>
          <w:tcPr>
            <w:tcW w:type="dxa" w:w="2160"/>
          </w:tcPr>
          <w:p>
            <w:r>
              <w:t>SOX</w:t>
            </w:r>
          </w:p>
        </w:tc>
        <w:tc>
          <w:tcPr>
            <w:tcW w:type="dxa" w:w="2160"/>
          </w:tcPr>
          <w:p>
            <w:r>
              <w:t>Financial data integrity</w:t>
            </w:r>
          </w:p>
        </w:tc>
        <w:tc>
          <w:tcPr>
            <w:tcW w:type="dxa" w:w="2160"/>
          </w:tcPr>
          <w:p>
            <w:r>
              <w:t>Change management, access controls</w:t>
            </w:r>
          </w:p>
        </w:tc>
        <w:tc>
          <w:tcPr>
            <w:tcW w:type="dxa" w:w="2160"/>
          </w:tcPr>
          <w:p>
            <w:r>
              <w:t>Compliant</w:t>
            </w:r>
          </w:p>
        </w:tc>
      </w:tr>
      <w:tr>
        <w:tc>
          <w:tcPr>
            <w:tcW w:type="dxa" w:w="2160"/>
          </w:tcPr>
          <w:p>
            <w:r>
              <w:t>PCI DSS</w:t>
            </w:r>
          </w:p>
        </w:tc>
        <w:tc>
          <w:tcPr>
            <w:tcW w:type="dxa" w:w="2160"/>
          </w:tcPr>
          <w:p>
            <w:r>
              <w:t>Payment card data security</w:t>
            </w:r>
          </w:p>
        </w:tc>
        <w:tc>
          <w:tcPr>
            <w:tcW w:type="dxa" w:w="2160"/>
          </w:tcPr>
          <w:p>
            <w:r>
              <w:t>Tokenization, secure transmission</w:t>
            </w:r>
          </w:p>
        </w:tc>
        <w:tc>
          <w:tcPr>
            <w:tcW w:type="dxa" w:w="2160"/>
          </w:tcPr>
          <w:p>
            <w:r>
              <w:t>Partial</w:t>
            </w:r>
          </w:p>
        </w:tc>
      </w:tr>
    </w:tbl>
    <w:p>
      <w:pPr>
        <w:pStyle w:val="CustomH3"/>
      </w:pPr>
      <w:r>
        <w:t>16.6.2 Audit and Reporting</w:t>
      </w:r>
    </w:p>
    <w:p>
      <w:pPr>
        <w:pStyle w:val="CustomH2"/>
      </w:pPr>
      <w:r>
        <w:t>16.7 Security Best Practices and Recommendations</w:t>
      </w:r>
    </w:p>
    <w:p>
      <w:r>
        <w:t>The system implements industry best practices for security and provides recommendations for maintaining a secure environment.</w:t>
      </w:r>
    </w:p>
    <w:p>
      <w:pPr>
        <w:pStyle w:val="CustomH3"/>
      </w:pPr>
      <w:r>
        <w:t>16.7.1 Security Checklist</w:t>
      </w:r>
    </w:p>
    <w:p>
      <w:pPr>
        <w:pStyle w:val="CustomH4"/>
      </w:pPr>
      <w:r>
        <w:t>✅ Password Security</w:t>
      </w:r>
    </w:p>
    <w:p>
      <w:pPr>
        <w:pStyle w:val="ListBullet"/>
      </w:pPr>
      <w:r>
        <w:t>Minimum 8 characters with complexity requirements</w:t>
      </w:r>
    </w:p>
    <w:p>
      <w:pPr>
        <w:pStyle w:val="ListBullet"/>
      </w:pPr>
      <w:r>
        <w:t>Password history prevention (last 5 passwords)</w:t>
      </w:r>
    </w:p>
    <w:p>
      <w:pPr>
        <w:pStyle w:val="ListBullet"/>
      </w:pPr>
      <w:r>
        <w:t>Regular password expiration (90 days)</w:t>
      </w:r>
    </w:p>
    <w:p>
      <w:pPr>
        <w:pStyle w:val="ListBullet"/>
      </w:pPr>
      <w:r>
        <w:t>Account lockout after failed attempts</w:t>
      </w:r>
    </w:p>
    <w:p>
      <w:pPr>
        <w:pStyle w:val="CustomH4"/>
      </w:pPr>
      <w:r>
        <w:t>✅ Access Controls</w:t>
      </w:r>
    </w:p>
    <w:p>
      <w:pPr>
        <w:pStyle w:val="ListBullet"/>
      </w:pPr>
      <w:r>
        <w:t>Role-based access control (RBAC)</w:t>
      </w:r>
    </w:p>
    <w:p>
      <w:pPr>
        <w:pStyle w:val="ListBullet"/>
      </w:pPr>
      <w:r>
        <w:t>Principle of least privilege</w:t>
      </w:r>
    </w:p>
    <w:p>
      <w:pPr>
        <w:pStyle w:val="ListBullet"/>
      </w:pPr>
      <w:r>
        <w:t>Regular access reviews</w:t>
      </w:r>
    </w:p>
    <w:p>
      <w:pPr>
        <w:pStyle w:val="ListBullet"/>
      </w:pPr>
      <w:r>
        <w:t>Segregation of duties</w:t>
      </w:r>
    </w:p>
    <w:p>
      <w:pPr>
        <w:pStyle w:val="CustomH4"/>
      </w:pPr>
      <w:r>
        <w:t>✅ Data Protection</w:t>
      </w:r>
    </w:p>
    <w:p>
      <w:pPr>
        <w:pStyle w:val="ListBullet"/>
      </w:pPr>
      <w:r>
        <w:t>Encryption at rest and in transit</w:t>
      </w:r>
    </w:p>
    <w:p>
      <w:pPr>
        <w:pStyle w:val="ListBullet"/>
      </w:pPr>
      <w:r>
        <w:t>Data classification and handling</w:t>
      </w:r>
    </w:p>
    <w:p>
      <w:pPr>
        <w:pStyle w:val="ListBullet"/>
      </w:pPr>
      <w:r>
        <w:t>Secure data disposal</w:t>
      </w:r>
    </w:p>
    <w:p>
      <w:pPr>
        <w:pStyle w:val="ListBullet"/>
      </w:pPr>
      <w:r>
        <w:t>Data loss prevention (DLP)</w:t>
      </w:r>
    </w:p>
    <w:p>
      <w:pPr>
        <w:pStyle w:val="CustomH4"/>
      </w:pPr>
      <w:r>
        <w:t>✅ Monitoring &amp; Logging</w:t>
      </w:r>
    </w:p>
    <w:p>
      <w:pPr>
        <w:pStyle w:val="ListBullet"/>
      </w:pPr>
      <w:r>
        <w:t>Comprehensive audit logging</w:t>
      </w:r>
    </w:p>
    <w:p>
      <w:pPr>
        <w:pStyle w:val="ListBullet"/>
      </w:pPr>
      <w:r>
        <w:t>Real-time security monitoring</w:t>
      </w:r>
    </w:p>
    <w:p>
      <w:pPr>
        <w:pStyle w:val="ListBullet"/>
      </w:pPr>
      <w:r>
        <w:t>Incident response procedures</w:t>
      </w:r>
    </w:p>
    <w:p>
      <w:pPr>
        <w:pStyle w:val="ListBullet"/>
      </w:pPr>
      <w:r>
        <w:t>Regular security assessments</w:t>
      </w:r>
    </w:p>
    <w:p>
      <w:pPr>
        <w:pStyle w:val="CustomH3"/>
      </w:pPr>
      <w:r>
        <w:t>16.7.2 Security Maintenance</w:t>
      </w:r>
    </w:p>
    <w:p>
      <w:pPr>
        <w:pStyle w:val="ListBullet"/>
      </w:pPr>
      <w:r>
        <w:t>Patch Management: Regular application of security patches and updates</w:t>
      </w:r>
    </w:p>
    <w:p>
      <w:pPr>
        <w:pStyle w:val="ListBullet"/>
      </w:pPr>
      <w:r>
        <w:t>Vulnerability Scanning: Automated vulnerability assessments and remediation</w:t>
      </w:r>
    </w:p>
    <w:p>
      <w:pPr>
        <w:pStyle w:val="ListBullet"/>
      </w:pPr>
      <w:r>
        <w:t>Security Training: Regular security awareness training for users</w:t>
      </w:r>
    </w:p>
    <w:p>
      <w:pPr>
        <w:pStyle w:val="ListBullet"/>
      </w:pPr>
      <w:r>
        <w:t>Incident Response: Documented incident response procedures and regular drills</w:t>
      </w:r>
    </w:p>
    <w:p>
      <w:pPr>
        <w:pStyle w:val="ListBullet"/>
      </w:pPr>
      <w:r>
        <w:t>Business Continuity: Disaster recovery and business continuity planning</w:t>
      </w:r>
    </w:p>
    <w:p>
      <w:pPr>
        <w:pStyle w:val="ListBullet"/>
      </w:pPr>
      <w:r>
        <w:t>Third-party Security: Security assessment of third-party integrations</w:t>
      </w:r>
    </w:p>
    <w:p>
      <w:pPr>
        <w:pStyle w:val="CustomH2"/>
      </w:pPr>
      <w:r>
        <w:t>16.7 Security Best Practices and Recommendations</w:t>
      </w:r>
    </w:p>
    <w:p>
      <w:r>
        <w:t>The system implements industry best practices for security and provides recommendations for maintaining a secure environment.</w:t>
      </w:r>
    </w:p>
    <w:p>
      <w:pPr>
        <w:pStyle w:val="CustomH3"/>
      </w:pPr>
      <w:r>
        <w:t>16.7.1 Security Checklist</w:t>
      </w:r>
    </w:p>
    <w:p>
      <w:pPr>
        <w:pStyle w:val="CustomH4"/>
      </w:pPr>
      <w:r>
        <w:t>✅ Password Security</w:t>
      </w:r>
    </w:p>
    <w:p>
      <w:pPr>
        <w:pStyle w:val="ListBullet"/>
      </w:pPr>
      <w:r>
        <w:t>Minimum 8 characters with complexity requirements</w:t>
      </w:r>
    </w:p>
    <w:p>
      <w:pPr>
        <w:pStyle w:val="ListBullet"/>
      </w:pPr>
      <w:r>
        <w:t>Password history prevention (last 5 passwords)</w:t>
      </w:r>
    </w:p>
    <w:p>
      <w:pPr>
        <w:pStyle w:val="ListBullet"/>
      </w:pPr>
      <w:r>
        <w:t>Regular password expiration (90 days)</w:t>
      </w:r>
    </w:p>
    <w:p>
      <w:pPr>
        <w:pStyle w:val="ListBullet"/>
      </w:pPr>
      <w:r>
        <w:t>Account lockout after failed attempts</w:t>
      </w:r>
    </w:p>
    <w:p>
      <w:pPr>
        <w:pStyle w:val="CustomH4"/>
      </w:pPr>
      <w:r>
        <w:t>✅ Access Controls</w:t>
      </w:r>
    </w:p>
    <w:p>
      <w:pPr>
        <w:pStyle w:val="ListBullet"/>
      </w:pPr>
      <w:r>
        <w:t>Role-based access control (RBAC)</w:t>
      </w:r>
    </w:p>
    <w:p>
      <w:pPr>
        <w:pStyle w:val="ListBullet"/>
      </w:pPr>
      <w:r>
        <w:t>Principle of least privilege</w:t>
      </w:r>
    </w:p>
    <w:p>
      <w:pPr>
        <w:pStyle w:val="ListBullet"/>
      </w:pPr>
      <w:r>
        <w:t>Regular access reviews</w:t>
      </w:r>
    </w:p>
    <w:p>
      <w:pPr>
        <w:pStyle w:val="ListBullet"/>
      </w:pPr>
      <w:r>
        <w:t>Segregation of duties</w:t>
      </w:r>
    </w:p>
    <w:p>
      <w:pPr>
        <w:pStyle w:val="CustomH4"/>
      </w:pPr>
      <w:r>
        <w:t>✅ Data Protection</w:t>
      </w:r>
    </w:p>
    <w:p>
      <w:pPr>
        <w:pStyle w:val="ListBullet"/>
      </w:pPr>
      <w:r>
        <w:t>Encryption at rest and in transit</w:t>
      </w:r>
    </w:p>
    <w:p>
      <w:pPr>
        <w:pStyle w:val="ListBullet"/>
      </w:pPr>
      <w:r>
        <w:t>Data classification and handling</w:t>
      </w:r>
    </w:p>
    <w:p>
      <w:pPr>
        <w:pStyle w:val="ListBullet"/>
      </w:pPr>
      <w:r>
        <w:t>Secure data disposal</w:t>
      </w:r>
    </w:p>
    <w:p>
      <w:pPr>
        <w:pStyle w:val="ListBullet"/>
      </w:pPr>
      <w:r>
        <w:t>Data loss prevention (DLP)</w:t>
      </w:r>
    </w:p>
    <w:p>
      <w:pPr>
        <w:pStyle w:val="CustomH4"/>
      </w:pPr>
      <w:r>
        <w:t>✅ Monitoring &amp; Logging</w:t>
      </w:r>
    </w:p>
    <w:p>
      <w:pPr>
        <w:pStyle w:val="ListBullet"/>
      </w:pPr>
      <w:r>
        <w:t>Comprehensive audit logging</w:t>
      </w:r>
    </w:p>
    <w:p>
      <w:pPr>
        <w:pStyle w:val="ListBullet"/>
      </w:pPr>
      <w:r>
        <w:t>Real-time security monitoring</w:t>
      </w:r>
    </w:p>
    <w:p>
      <w:pPr>
        <w:pStyle w:val="ListBullet"/>
      </w:pPr>
      <w:r>
        <w:t>Incident response procedures</w:t>
      </w:r>
    </w:p>
    <w:p>
      <w:pPr>
        <w:pStyle w:val="ListBullet"/>
      </w:pPr>
      <w:r>
        <w:t>Regular security assessments</w:t>
      </w:r>
    </w:p>
    <w:p>
      <w:pPr>
        <w:pStyle w:val="CustomH3"/>
      </w:pPr>
      <w:r>
        <w:t>16.7.2 Security Maintenance</w:t>
      </w:r>
    </w:p>
    <w:p>
      <w:pPr>
        <w:pStyle w:val="ListBullet"/>
      </w:pPr>
      <w:r>
        <w:t>Patch Management: Regular application of security patches and updates</w:t>
      </w:r>
    </w:p>
    <w:p>
      <w:pPr>
        <w:pStyle w:val="ListBullet"/>
      </w:pPr>
      <w:r>
        <w:t>Vulnerability Scanning: Automated vulnerability assessments and remediation</w:t>
      </w:r>
    </w:p>
    <w:p>
      <w:pPr>
        <w:pStyle w:val="ListBullet"/>
      </w:pPr>
      <w:r>
        <w:t>Security Training: Regular security awareness training for users</w:t>
      </w:r>
    </w:p>
    <w:p>
      <w:pPr>
        <w:pStyle w:val="ListBullet"/>
      </w:pPr>
      <w:r>
        <w:t>Incident Response: Documented incident response procedures and regular drills</w:t>
      </w:r>
    </w:p>
    <w:p>
      <w:pPr>
        <w:pStyle w:val="ListBullet"/>
      </w:pPr>
      <w:r>
        <w:t>Business Continuity: Disaster recovery and business continuity planning</w:t>
      </w:r>
    </w:p>
    <w:p>
      <w:pPr>
        <w:pStyle w:val="ListBullet"/>
      </w:pPr>
      <w:r>
        <w:t>Third-party Security: Security assessment of third-party integrations</w:t>
      </w:r>
    </w:p>
    <w:p>
      <w:pPr>
        <w:pStyle w:val="CustomH2"/>
      </w:pPr>
      <w:r>
        <w:t>16.8 Future Security Enhancements</w:t>
      </w:r>
    </w:p>
    <w:p>
      <w:r>
        <w:t>The security framework continues to evolve with planned enhancements including advanced threat detection, zero-trust architecture, and AI-powered security analytics.</w:t>
      </w:r>
    </w:p>
    <w:p>
      <w:pPr>
        <w:pStyle w:val="CustomH4"/>
      </w:pPr>
      <w:r>
        <w:t>🔮 AI-Powered Security</w:t>
      </w:r>
    </w:p>
    <w:p>
      <w:r>
        <w:t>Machine learning algorithms for advanced threat detection and behavioral analysis.</w:t>
      </w:r>
    </w:p>
    <w:p>
      <w:pPr>
        <w:pStyle w:val="CustomH4"/>
      </w:pPr>
      <w:r>
        <w:t>🛡️ Zero Trust Architecture</w:t>
      </w:r>
    </w:p>
    <w:p>
      <w:r>
        <w:t>Implementation of zero-trust security model with continuous verification.</w:t>
      </w:r>
    </w:p>
    <w:p>
      <w:pPr>
        <w:pStyle w:val="CustomH4"/>
      </w:pPr>
      <w:r>
        <w:t>🔐 Advanced Authentication</w:t>
      </w:r>
    </w:p>
    <w:p>
      <w:r>
        <w:t>Biometric authentication and passwordless login options.</w:t>
      </w:r>
    </w:p>
    <w:p>
      <w:pPr>
        <w:pStyle w:val="CustomH4"/>
      </w:pPr>
      <w:r>
        <w:t>📊 Security Analytics</w:t>
      </w:r>
    </w:p>
    <w:p>
      <w:r>
        <w:t>Advanced security analytics and predictive threat intelligence.</w:t>
      </w:r>
    </w:p>
    <w:p>
      <w:pPr>
        <w:pStyle w:val="CustomH2"/>
      </w:pPr>
      <w:r>
        <w:t>16.8 Future Security Enhancements</w:t>
      </w:r>
    </w:p>
    <w:p>
      <w:r>
        <w:t>The security framework continues to evolve with planned enhancements including advanced threat detection, zero-trust architecture, and AI-powered security analytics.</w:t>
      </w:r>
    </w:p>
    <w:p>
      <w:pPr>
        <w:pStyle w:val="CustomH4"/>
      </w:pPr>
      <w:r>
        <w:t>🔮 AI-Powered Security</w:t>
      </w:r>
    </w:p>
    <w:p>
      <w:r>
        <w:t>Machine learning algorithms for advanced threat detection and behavioral analysis.</w:t>
      </w:r>
    </w:p>
    <w:p>
      <w:pPr>
        <w:pStyle w:val="CustomH4"/>
      </w:pPr>
      <w:r>
        <w:t>🛡️ Zero Trust Architecture</w:t>
      </w:r>
    </w:p>
    <w:p>
      <w:r>
        <w:t>Implementation of zero-trust security model with continuous verification.</w:t>
      </w:r>
    </w:p>
    <w:p>
      <w:pPr>
        <w:pStyle w:val="CustomH4"/>
      </w:pPr>
      <w:r>
        <w:t>🔐 Advanced Authentication</w:t>
      </w:r>
    </w:p>
    <w:p>
      <w:r>
        <w:t>Biometric authentication and passwordless login options.</w:t>
      </w:r>
    </w:p>
    <w:p>
      <w:pPr>
        <w:pStyle w:val="CustomH4"/>
      </w:pPr>
      <w:r>
        <w:t>📊 Security Analytics</w:t>
      </w:r>
    </w:p>
    <w:p>
      <w:r>
        <w:t>Advanced security analytics and predictive threat intelligence.</w:t>
      </w:r>
    </w:p>
    <w:p>
      <w:r>
        <w:br w:type="page"/>
      </w:r>
    </w:p>
    <w:p>
      <w:pPr>
        <w:pStyle w:val="ChapterTitle"/>
      </w:pPr>
      <w:r>
        <w:t>Chapter 17: API &amp; Backend Overview</w:t>
      </w:r>
    </w:p>
    <w:p>
      <w:pPr>
        <w:pStyle w:val="CustomH2"/>
      </w:pPr>
      <w:r>
        <w:t>17.1 API &amp; Backend Overview</w:t>
      </w:r>
    </w:p>
    <w:p>
      <w:pPr>
        <w:pStyle w:val="CustomH3"/>
      </w:pPr>
      <w:r>
        <w:t>Comprehensive Backend Architecture</w:t>
      </w:r>
    </w:p>
    <w:p>
      <w:r>
        <w:t>The CRM system's backend architecture is built on a robust RESTful API framework that provides secure, scalable, and efficient data access for all frontend applications. The backend implements modern architectural patterns including MVC separation, dependency injection, and service-oriented design to ensure maintainability and extensibility.</w:t>
      </w:r>
    </w:p>
    <w:p>
      <w:r>
        <w:t>The API layer serves as the central communication hub between the frontend applications, mobile clients, and third-party integrations, providing consistent data access patterns and business logic enforcement across all system components.</w:t>
      </w:r>
    </w:p>
    <w:p>
      <w:pPr>
        <w:pStyle w:val="CustomH2"/>
      </w:pPr>
      <w:r>
        <w:t>17.2 API Performance Statistics</w:t>
      </w:r>
    </w:p>
    <w:p>
      <w:pPr>
        <w:pStyle w:val="CustomH2"/>
      </w:pPr>
      <w:r>
        <w:t>17.3 Backend Architecture Components</w:t>
      </w:r>
    </w:p>
    <w:p>
      <w:pPr>
        <w:pStyle w:val="CustomH4"/>
      </w:pPr>
      <w:r>
        <w:t>🔗RESTful APIs</w:t>
      </w:r>
    </w:p>
    <w:p>
      <w:r>
        <w:t>Comprehensive REST API implementation following industry standards and best practices.</w:t>
      </w:r>
    </w:p>
    <w:p>
      <w:pPr>
        <w:pStyle w:val="ListBullet"/>
      </w:pPr>
      <w:r>
        <w:t>HTTP method compliance</w:t>
      </w:r>
    </w:p>
    <w:p>
      <w:pPr>
        <w:pStyle w:val="ListBullet"/>
      </w:pPr>
      <w:r>
        <w:t>Resource-based URLs</w:t>
      </w:r>
    </w:p>
    <w:p>
      <w:pPr>
        <w:pStyle w:val="ListBullet"/>
      </w:pPr>
      <w:r>
        <w:t>JSON request/response format</w:t>
      </w:r>
    </w:p>
    <w:p>
      <w:pPr>
        <w:pStyle w:val="ListBullet"/>
      </w:pPr>
      <w:r>
        <w:t>Proper status codes</w:t>
      </w:r>
    </w:p>
    <w:p>
      <w:pPr>
        <w:pStyle w:val="ListBullet"/>
      </w:pPr>
      <w:r>
        <w:t>HATEOAS implementation</w:t>
      </w:r>
    </w:p>
    <w:p>
      <w:pPr>
        <w:pStyle w:val="ListBullet"/>
      </w:pPr>
      <w:r>
        <w:t>API versioning support</w:t>
      </w:r>
    </w:p>
    <w:p>
      <w:pPr>
        <w:pStyle w:val="CustomH4"/>
      </w:pPr>
      <w:r>
        <w:t>🔐Authentication &amp; Security</w:t>
      </w:r>
    </w:p>
    <w:p>
      <w:r>
        <w:t>Multi-layered security implementation with JWT tokens and role-based access control.</w:t>
      </w:r>
    </w:p>
    <w:p>
      <w:pPr>
        <w:pStyle w:val="ListBullet"/>
      </w:pPr>
      <w:r>
        <w:t>JWT token authentication</w:t>
      </w:r>
    </w:p>
    <w:p>
      <w:pPr>
        <w:pStyle w:val="ListBullet"/>
      </w:pPr>
      <w:r>
        <w:t>Role-based authorization</w:t>
      </w:r>
    </w:p>
    <w:p>
      <w:pPr>
        <w:pStyle w:val="ListBullet"/>
      </w:pPr>
      <w:r>
        <w:t>API rate limiting</w:t>
      </w:r>
    </w:p>
    <w:p>
      <w:pPr>
        <w:pStyle w:val="ListBullet"/>
      </w:pPr>
      <w:r>
        <w:t>Input validation &amp; sanitization</w:t>
      </w:r>
    </w:p>
    <w:p>
      <w:pPr>
        <w:pStyle w:val="ListBullet"/>
      </w:pPr>
      <w:r>
        <w:t>SQL injection prevention</w:t>
      </w:r>
    </w:p>
    <w:p>
      <w:pPr>
        <w:pStyle w:val="ListBullet"/>
      </w:pPr>
      <w:r>
        <w:t>CORS configuration</w:t>
      </w:r>
    </w:p>
    <w:p>
      <w:pPr>
        <w:pStyle w:val="CustomH4"/>
      </w:pPr>
      <w:r>
        <w:t>💾Database Layer</w:t>
      </w:r>
    </w:p>
    <w:p>
      <w:r>
        <w:t>Optimized database operations with connection pooling and query optimization.</w:t>
      </w:r>
    </w:p>
    <w:p>
      <w:pPr>
        <w:pStyle w:val="ListBullet"/>
      </w:pPr>
      <w:r>
        <w:t>MySQL database integration</w:t>
      </w:r>
    </w:p>
    <w:p>
      <w:pPr>
        <w:pStyle w:val="ListBullet"/>
      </w:pPr>
      <w:r>
        <w:t>Connection pooling</w:t>
      </w:r>
    </w:p>
    <w:p>
      <w:pPr>
        <w:pStyle w:val="ListBullet"/>
      </w:pPr>
      <w:r>
        <w:t>Prepared statements</w:t>
      </w:r>
    </w:p>
    <w:p>
      <w:pPr>
        <w:pStyle w:val="ListBullet"/>
      </w:pPr>
      <w:r>
        <w:t>Transaction management</w:t>
      </w:r>
    </w:p>
    <w:p>
      <w:pPr>
        <w:pStyle w:val="ListBullet"/>
      </w:pPr>
      <w:r>
        <w:t>Database migrations</w:t>
      </w:r>
    </w:p>
    <w:p>
      <w:pPr>
        <w:pStyle w:val="ListBullet"/>
      </w:pPr>
      <w:r>
        <w:t>Query optimization</w:t>
      </w:r>
    </w:p>
    <w:p>
      <w:pPr>
        <w:pStyle w:val="CustomH4"/>
      </w:pPr>
      <w:r>
        <w:t>⚡Caching System</w:t>
      </w:r>
    </w:p>
    <w:p>
      <w:r>
        <w:t>Multi-level caching strategy for improved performance and reduced database load.</w:t>
      </w:r>
    </w:p>
    <w:p>
      <w:pPr>
        <w:pStyle w:val="ListBullet"/>
      </w:pPr>
      <w:r>
        <w:t>Redis caching layer</w:t>
      </w:r>
    </w:p>
    <w:p>
      <w:pPr>
        <w:pStyle w:val="ListBullet"/>
      </w:pPr>
      <w:r>
        <w:t>Query result caching</w:t>
      </w:r>
    </w:p>
    <w:p>
      <w:pPr>
        <w:pStyle w:val="ListBullet"/>
      </w:pPr>
      <w:r>
        <w:t>Session management</w:t>
      </w:r>
    </w:p>
    <w:p>
      <w:pPr>
        <w:pStyle w:val="ListBullet"/>
      </w:pPr>
      <w:r>
        <w:t>Cache invalidation</w:t>
      </w:r>
    </w:p>
    <w:p>
      <w:pPr>
        <w:pStyle w:val="ListBullet"/>
      </w:pPr>
      <w:r>
        <w:t>Memory optimization</w:t>
      </w:r>
    </w:p>
    <w:p>
      <w:pPr>
        <w:pStyle w:val="ListBullet"/>
      </w:pPr>
      <w:r>
        <w:t>Cache warming strategies</w:t>
      </w:r>
    </w:p>
    <w:p>
      <w:pPr>
        <w:pStyle w:val="CustomH4"/>
      </w:pPr>
      <w:r>
        <w:t>📊Logging &amp; Monitoring</w:t>
      </w:r>
    </w:p>
    <w:p>
      <w:r>
        <w:t>Comprehensive logging and monitoring system for performance tracking and debugging.</w:t>
      </w:r>
    </w:p>
    <w:p>
      <w:pPr>
        <w:pStyle w:val="ListBullet"/>
      </w:pPr>
      <w:r>
        <w:t>Structured logging</w:t>
      </w:r>
    </w:p>
    <w:p>
      <w:pPr>
        <w:pStyle w:val="ListBullet"/>
      </w:pPr>
      <w:r>
        <w:t>Error tracking</w:t>
      </w:r>
    </w:p>
    <w:p>
      <w:pPr>
        <w:pStyle w:val="ListBullet"/>
      </w:pPr>
      <w:r>
        <w:t>Performance monitoring</w:t>
      </w:r>
    </w:p>
    <w:p>
      <w:pPr>
        <w:pStyle w:val="ListBullet"/>
      </w:pPr>
      <w:r>
        <w:t>API usage analytics</w:t>
      </w:r>
    </w:p>
    <w:p>
      <w:pPr>
        <w:pStyle w:val="ListBullet"/>
      </w:pPr>
      <w:r>
        <w:t>Health check endpoints</w:t>
      </w:r>
    </w:p>
    <w:p>
      <w:pPr>
        <w:pStyle w:val="ListBullet"/>
      </w:pPr>
      <w:r>
        <w:t>Alert notifications</w:t>
      </w:r>
    </w:p>
    <w:p>
      <w:pPr>
        <w:pStyle w:val="CustomH4"/>
      </w:pPr>
      <w:r>
        <w:t>🔄Background Processing</w:t>
      </w:r>
    </w:p>
    <w:p>
      <w:r>
        <w:t>Asynchronous task processing for heavy operations and scheduled jobs.</w:t>
      </w:r>
    </w:p>
    <w:p>
      <w:pPr>
        <w:pStyle w:val="ListBullet"/>
      </w:pPr>
      <w:r>
        <w:t>Queue management</w:t>
      </w:r>
    </w:p>
    <w:p>
      <w:pPr>
        <w:pStyle w:val="ListBullet"/>
      </w:pPr>
      <w:r>
        <w:t>Scheduled tasks</w:t>
      </w:r>
    </w:p>
    <w:p>
      <w:pPr>
        <w:pStyle w:val="ListBullet"/>
      </w:pPr>
      <w:r>
        <w:t>Email processing</w:t>
      </w:r>
    </w:p>
    <w:p>
      <w:pPr>
        <w:pStyle w:val="ListBullet"/>
      </w:pPr>
      <w:r>
        <w:t>Report generation</w:t>
      </w:r>
    </w:p>
    <w:p>
      <w:pPr>
        <w:pStyle w:val="ListBullet"/>
      </w:pPr>
      <w:r>
        <w:t>Data synchronization</w:t>
      </w:r>
    </w:p>
    <w:p>
      <w:pPr>
        <w:pStyle w:val="ListBullet"/>
      </w:pPr>
      <w:r>
        <w:t>Cleanup operations</w:t>
      </w:r>
    </w:p>
    <w:p>
      <w:pPr>
        <w:pStyle w:val="CustomH2"/>
      </w:pPr>
      <w:r>
        <w:t>17.4 System Architecture Diagram</w:t>
      </w:r>
    </w:p>
    <w:p>
      <w:pPr>
        <w:pStyle w:val="CustomH4"/>
      </w:pPr>
      <w:r>
        <w:t>Frontend Layer</w:t>
      </w:r>
    </w:p>
    <w:p>
      <w:r>
        <w:t>Web Application, Mobile Apps, Third-party Integrations</w:t>
      </w:r>
    </w:p>
    <w:p>
      <w:pPr>
        <w:pStyle w:val="CustomH4"/>
      </w:pPr>
      <w:r>
        <w:t>API Gateway</w:t>
      </w:r>
    </w:p>
    <w:p>
      <w:r>
        <w:t>Authentication, Rate Limiting, Request Routing</w:t>
      </w:r>
    </w:p>
    <w:p>
      <w:pPr>
        <w:pStyle w:val="CustomH4"/>
      </w:pPr>
      <w:r>
        <w:t>Application Layer</w:t>
      </w:r>
    </w:p>
    <w:p>
      <w:r>
        <w:t>Business Logic, Controllers, Services</w:t>
      </w:r>
    </w:p>
    <w:p>
      <w:pPr>
        <w:pStyle w:val="CustomH4"/>
      </w:pPr>
      <w:r>
        <w:t>Data Access Layer</w:t>
      </w:r>
    </w:p>
    <w:p>
      <w:r>
        <w:t>Models, Repositories, Database Abstraction</w:t>
      </w:r>
    </w:p>
    <w:p>
      <w:pPr>
        <w:pStyle w:val="CustomH4"/>
      </w:pPr>
      <w:r>
        <w:t>Database Layer</w:t>
      </w:r>
    </w:p>
    <w:p>
      <w:r>
        <w:t>MySQL Database, Redis Cache, File Storage</w:t>
      </w:r>
    </w:p>
    <w:p>
      <w:pPr>
        <w:pStyle w:val="CustomH2"/>
      </w:pPr>
      <w:r>
        <w:t>17.5 Core API Endpoints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Method</w:t>
            </w:r>
          </w:p>
        </w:tc>
        <w:tc>
          <w:tcPr>
            <w:tcW w:type="dxa" w:w="1728"/>
          </w:tcPr>
          <w:p>
            <w:r>
              <w:rPr>
                <w:b/>
              </w:rPr>
              <w:t>Endpoint</w:t>
            </w:r>
          </w:p>
        </w:tc>
        <w:tc>
          <w:tcPr>
            <w:tcW w:type="dxa" w:w="1728"/>
          </w:tcPr>
          <w:p>
            <w:r>
              <w:rPr>
                <w:b/>
              </w:rPr>
              <w:t>Description</w:t>
            </w:r>
          </w:p>
        </w:tc>
        <w:tc>
          <w:tcPr>
            <w:tcW w:type="dxa" w:w="1728"/>
          </w:tcPr>
          <w:p>
            <w:r>
              <w:rPr>
                <w:b/>
              </w:rPr>
              <w:t>Authentication</w:t>
            </w:r>
          </w:p>
        </w:tc>
        <w:tc>
          <w:tcPr>
            <w:tcW w:type="dxa" w:w="1728"/>
          </w:tcPr>
          <w:p>
            <w:r>
              <w:rPr>
                <w:b/>
              </w:rPr>
              <w:t>Rate Limit</w:t>
            </w:r>
          </w:p>
        </w:tc>
      </w:tr>
      <w:tr>
        <w:tc>
          <w:tcPr>
            <w:tcW w:type="dxa" w:w="1728"/>
          </w:tcPr>
          <w:p>
            <w:r>
              <w:t>POST</w:t>
            </w:r>
          </w:p>
        </w:tc>
        <w:tc>
          <w:tcPr>
            <w:tcW w:type="dxa" w:w="1728"/>
          </w:tcPr>
          <w:p>
            <w:r>
              <w:t>/api/auth/login</w:t>
            </w:r>
          </w:p>
        </w:tc>
        <w:tc>
          <w:tcPr>
            <w:tcW w:type="dxa" w:w="1728"/>
          </w:tcPr>
          <w:p>
            <w:r>
              <w:t>User authentication</w:t>
            </w:r>
          </w:p>
        </w:tc>
        <w:tc>
          <w:tcPr>
            <w:tcW w:type="dxa" w:w="1728"/>
          </w:tcPr>
          <w:p>
            <w:r>
              <w:t>None</w:t>
            </w:r>
          </w:p>
        </w:tc>
        <w:tc>
          <w:tcPr>
            <w:tcW w:type="dxa" w:w="1728"/>
          </w:tcPr>
          <w:p>
            <w:r>
              <w:t>5/min</w:t>
            </w:r>
          </w:p>
        </w:tc>
      </w:tr>
      <w:tr>
        <w:tc>
          <w:tcPr>
            <w:tcW w:type="dxa" w:w="1728"/>
          </w:tcPr>
          <w:p>
            <w:r>
              <w:t>POST</w:t>
            </w:r>
          </w:p>
        </w:tc>
        <w:tc>
          <w:tcPr>
            <w:tcW w:type="dxa" w:w="1728"/>
          </w:tcPr>
          <w:p>
            <w:r>
              <w:t>/api/auth/refresh</w:t>
            </w:r>
          </w:p>
        </w:tc>
        <w:tc>
          <w:tcPr>
            <w:tcW w:type="dxa" w:w="1728"/>
          </w:tcPr>
          <w:p>
            <w:r>
              <w:t>Token refresh</w:t>
            </w:r>
          </w:p>
        </w:tc>
        <w:tc>
          <w:tcPr>
            <w:tcW w:type="dxa" w:w="1728"/>
          </w:tcPr>
          <w:p>
            <w:r>
              <w:t>JWT</w:t>
            </w:r>
          </w:p>
        </w:tc>
        <w:tc>
          <w:tcPr>
            <w:tcW w:type="dxa" w:w="1728"/>
          </w:tcPr>
          <w:p>
            <w:r>
              <w:t>10/min</w:t>
            </w:r>
          </w:p>
        </w:tc>
      </w:tr>
      <w:tr>
        <w:tc>
          <w:tcPr>
            <w:tcW w:type="dxa" w:w="1728"/>
          </w:tcPr>
          <w:p>
            <w:r>
              <w:t>GET</w:t>
            </w:r>
          </w:p>
        </w:tc>
        <w:tc>
          <w:tcPr>
            <w:tcW w:type="dxa" w:w="1728"/>
          </w:tcPr>
          <w:p>
            <w:r>
              <w:t>/api/employees</w:t>
            </w:r>
          </w:p>
        </w:tc>
        <w:tc>
          <w:tcPr>
            <w:tcW w:type="dxa" w:w="1728"/>
          </w:tcPr>
          <w:p>
            <w:r>
              <w:t>List employees</w:t>
            </w:r>
          </w:p>
        </w:tc>
        <w:tc>
          <w:tcPr>
            <w:tcW w:type="dxa" w:w="1728"/>
          </w:tcPr>
          <w:p>
            <w:r>
              <w:t>JWT</w:t>
            </w:r>
          </w:p>
        </w:tc>
        <w:tc>
          <w:tcPr>
            <w:tcW w:type="dxa" w:w="1728"/>
          </w:tcPr>
          <w:p>
            <w:r>
              <w:t>100/min</w:t>
            </w:r>
          </w:p>
        </w:tc>
      </w:tr>
      <w:tr>
        <w:tc>
          <w:tcPr>
            <w:tcW w:type="dxa" w:w="1728"/>
          </w:tcPr>
          <w:p>
            <w:r>
              <w:t>POST</w:t>
            </w:r>
          </w:p>
        </w:tc>
        <w:tc>
          <w:tcPr>
            <w:tcW w:type="dxa" w:w="1728"/>
          </w:tcPr>
          <w:p>
            <w:r>
              <w:t>/api/employees</w:t>
            </w:r>
          </w:p>
        </w:tc>
        <w:tc>
          <w:tcPr>
            <w:tcW w:type="dxa" w:w="1728"/>
          </w:tcPr>
          <w:p>
            <w:r>
              <w:t>Create employee</w:t>
            </w:r>
          </w:p>
        </w:tc>
        <w:tc>
          <w:tcPr>
            <w:tcW w:type="dxa" w:w="1728"/>
          </w:tcPr>
          <w:p>
            <w:r>
              <w:t>JWT</w:t>
            </w:r>
          </w:p>
        </w:tc>
        <w:tc>
          <w:tcPr>
            <w:tcW w:type="dxa" w:w="1728"/>
          </w:tcPr>
          <w:p>
            <w:r>
              <w:t>20/min</w:t>
            </w:r>
          </w:p>
        </w:tc>
      </w:tr>
      <w:tr>
        <w:tc>
          <w:tcPr>
            <w:tcW w:type="dxa" w:w="1728"/>
          </w:tcPr>
          <w:p>
            <w:r>
              <w:t>PUT</w:t>
            </w:r>
          </w:p>
        </w:tc>
        <w:tc>
          <w:tcPr>
            <w:tcW w:type="dxa" w:w="1728"/>
          </w:tcPr>
          <w:p>
            <w:r>
              <w:t>/api/employees/{id}</w:t>
            </w:r>
          </w:p>
        </w:tc>
        <w:tc>
          <w:tcPr>
            <w:tcW w:type="dxa" w:w="1728"/>
          </w:tcPr>
          <w:p>
            <w:r>
              <w:t>Update employee</w:t>
            </w:r>
          </w:p>
        </w:tc>
        <w:tc>
          <w:tcPr>
            <w:tcW w:type="dxa" w:w="1728"/>
          </w:tcPr>
          <w:p>
            <w:r>
              <w:t>JWT</w:t>
            </w:r>
          </w:p>
        </w:tc>
        <w:tc>
          <w:tcPr>
            <w:tcW w:type="dxa" w:w="1728"/>
          </w:tcPr>
          <w:p>
            <w:r>
              <w:t>50/min</w:t>
            </w:r>
          </w:p>
        </w:tc>
      </w:tr>
      <w:tr>
        <w:tc>
          <w:tcPr>
            <w:tcW w:type="dxa" w:w="1728"/>
          </w:tcPr>
          <w:p>
            <w:r>
              <w:t>DELETE</w:t>
            </w:r>
          </w:p>
        </w:tc>
        <w:tc>
          <w:tcPr>
            <w:tcW w:type="dxa" w:w="1728"/>
          </w:tcPr>
          <w:p>
            <w:r>
              <w:t>/api/employees/{id}</w:t>
            </w:r>
          </w:p>
        </w:tc>
        <w:tc>
          <w:tcPr>
            <w:tcW w:type="dxa" w:w="1728"/>
          </w:tcPr>
          <w:p>
            <w:r>
              <w:t>Delete employee</w:t>
            </w:r>
          </w:p>
        </w:tc>
        <w:tc>
          <w:tcPr>
            <w:tcW w:type="dxa" w:w="1728"/>
          </w:tcPr>
          <w:p>
            <w:r>
              <w:t>JWT</w:t>
            </w:r>
          </w:p>
        </w:tc>
        <w:tc>
          <w:tcPr>
            <w:tcW w:type="dxa" w:w="1728"/>
          </w:tcPr>
          <w:p>
            <w:r>
              <w:t>10/min</w:t>
            </w:r>
          </w:p>
        </w:tc>
      </w:tr>
      <w:tr>
        <w:tc>
          <w:tcPr>
            <w:tcW w:type="dxa" w:w="1728"/>
          </w:tcPr>
          <w:p>
            <w:r>
              <w:t>GET</w:t>
            </w:r>
          </w:p>
        </w:tc>
        <w:tc>
          <w:tcPr>
            <w:tcW w:type="dxa" w:w="1728"/>
          </w:tcPr>
          <w:p>
            <w:r>
              <w:t>/api/attendance</w:t>
            </w:r>
          </w:p>
        </w:tc>
        <w:tc>
          <w:tcPr>
            <w:tcW w:type="dxa" w:w="1728"/>
          </w:tcPr>
          <w:p>
            <w:r>
              <w:t>Attendance records</w:t>
            </w:r>
          </w:p>
        </w:tc>
        <w:tc>
          <w:tcPr>
            <w:tcW w:type="dxa" w:w="1728"/>
          </w:tcPr>
          <w:p>
            <w:r>
              <w:t>JWT</w:t>
            </w:r>
          </w:p>
        </w:tc>
        <w:tc>
          <w:tcPr>
            <w:tcW w:type="dxa" w:w="1728"/>
          </w:tcPr>
          <w:p>
            <w:r>
              <w:t>200/min</w:t>
            </w:r>
          </w:p>
        </w:tc>
      </w:tr>
      <w:tr>
        <w:tc>
          <w:tcPr>
            <w:tcW w:type="dxa" w:w="1728"/>
          </w:tcPr>
          <w:p>
            <w:r>
              <w:t>POST</w:t>
            </w:r>
          </w:p>
        </w:tc>
        <w:tc>
          <w:tcPr>
            <w:tcW w:type="dxa" w:w="1728"/>
          </w:tcPr>
          <w:p>
            <w:r>
              <w:t>/api/attendance/checkin</w:t>
            </w:r>
          </w:p>
        </w:tc>
        <w:tc>
          <w:tcPr>
            <w:tcW w:type="dxa" w:w="1728"/>
          </w:tcPr>
          <w:p>
            <w:r>
              <w:t>Check-in attendance</w:t>
            </w:r>
          </w:p>
        </w:tc>
        <w:tc>
          <w:tcPr>
            <w:tcW w:type="dxa" w:w="1728"/>
          </w:tcPr>
          <w:p>
            <w:r>
              <w:t>JWT</w:t>
            </w:r>
          </w:p>
        </w:tc>
        <w:tc>
          <w:tcPr>
            <w:tcW w:type="dxa" w:w="1728"/>
          </w:tcPr>
          <w:p>
            <w:r>
              <w:t>10/min</w:t>
            </w:r>
          </w:p>
        </w:tc>
      </w:tr>
      <w:tr>
        <w:tc>
          <w:tcPr>
            <w:tcW w:type="dxa" w:w="1728"/>
          </w:tcPr>
          <w:p>
            <w:r>
              <w:t>GET</w:t>
            </w:r>
          </w:p>
        </w:tc>
        <w:tc>
          <w:tcPr>
            <w:tcW w:type="dxa" w:w="1728"/>
          </w:tcPr>
          <w:p>
            <w:r>
              <w:t>/api/payroll</w:t>
            </w:r>
          </w:p>
        </w:tc>
        <w:tc>
          <w:tcPr>
            <w:tcW w:type="dxa" w:w="1728"/>
          </w:tcPr>
          <w:p>
            <w:r>
              <w:t>Payroll data</w:t>
            </w:r>
          </w:p>
        </w:tc>
        <w:tc>
          <w:tcPr>
            <w:tcW w:type="dxa" w:w="1728"/>
          </w:tcPr>
          <w:p>
            <w:r>
              <w:t>JWT</w:t>
            </w:r>
          </w:p>
        </w:tc>
        <w:tc>
          <w:tcPr>
            <w:tcW w:type="dxa" w:w="1728"/>
          </w:tcPr>
          <w:p>
            <w:r>
              <w:t>50/min</w:t>
            </w:r>
          </w:p>
        </w:tc>
      </w:tr>
      <w:tr>
        <w:tc>
          <w:tcPr>
            <w:tcW w:type="dxa" w:w="1728"/>
          </w:tcPr>
          <w:p>
            <w:r>
              <w:t>POST</w:t>
            </w:r>
          </w:p>
        </w:tc>
        <w:tc>
          <w:tcPr>
            <w:tcW w:type="dxa" w:w="1728"/>
          </w:tcPr>
          <w:p>
            <w:r>
              <w:t>/api/payroll/process</w:t>
            </w:r>
          </w:p>
        </w:tc>
        <w:tc>
          <w:tcPr>
            <w:tcW w:type="dxa" w:w="1728"/>
          </w:tcPr>
          <w:p>
            <w:r>
              <w:t>Process payroll</w:t>
            </w:r>
          </w:p>
        </w:tc>
        <w:tc>
          <w:tcPr>
            <w:tcW w:type="dxa" w:w="1728"/>
          </w:tcPr>
          <w:p>
            <w:r>
              <w:t>JWT</w:t>
            </w:r>
          </w:p>
        </w:tc>
        <w:tc>
          <w:tcPr>
            <w:tcW w:type="dxa" w:w="1728"/>
          </w:tcPr>
          <w:p>
            <w:r>
              <w:t>5/min</w:t>
            </w:r>
          </w:p>
        </w:tc>
      </w:tr>
    </w:tbl>
    <w:p>
      <w:pPr>
        <w:pStyle w:val="CustomH2"/>
      </w:pPr>
      <w:r>
        <w:t>17.6 Database Schema Overview</w:t>
      </w:r>
    </w:p>
    <w:p>
      <w:pPr>
        <w:pStyle w:val="CustomH3"/>
      </w:pPr>
      <w:r>
        <w:t>Core Database Tables</w:t>
      </w:r>
    </w:p>
    <w:p>
      <w:pPr>
        <w:pStyle w:val="ListBullet"/>
      </w:pPr>
      <w:r>
        <w:t>id INT PRIMARY KEY</w:t>
      </w:r>
    </w:p>
    <w:p>
      <w:pPr>
        <w:pStyle w:val="ListBullet"/>
      </w:pPr>
      <w:r>
        <w:t>username VARCHAR(50) UNIQUE</w:t>
      </w:r>
    </w:p>
    <w:p>
      <w:pPr>
        <w:pStyle w:val="ListBullet"/>
      </w:pPr>
      <w:r>
        <w:t>email VARCHAR(100) UNIQUE</w:t>
      </w:r>
    </w:p>
    <w:p>
      <w:pPr>
        <w:pStyle w:val="ListBullet"/>
      </w:pPr>
      <w:r>
        <w:t>password_hash VARCHAR(255)</w:t>
      </w:r>
    </w:p>
    <w:p>
      <w:pPr>
        <w:pStyle w:val="ListBullet"/>
      </w:pPr>
      <w:r>
        <w:t>role_id INT FOREIGN KEY</w:t>
      </w:r>
    </w:p>
    <w:p>
      <w:pPr>
        <w:pStyle w:val="ListBullet"/>
      </w:pPr>
      <w:r>
        <w:t>status ENUM('active','inactive')</w:t>
      </w:r>
    </w:p>
    <w:p>
      <w:pPr>
        <w:pStyle w:val="ListBullet"/>
      </w:pPr>
      <w:r>
        <w:t>created_at TIMESTAMP</w:t>
      </w:r>
    </w:p>
    <w:p>
      <w:pPr>
        <w:pStyle w:val="ListBullet"/>
      </w:pPr>
      <w:r>
        <w:t>id INT PRIMARY KEY</w:t>
      </w:r>
    </w:p>
    <w:p>
      <w:pPr>
        <w:pStyle w:val="ListBullet"/>
      </w:pPr>
      <w:r>
        <w:t>employee_id VARCHAR(20) UNIQUE</w:t>
      </w:r>
    </w:p>
    <w:p>
      <w:pPr>
        <w:pStyle w:val="ListBullet"/>
      </w:pPr>
      <w:r>
        <w:t>first_name VARCHAR(50)</w:t>
      </w:r>
    </w:p>
    <w:p>
      <w:pPr>
        <w:pStyle w:val="ListBullet"/>
      </w:pPr>
      <w:r>
        <w:t>last_name VARCHAR(50)</w:t>
      </w:r>
    </w:p>
    <w:p>
      <w:pPr>
        <w:pStyle w:val="ListBullet"/>
      </w:pPr>
      <w:r>
        <w:t>email VARCHAR(100)</w:t>
      </w:r>
    </w:p>
    <w:p>
      <w:pPr>
        <w:pStyle w:val="ListBullet"/>
      </w:pPr>
      <w:r>
        <w:t>department_id INT FOREIGN KEY</w:t>
      </w:r>
    </w:p>
    <w:p>
      <w:pPr>
        <w:pStyle w:val="ListBullet"/>
      </w:pPr>
      <w:r>
        <w:t>salary DECIMAL(10,2)</w:t>
      </w:r>
    </w:p>
    <w:p>
      <w:pPr>
        <w:pStyle w:val="ListBullet"/>
      </w:pPr>
      <w:r>
        <w:t>id INT PRIMARY KEY</w:t>
      </w:r>
    </w:p>
    <w:p>
      <w:pPr>
        <w:pStyle w:val="ListBullet"/>
      </w:pPr>
      <w:r>
        <w:t>employee_id INT FOREIGN KEY</w:t>
      </w:r>
    </w:p>
    <w:p>
      <w:pPr>
        <w:pStyle w:val="ListBullet"/>
      </w:pPr>
      <w:r>
        <w:t>date DATE</w:t>
      </w:r>
    </w:p>
    <w:p>
      <w:pPr>
        <w:pStyle w:val="ListBullet"/>
      </w:pPr>
      <w:r>
        <w:t>check_in TIME</w:t>
      </w:r>
    </w:p>
    <w:p>
      <w:pPr>
        <w:pStyle w:val="ListBullet"/>
      </w:pPr>
      <w:r>
        <w:t>check_out TIME</w:t>
      </w:r>
    </w:p>
    <w:p>
      <w:pPr>
        <w:pStyle w:val="ListBullet"/>
      </w:pPr>
      <w:r>
        <w:t>status ENUM('present','absent','late')</w:t>
      </w:r>
    </w:p>
    <w:p>
      <w:pPr>
        <w:pStyle w:val="ListBullet"/>
      </w:pPr>
      <w:r>
        <w:t>total_hours DECIMAL(4,2)</w:t>
      </w:r>
    </w:p>
    <w:p>
      <w:pPr>
        <w:pStyle w:val="CustomH2"/>
      </w:pPr>
      <w:r>
        <w:t>17.7 API Implementation Examples</w:t>
      </w:r>
    </w:p>
    <w:p>
      <w:pPr>
        <w:pStyle w:val="CodeBlock"/>
        <w:ind w:left="720"/>
      </w:pPr>
      <w:r>
        <w:t>conn = $conn;</w:t>
      </w:r>
    </w:p>
    <w:p>
      <w:pPr>
        <w:pStyle w:val="CodeBlock"/>
        <w:ind w:left="720"/>
      </w:pPr>
      <w:r>
        <w:t xml:space="preserve">        $this-&gt;auth = new AuthenticationManager();</w:t>
      </w:r>
    </w:p>
    <w:p>
      <w:pPr>
        <w:pStyle w:val="CodeBlock"/>
        <w:ind w:left="720"/>
      </w:pPr>
      <w:r>
        <w:t xml:space="preserve">    }</w:t>
      </w:r>
    </w:p>
    <w:p>
      <w:pPr>
        <w:pStyle w:val="CodeBlock"/>
        <w:ind w:left="720"/>
      </w:pPr>
      <w:r>
        <w:t xml:space="preserve">    </w:t>
      </w:r>
    </w:p>
    <w:p>
      <w:pPr>
        <w:pStyle w:val="CodeBlock"/>
        <w:ind w:left="720"/>
      </w:pPr>
      <w:r>
        <w:t xml:space="preserve">    public function handleRequest() {</w:t>
      </w:r>
    </w:p>
    <w:p>
      <w:pPr>
        <w:pStyle w:val="CodeBlock"/>
        <w:ind w:left="720"/>
      </w:pPr>
      <w:r>
        <w:t xml:space="preserve">        // Set CORS headers</w:t>
      </w:r>
    </w:p>
    <w:p>
      <w:pPr>
        <w:pStyle w:val="CodeBlock"/>
        <w:ind w:left="720"/>
      </w:pPr>
      <w:r>
        <w:t xml:space="preserve">        $this-&gt;setCORSHeaders();</w:t>
      </w:r>
    </w:p>
    <w:p>
      <w:pPr>
        <w:pStyle w:val="CodeBlock"/>
        <w:ind w:left="720"/>
      </w:pPr>
      <w:r>
        <w:t xml:space="preserve">        </w:t>
      </w:r>
    </w:p>
    <w:p>
      <w:pPr>
        <w:pStyle w:val="CodeBlock"/>
        <w:ind w:left="720"/>
      </w:pPr>
      <w:r>
        <w:t xml:space="preserve">        // Handle preflight requests</w:t>
      </w:r>
    </w:p>
    <w:p>
      <w:pPr>
        <w:pStyle w:val="CodeBlock"/>
        <w:ind w:left="720"/>
      </w:pPr>
      <w:r>
        <w:t xml:space="preserve">        if ($_SERVER['REQUEST_METHOD'] === 'OPTIONS') {</w:t>
      </w:r>
    </w:p>
    <w:p>
      <w:pPr>
        <w:pStyle w:val="CodeBlock"/>
        <w:ind w:left="720"/>
      </w:pPr>
      <w:r>
        <w:t xml:space="preserve">            http_response_code(200);</w:t>
      </w:r>
    </w:p>
    <w:p>
      <w:pPr>
        <w:pStyle w:val="CodeBlock"/>
        <w:ind w:left="720"/>
      </w:pPr>
      <w:r>
        <w:t xml:space="preserve">            exit();</w:t>
      </w:r>
    </w:p>
    <w:p>
      <w:pPr>
        <w:pStyle w:val="CodeBlock"/>
        <w:ind w:left="720"/>
      </w:pPr>
      <w:r>
        <w:t xml:space="preserve">        }</w:t>
      </w:r>
    </w:p>
    <w:p>
      <w:pPr>
        <w:pStyle w:val="CodeBlock"/>
        <w:ind w:left="720"/>
      </w:pPr>
      <w:r>
        <w:t xml:space="preserve">        </w:t>
      </w:r>
    </w:p>
    <w:p>
      <w:pPr>
        <w:pStyle w:val="CodeBlock"/>
        <w:ind w:left="720"/>
      </w:pPr>
      <w:r>
        <w:t xml:space="preserve">        try {</w:t>
      </w:r>
    </w:p>
    <w:p>
      <w:pPr>
        <w:pStyle w:val="CodeBlock"/>
        <w:ind w:left="720"/>
      </w:pPr>
      <w:r>
        <w:t xml:space="preserve">            // Authenticate request</w:t>
      </w:r>
    </w:p>
    <w:p>
      <w:pPr>
        <w:pStyle w:val="CodeBlock"/>
        <w:ind w:left="720"/>
      </w:pPr>
      <w:r>
        <w:t xml:space="preserve">            $user = $this-&gt;auth-&gt;authenticateRequest();</w:t>
      </w:r>
    </w:p>
    <w:p>
      <w:pPr>
        <w:pStyle w:val="CodeBlock"/>
        <w:ind w:left="720"/>
      </w:pPr>
      <w:r>
        <w:t xml:space="preserve">            </w:t>
      </w:r>
    </w:p>
    <w:p>
      <w:pPr>
        <w:pStyle w:val="CodeBlock"/>
        <w:ind w:left="720"/>
      </w:pPr>
      <w:r>
        <w:t xml:space="preserve">            // Route request based on method and path</w:t>
      </w:r>
    </w:p>
    <w:p>
      <w:pPr>
        <w:pStyle w:val="CodeBlock"/>
        <w:ind w:left="720"/>
      </w:pPr>
      <w:r>
        <w:t xml:space="preserve">            $method = $_SERVER['REQUEST_METHOD'];</w:t>
      </w:r>
    </w:p>
    <w:p>
      <w:pPr>
        <w:pStyle w:val="CodeBlock"/>
        <w:ind w:left="720"/>
      </w:pPr>
      <w:r>
        <w:t xml:space="preserve">            $path = parse_url($_SERVER['REQUEST_URI'], PHP_URL_PATH);</w:t>
      </w:r>
    </w:p>
    <w:p>
      <w:pPr>
        <w:pStyle w:val="CodeBlock"/>
        <w:ind w:left="720"/>
      </w:pPr>
      <w:r>
        <w:t xml:space="preserve">            </w:t>
      </w:r>
    </w:p>
    <w:p>
      <w:pPr>
        <w:pStyle w:val="CodeBlock"/>
        <w:ind w:left="720"/>
      </w:pPr>
      <w:r>
        <w:t xml:space="preserve">            switch ($method) {</w:t>
      </w:r>
    </w:p>
    <w:p>
      <w:pPr>
        <w:pStyle w:val="CodeBlock"/>
        <w:ind w:left="720"/>
      </w:pPr>
      <w:r>
        <w:t xml:space="preserve">                case 'GET':</w:t>
      </w:r>
    </w:p>
    <w:p>
      <w:pPr>
        <w:pStyle w:val="CodeBlock"/>
        <w:ind w:left="720"/>
      </w:pPr>
      <w:r>
        <w:t xml:space="preserve">                    if (preg_match('/\/api\/employees\/(\d+)$/', $path, $matches)) {</w:t>
      </w:r>
    </w:p>
    <w:p>
      <w:pPr>
        <w:pStyle w:val="CodeBlock"/>
        <w:ind w:left="720"/>
      </w:pPr>
      <w:r>
        <w:t xml:space="preserve">                        $this-&gt;getEmployee($matches[1], $user);</w:t>
      </w:r>
    </w:p>
    <w:p>
      <w:pPr>
        <w:pStyle w:val="CodeBlock"/>
        <w:ind w:left="720"/>
      </w:pPr>
      <w:r>
        <w:t xml:space="preserve">                    } else {</w:t>
      </w:r>
    </w:p>
    <w:p>
      <w:pPr>
        <w:pStyle w:val="CodeBlock"/>
        <w:ind w:left="720"/>
      </w:pPr>
      <w:r>
        <w:t xml:space="preserve">                        $this-&gt;getEmployees($user);</w:t>
      </w:r>
    </w:p>
    <w:p>
      <w:pPr>
        <w:pStyle w:val="CodeBlock"/>
        <w:ind w:left="720"/>
      </w:pPr>
      <w:r>
        <w:t xml:space="preserve">                    }</w:t>
      </w:r>
    </w:p>
    <w:p>
      <w:pPr>
        <w:pStyle w:val="CodeBlock"/>
        <w:ind w:left="720"/>
      </w:pPr>
      <w:r>
        <w:t xml:space="preserve">                    break;</w:t>
      </w:r>
    </w:p>
    <w:p>
      <w:pPr>
        <w:pStyle w:val="CodeBlock"/>
        <w:ind w:left="720"/>
      </w:pPr>
      <w:r>
        <w:t xml:space="preserve">                    </w:t>
      </w:r>
    </w:p>
    <w:p>
      <w:pPr>
        <w:pStyle w:val="CodeBlock"/>
        <w:ind w:left="720"/>
      </w:pPr>
      <w:r>
        <w:t xml:space="preserve">                case 'POST':</w:t>
      </w:r>
    </w:p>
    <w:p>
      <w:pPr>
        <w:pStyle w:val="CodeBlock"/>
        <w:ind w:left="720"/>
      </w:pPr>
      <w:r>
        <w:t xml:space="preserve">                    $this-&gt;createEmployee($user);</w:t>
      </w:r>
    </w:p>
    <w:p>
      <w:pPr>
        <w:pStyle w:val="CodeBlock"/>
        <w:ind w:left="720"/>
      </w:pPr>
      <w:r>
        <w:t xml:space="preserve">                    break;</w:t>
      </w:r>
    </w:p>
    <w:p>
      <w:pPr>
        <w:pStyle w:val="CodeBlock"/>
        <w:ind w:left="720"/>
      </w:pPr>
      <w:r>
        <w:t xml:space="preserve">                    </w:t>
      </w:r>
    </w:p>
    <w:p>
      <w:pPr>
        <w:pStyle w:val="CodeBlock"/>
        <w:ind w:left="720"/>
      </w:pPr>
      <w:r>
        <w:t xml:space="preserve">                case 'PUT':</w:t>
      </w:r>
    </w:p>
    <w:p>
      <w:pPr>
        <w:pStyle w:val="CodeBlock"/>
        <w:ind w:left="720"/>
      </w:pPr>
      <w:r>
        <w:t xml:space="preserve">                    if (preg_match('/\/api\/employees\/(\d+)$/', $path, $matches)) {</w:t>
      </w:r>
    </w:p>
    <w:p>
      <w:pPr>
        <w:pStyle w:val="CodeBlock"/>
        <w:ind w:left="720"/>
      </w:pPr>
      <w:r>
        <w:t xml:space="preserve">                        $this-&gt;updateEmployee($matches[1], $user);</w:t>
      </w:r>
    </w:p>
    <w:p>
      <w:pPr>
        <w:pStyle w:val="CodeBlock"/>
        <w:ind w:left="720"/>
      </w:pPr>
      <w:r>
        <w:t xml:space="preserve">                    } else {</w:t>
      </w:r>
    </w:p>
    <w:p>
      <w:pPr>
        <w:pStyle w:val="CodeBlock"/>
        <w:ind w:left="720"/>
      </w:pPr>
      <w:r>
        <w:t xml:space="preserve">                        $this-&gt;sendError(400, 'Invalid endpoint');</w:t>
      </w:r>
    </w:p>
    <w:p>
      <w:pPr>
        <w:pStyle w:val="CodeBlock"/>
        <w:ind w:left="720"/>
      </w:pPr>
      <w:r>
        <w:t xml:space="preserve">                    }</w:t>
      </w:r>
    </w:p>
    <w:p>
      <w:pPr>
        <w:pStyle w:val="CodeBlock"/>
        <w:ind w:left="720"/>
      </w:pPr>
      <w:r>
        <w:t xml:space="preserve">                    break;</w:t>
      </w:r>
    </w:p>
    <w:p>
      <w:pPr>
        <w:pStyle w:val="CodeBlock"/>
        <w:ind w:left="720"/>
      </w:pPr>
      <w:r>
        <w:t xml:space="preserve">                    </w:t>
      </w:r>
    </w:p>
    <w:p>
      <w:pPr>
        <w:pStyle w:val="CodeBlock"/>
        <w:ind w:left="720"/>
      </w:pPr>
      <w:r>
        <w:t xml:space="preserve">                case 'DELETE':</w:t>
      </w:r>
    </w:p>
    <w:p>
      <w:pPr>
        <w:pStyle w:val="CodeBlock"/>
        <w:ind w:left="720"/>
      </w:pPr>
      <w:r>
        <w:t xml:space="preserve">                    if (preg_match('/\/api\/employees\/(\d+)$/', $path, $matches)) {</w:t>
      </w:r>
    </w:p>
    <w:p>
      <w:pPr>
        <w:pStyle w:val="CodeBlock"/>
        <w:ind w:left="720"/>
      </w:pPr>
      <w:r>
        <w:t xml:space="preserve">                        $this-&gt;deleteEmployee($matches[1], $user);</w:t>
      </w:r>
    </w:p>
    <w:p>
      <w:pPr>
        <w:pStyle w:val="CodeBlock"/>
        <w:ind w:left="720"/>
      </w:pPr>
      <w:r>
        <w:t xml:space="preserve">                    } else {</w:t>
      </w:r>
    </w:p>
    <w:p>
      <w:pPr>
        <w:pStyle w:val="CodeBlock"/>
        <w:ind w:left="720"/>
      </w:pPr>
      <w:r>
        <w:t xml:space="preserve">                        $this-&gt;sendError(400, 'Invalid endpoint');</w:t>
      </w:r>
    </w:p>
    <w:p>
      <w:pPr>
        <w:pStyle w:val="CodeBlock"/>
        <w:ind w:left="720"/>
      </w:pPr>
      <w:r>
        <w:t xml:space="preserve">                    }</w:t>
      </w:r>
    </w:p>
    <w:p>
      <w:pPr>
        <w:pStyle w:val="CodeBlock"/>
        <w:ind w:left="720"/>
      </w:pPr>
      <w:r>
        <w:t xml:space="preserve">                    break;</w:t>
      </w:r>
    </w:p>
    <w:p>
      <w:pPr>
        <w:pStyle w:val="CodeBlock"/>
        <w:ind w:left="720"/>
      </w:pPr>
      <w:r>
        <w:t xml:space="preserve">                    </w:t>
      </w:r>
    </w:p>
    <w:p>
      <w:pPr>
        <w:pStyle w:val="CodeBlock"/>
        <w:ind w:left="720"/>
      </w:pPr>
      <w:r>
        <w:t xml:space="preserve">                default:</w:t>
      </w:r>
    </w:p>
    <w:p>
      <w:pPr>
        <w:pStyle w:val="CodeBlock"/>
        <w:ind w:left="720"/>
      </w:pPr>
      <w:r>
        <w:t xml:space="preserve">                    $this-&gt;sendError(405, 'Method not allowed');</w:t>
      </w:r>
    </w:p>
    <w:p>
      <w:pPr>
        <w:pStyle w:val="CodeBlock"/>
        <w:ind w:left="720"/>
      </w:pPr>
      <w:r>
        <w:t xml:space="preserve">            }</w:t>
      </w:r>
    </w:p>
    <w:p>
      <w:pPr>
        <w:pStyle w:val="CodeBlock"/>
        <w:ind w:left="720"/>
      </w:pPr>
      <w:r>
        <w:t xml:space="preserve">            </w:t>
      </w:r>
    </w:p>
    <w:p>
      <w:pPr>
        <w:pStyle w:val="CodeBlock"/>
        <w:ind w:left="720"/>
      </w:pPr>
      <w:r>
        <w:t xml:space="preserve">        } catch (AuthenticationException $e) {</w:t>
      </w:r>
    </w:p>
    <w:p>
      <w:pPr>
        <w:pStyle w:val="CodeBlock"/>
        <w:ind w:left="720"/>
      </w:pPr>
      <w:r>
        <w:t xml:space="preserve">            $this-&gt;sendError(401, 'Authentication failed: ' . $e-&gt;getMessage());</w:t>
      </w:r>
    </w:p>
    <w:p>
      <w:pPr>
        <w:pStyle w:val="CodeBlock"/>
        <w:ind w:left="720"/>
      </w:pPr>
      <w:r>
        <w:t xml:space="preserve">        } catch (AuthorizationException $e) {</w:t>
      </w:r>
    </w:p>
    <w:p>
      <w:pPr>
        <w:pStyle w:val="CodeBlock"/>
        <w:ind w:left="720"/>
      </w:pPr>
      <w:r>
        <w:t xml:space="preserve">            $this-&gt;sendError(403, 'Access denied: ' . $e-&gt;getMessage());</w:t>
      </w:r>
    </w:p>
    <w:p>
      <w:pPr>
        <w:pStyle w:val="CodeBlock"/>
        <w:ind w:left="720"/>
      </w:pPr>
      <w:r>
        <w:t xml:space="preserve">        } catch (ValidationException $e) {</w:t>
      </w:r>
    </w:p>
    <w:p>
      <w:pPr>
        <w:pStyle w:val="CodeBlock"/>
        <w:ind w:left="720"/>
      </w:pPr>
      <w:r>
        <w:t xml:space="preserve">            $this-&gt;sendError(400, 'Validation error: ' . $e-&gt;getMessage());</w:t>
      </w:r>
    </w:p>
    <w:p>
      <w:pPr>
        <w:pStyle w:val="CodeBlock"/>
        <w:ind w:left="720"/>
      </w:pPr>
      <w:r>
        <w:t xml:space="preserve">        } catch (Exception $e) {</w:t>
      </w:r>
    </w:p>
    <w:p>
      <w:pPr>
        <w:pStyle w:val="CodeBlock"/>
        <w:ind w:left="720"/>
      </w:pPr>
      <w:r>
        <w:t xml:space="preserve">            error_log('API Error: ' . $e-&gt;getMessage());</w:t>
      </w:r>
    </w:p>
    <w:p>
      <w:pPr>
        <w:pStyle w:val="CodeBlock"/>
        <w:ind w:left="720"/>
      </w:pPr>
      <w:r>
        <w:t xml:space="preserve">            $this-&gt;sendError(500, 'Internal server error');</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private function getEmployees($user) {</w:t>
      </w:r>
    </w:p>
    <w:p>
      <w:pPr>
        <w:pStyle w:val="CodeBlock"/>
        <w:ind w:left="720"/>
      </w:pPr>
      <w:r>
        <w:t xml:space="preserve">        // Check permissions</w:t>
      </w:r>
    </w:p>
    <w:p>
      <w:pPr>
        <w:pStyle w:val="CodeBlock"/>
        <w:ind w:left="720"/>
      </w:pPr>
      <w:r>
        <w:t xml:space="preserve">        if (!$this-&gt;auth-&gt;hasPermission($user, 'employees.read')) {</w:t>
      </w:r>
    </w:p>
    <w:p>
      <w:pPr>
        <w:pStyle w:val="CodeBlock"/>
        <w:ind w:left="720"/>
      </w:pPr>
      <w:r>
        <w:t xml:space="preserve">            throw new AuthorizationException('Insufficient permissions');</w:t>
      </w:r>
    </w:p>
    <w:p>
      <w:pPr>
        <w:pStyle w:val="CodeBlock"/>
        <w:ind w:left="720"/>
      </w:pPr>
      <w:r>
        <w:t xml:space="preserve">        }</w:t>
      </w:r>
    </w:p>
    <w:p>
      <w:pPr>
        <w:pStyle w:val="CodeBlock"/>
        <w:ind w:left="720"/>
      </w:pPr>
      <w:r>
        <w:t xml:space="preserve">        </w:t>
      </w:r>
    </w:p>
    <w:p>
      <w:pPr>
        <w:pStyle w:val="CodeBlock"/>
        <w:ind w:left="720"/>
      </w:pPr>
      <w:r>
        <w:t xml:space="preserve">        // Get query parameters</w:t>
      </w:r>
    </w:p>
    <w:p>
      <w:pPr>
        <w:pStyle w:val="CodeBlock"/>
        <w:ind w:left="720"/>
      </w:pPr>
      <w:r>
        <w:t xml:space="preserve">        $page = (int)($_GET['page'] ?? 1);</w:t>
      </w:r>
    </w:p>
    <w:p>
      <w:pPr>
        <w:pStyle w:val="CodeBlock"/>
        <w:ind w:left="720"/>
      </w:pPr>
      <w:r>
        <w:t xml:space="preserve">        $limit = min((int)($_GET['limit'] ?? 20), 100);</w:t>
      </w:r>
    </w:p>
    <w:p>
      <w:pPr>
        <w:pStyle w:val="CodeBlock"/>
        <w:ind w:left="720"/>
      </w:pPr>
      <w:r>
        <w:t xml:space="preserve">        $search = $_GET['search'] ?? '';</w:t>
      </w:r>
    </w:p>
    <w:p>
      <w:pPr>
        <w:pStyle w:val="CodeBlock"/>
        <w:ind w:left="720"/>
      </w:pPr>
      <w:r>
        <w:t xml:space="preserve">        $department = $_GET['department'] ?? '';</w:t>
      </w:r>
    </w:p>
    <w:p>
      <w:pPr>
        <w:pStyle w:val="CodeBlock"/>
        <w:ind w:left="720"/>
      </w:pPr>
      <w:r>
        <w:t xml:space="preserve">        </w:t>
      </w:r>
    </w:p>
    <w:p>
      <w:pPr>
        <w:pStyle w:val="CodeBlock"/>
        <w:ind w:left="720"/>
      </w:pPr>
      <w:r>
        <w:t xml:space="preserve">        // Build query</w:t>
      </w:r>
    </w:p>
    <w:p>
      <w:pPr>
        <w:pStyle w:val="CodeBlock"/>
        <w:ind w:left="720"/>
      </w:pPr>
      <w:r>
        <w:t xml:space="preserve">        $sql = "</w:t>
      </w:r>
    </w:p>
    <w:p>
      <w:pPr>
        <w:pStyle w:val="CodeBlock"/>
        <w:ind w:left="720"/>
      </w:pPr>
      <w:r>
        <w:t xml:space="preserve">            SELECT e.*, d.name as department_name </w:t>
      </w:r>
    </w:p>
    <w:p>
      <w:pPr>
        <w:pStyle w:val="CodeBlock"/>
        <w:ind w:left="720"/>
      </w:pPr>
      <w:r>
        <w:t xml:space="preserve">            FROM employees e </w:t>
      </w:r>
    </w:p>
    <w:p>
      <w:pPr>
        <w:pStyle w:val="CodeBlock"/>
        <w:ind w:left="720"/>
      </w:pPr>
      <w:r>
        <w:t xml:space="preserve">            LEFT JOIN departments d ON e.department_id = d.id </w:t>
      </w:r>
    </w:p>
    <w:p>
      <w:pPr>
        <w:pStyle w:val="CodeBlock"/>
        <w:ind w:left="720"/>
      </w:pPr>
      <w:r>
        <w:t xml:space="preserve">            WHERE e.status = 'active'</w:t>
      </w:r>
    </w:p>
    <w:p>
      <w:pPr>
        <w:pStyle w:val="CodeBlock"/>
        <w:ind w:left="720"/>
      </w:pPr>
      <w:r>
        <w:t xml:space="preserve">        ";</w:t>
      </w:r>
    </w:p>
    <w:p>
      <w:pPr>
        <w:pStyle w:val="CodeBlock"/>
        <w:ind w:left="720"/>
      </w:pPr>
      <w:r>
        <w:t xml:space="preserve">        </w:t>
      </w:r>
    </w:p>
    <w:p>
      <w:pPr>
        <w:pStyle w:val="CodeBlock"/>
        <w:ind w:left="720"/>
      </w:pPr>
      <w:r>
        <w:t xml:space="preserve">        $params = [];</w:t>
      </w:r>
    </w:p>
    <w:p>
      <w:pPr>
        <w:pStyle w:val="CodeBlock"/>
        <w:ind w:left="720"/>
      </w:pPr>
      <w:r>
        <w:t xml:space="preserve">        $types = '';</w:t>
      </w:r>
    </w:p>
    <w:p>
      <w:pPr>
        <w:pStyle w:val="CodeBlock"/>
        <w:ind w:left="720"/>
      </w:pPr>
      <w:r>
        <w:t xml:space="preserve">        </w:t>
      </w:r>
    </w:p>
    <w:p>
      <w:pPr>
        <w:pStyle w:val="CodeBlock"/>
        <w:ind w:left="720"/>
      </w:pPr>
      <w:r>
        <w:t xml:space="preserve">        if ($search) {</w:t>
      </w:r>
    </w:p>
    <w:p>
      <w:pPr>
        <w:pStyle w:val="CodeBlock"/>
        <w:ind w:left="720"/>
      </w:pPr>
      <w:r>
        <w:t xml:space="preserve">            $sql .= " AND (e.first_name LIKE ? OR e.last_name LIKE ? OR e.employee_id LIKE ?)";</w:t>
      </w:r>
    </w:p>
    <w:p>
      <w:pPr>
        <w:pStyle w:val="CodeBlock"/>
        <w:ind w:left="720"/>
      </w:pPr>
      <w:r>
        <w:t xml:space="preserve">            $searchTerm = '%' . $search . '%';</w:t>
      </w:r>
    </w:p>
    <w:p>
      <w:pPr>
        <w:pStyle w:val="CodeBlock"/>
        <w:ind w:left="720"/>
      </w:pPr>
      <w:r>
        <w:t xml:space="preserve">            $params[] = $searchTerm;</w:t>
      </w:r>
    </w:p>
    <w:p>
      <w:pPr>
        <w:pStyle w:val="CodeBlock"/>
        <w:ind w:left="720"/>
      </w:pPr>
      <w:r>
        <w:t xml:space="preserve">            $params[] = $searchTerm;</w:t>
      </w:r>
    </w:p>
    <w:p>
      <w:pPr>
        <w:pStyle w:val="CodeBlock"/>
        <w:ind w:left="720"/>
      </w:pPr>
      <w:r>
        <w:t xml:space="preserve">            $params[] = $searchTerm;</w:t>
      </w:r>
    </w:p>
    <w:p>
      <w:pPr>
        <w:pStyle w:val="CodeBlock"/>
        <w:ind w:left="720"/>
      </w:pPr>
      <w:r>
        <w:t xml:space="preserve">            $types .= 'sss';</w:t>
      </w:r>
    </w:p>
    <w:p>
      <w:pPr>
        <w:pStyle w:val="CodeBlock"/>
        <w:ind w:left="720"/>
      </w:pPr>
      <w:r>
        <w:t xml:space="preserve">        }</w:t>
      </w:r>
    </w:p>
    <w:p>
      <w:pPr>
        <w:pStyle w:val="CodeBlock"/>
        <w:ind w:left="720"/>
      </w:pPr>
      <w:r>
        <w:t xml:space="preserve">        </w:t>
      </w:r>
    </w:p>
    <w:p>
      <w:pPr>
        <w:pStyle w:val="CodeBlock"/>
        <w:ind w:left="720"/>
      </w:pPr>
      <w:r>
        <w:t xml:space="preserve">        if ($department) {</w:t>
      </w:r>
    </w:p>
    <w:p>
      <w:pPr>
        <w:pStyle w:val="CodeBlock"/>
        <w:ind w:left="720"/>
      </w:pPr>
      <w:r>
        <w:t xml:space="preserve">            $sql .= " AND e.department_id = ?";</w:t>
      </w:r>
    </w:p>
    <w:p>
      <w:pPr>
        <w:pStyle w:val="CodeBlock"/>
        <w:ind w:left="720"/>
      </w:pPr>
      <w:r>
        <w:t xml:space="preserve">            $params[] = $department;</w:t>
      </w:r>
    </w:p>
    <w:p>
      <w:pPr>
        <w:pStyle w:val="CodeBlock"/>
        <w:ind w:left="720"/>
      </w:pPr>
      <w:r>
        <w:t xml:space="preserve">            $types .= 'i';</w:t>
      </w:r>
    </w:p>
    <w:p>
      <w:pPr>
        <w:pStyle w:val="CodeBlock"/>
        <w:ind w:left="720"/>
      </w:pPr>
      <w:r>
        <w:t xml:space="preserve">        }</w:t>
      </w:r>
    </w:p>
    <w:p>
      <w:pPr>
        <w:pStyle w:val="CodeBlock"/>
        <w:ind w:left="720"/>
      </w:pPr>
      <w:r>
        <w:t xml:space="preserve">        </w:t>
      </w:r>
    </w:p>
    <w:p>
      <w:pPr>
        <w:pStyle w:val="CodeBlock"/>
        <w:ind w:left="720"/>
      </w:pPr>
      <w:r>
        <w:t xml:space="preserve">        // Apply role-based filtering</w:t>
      </w:r>
    </w:p>
    <w:p>
      <w:pPr>
        <w:pStyle w:val="CodeBlock"/>
        <w:ind w:left="720"/>
      </w:pPr>
      <w:r>
        <w:t xml:space="preserve">        if ($user['role_id'] !== 1) { // Not super admin</w:t>
      </w:r>
    </w:p>
    <w:p>
      <w:pPr>
        <w:pStyle w:val="CodeBlock"/>
        <w:ind w:left="720"/>
      </w:pPr>
      <w:r>
        <w:t xml:space="preserve">            $sql .= " AND e.department_id IN (</w:t>
      </w:r>
    </w:p>
    <w:p>
      <w:pPr>
        <w:pStyle w:val="CodeBlock"/>
        <w:ind w:left="720"/>
      </w:pPr>
      <w:r>
        <w:t xml:space="preserve">                SELECT department_id FROM user_department_access </w:t>
      </w:r>
    </w:p>
    <w:p>
      <w:pPr>
        <w:pStyle w:val="CodeBlock"/>
        <w:ind w:left="720"/>
      </w:pPr>
      <w:r>
        <w:t xml:space="preserve">                WHERE user_id = ?</w:t>
      </w:r>
    </w:p>
    <w:p>
      <w:pPr>
        <w:pStyle w:val="CodeBlock"/>
        <w:ind w:left="720"/>
      </w:pPr>
      <w:r>
        <w:t xml:space="preserve">            )";</w:t>
      </w:r>
    </w:p>
    <w:p>
      <w:pPr>
        <w:pStyle w:val="CodeBlock"/>
        <w:ind w:left="720"/>
      </w:pPr>
      <w:r>
        <w:t xml:space="preserve">            $params[] = $user['id'];</w:t>
      </w:r>
    </w:p>
    <w:p>
      <w:pPr>
        <w:pStyle w:val="CodeBlock"/>
        <w:ind w:left="720"/>
      </w:pPr>
      <w:r>
        <w:t xml:space="preserve">            $types .= 'i';</w:t>
      </w:r>
    </w:p>
    <w:p>
      <w:pPr>
        <w:pStyle w:val="CodeBlock"/>
        <w:ind w:left="720"/>
      </w:pPr>
      <w:r>
        <w:t xml:space="preserve">        }</w:t>
      </w:r>
    </w:p>
    <w:p>
      <w:pPr>
        <w:pStyle w:val="CodeBlock"/>
        <w:ind w:left="720"/>
      </w:pPr>
      <w:r>
        <w:t xml:space="preserve">        </w:t>
      </w:r>
    </w:p>
    <w:p>
      <w:pPr>
        <w:pStyle w:val="CodeBlock"/>
        <w:ind w:left="720"/>
      </w:pPr>
      <w:r>
        <w:t xml:space="preserve">        // Add pagination</w:t>
      </w:r>
    </w:p>
    <w:p>
      <w:pPr>
        <w:pStyle w:val="CodeBlock"/>
        <w:ind w:left="720"/>
      </w:pPr>
      <w:r>
        <w:t xml:space="preserve">        $offset = ($page - 1) * $limit;</w:t>
      </w:r>
    </w:p>
    <w:p>
      <w:pPr>
        <w:pStyle w:val="CodeBlock"/>
        <w:ind w:left="720"/>
      </w:pPr>
      <w:r>
        <w:t xml:space="preserve">        $sql .= " ORDER BY e.created_at DESC LIMIT ? OFFSET ?";</w:t>
      </w:r>
    </w:p>
    <w:p>
      <w:pPr>
        <w:pStyle w:val="CodeBlock"/>
        <w:ind w:left="720"/>
      </w:pPr>
      <w:r>
        <w:t xml:space="preserve">        $params[] = $limit;</w:t>
      </w:r>
    </w:p>
    <w:p>
      <w:pPr>
        <w:pStyle w:val="CodeBlock"/>
        <w:ind w:left="720"/>
      </w:pPr>
      <w:r>
        <w:t xml:space="preserve">        $params[] = $offset;</w:t>
      </w:r>
    </w:p>
    <w:p>
      <w:pPr>
        <w:pStyle w:val="CodeBlock"/>
        <w:ind w:left="720"/>
      </w:pPr>
      <w:r>
        <w:t xml:space="preserve">        $types .= 'ii';</w:t>
      </w:r>
    </w:p>
    <w:p>
      <w:pPr>
        <w:pStyle w:val="CodeBlock"/>
        <w:ind w:left="720"/>
      </w:pPr>
      <w:r>
        <w:t xml:space="preserve">        </w:t>
      </w:r>
    </w:p>
    <w:p>
      <w:pPr>
        <w:pStyle w:val="CodeBlock"/>
        <w:ind w:left="720"/>
      </w:pPr>
      <w:r>
        <w:t xml:space="preserve">        // Execute query</w:t>
      </w:r>
    </w:p>
    <w:p>
      <w:pPr>
        <w:pStyle w:val="CodeBlock"/>
        <w:ind w:left="720"/>
      </w:pPr>
      <w:r>
        <w:t xml:space="preserve">        $stmt = $this-&gt;conn-&gt;prepare($sql);</w:t>
      </w:r>
    </w:p>
    <w:p>
      <w:pPr>
        <w:pStyle w:val="CodeBlock"/>
        <w:ind w:left="720"/>
      </w:pPr>
      <w:r>
        <w:t xml:space="preserve">        if ($params) {</w:t>
      </w:r>
    </w:p>
    <w:p>
      <w:pPr>
        <w:pStyle w:val="CodeBlock"/>
        <w:ind w:left="720"/>
      </w:pPr>
      <w:r>
        <w:t xml:space="preserve">            $stmt-&gt;bind_param($types, ...$params);</w:t>
      </w:r>
    </w:p>
    <w:p>
      <w:pPr>
        <w:pStyle w:val="CodeBlock"/>
        <w:ind w:left="720"/>
      </w:pPr>
      <w:r>
        <w:t xml:space="preserve">        }</w:t>
      </w:r>
    </w:p>
    <w:p>
      <w:pPr>
        <w:pStyle w:val="CodeBlock"/>
        <w:ind w:left="720"/>
      </w:pPr>
      <w:r>
        <w:t xml:space="preserve">        $stmt-&gt;execute();</w:t>
      </w:r>
    </w:p>
    <w:p>
      <w:pPr>
        <w:pStyle w:val="CodeBlock"/>
        <w:ind w:left="720"/>
      </w:pPr>
      <w:r>
        <w:t xml:space="preserve">        $result = $stmt-&gt;get_result();</w:t>
      </w:r>
    </w:p>
    <w:p>
      <w:pPr>
        <w:pStyle w:val="CodeBlock"/>
        <w:ind w:left="720"/>
      </w:pPr>
      <w:r>
        <w:t xml:space="preserve">        </w:t>
      </w:r>
    </w:p>
    <w:p>
      <w:pPr>
        <w:pStyle w:val="CodeBlock"/>
        <w:ind w:left="720"/>
      </w:pPr>
      <w:r>
        <w:t xml:space="preserve">        $employees = [];</w:t>
      </w:r>
    </w:p>
    <w:p>
      <w:pPr>
        <w:pStyle w:val="CodeBlock"/>
        <w:ind w:left="720"/>
      </w:pPr>
      <w:r>
        <w:t xml:space="preserve">        while ($row = $result-&gt;fetch_assoc()) {</w:t>
      </w:r>
    </w:p>
    <w:p>
      <w:pPr>
        <w:pStyle w:val="CodeBlock"/>
        <w:ind w:left="720"/>
      </w:pPr>
      <w:r>
        <w:t xml:space="preserve">            // Remove sensitive data</w:t>
      </w:r>
    </w:p>
    <w:p>
      <w:pPr>
        <w:pStyle w:val="CodeBlock"/>
        <w:ind w:left="720"/>
      </w:pPr>
      <w:r>
        <w:t xml:space="preserve">            unset($row['password_hash']);</w:t>
      </w:r>
    </w:p>
    <w:p>
      <w:pPr>
        <w:pStyle w:val="CodeBlock"/>
        <w:ind w:left="720"/>
      </w:pPr>
      <w:r>
        <w:t xml:space="preserve">            $employees[] = $row;</w:t>
      </w:r>
    </w:p>
    <w:p>
      <w:pPr>
        <w:pStyle w:val="CodeBlock"/>
        <w:ind w:left="720"/>
      </w:pPr>
      <w:r>
        <w:t xml:space="preserve">        }</w:t>
      </w:r>
    </w:p>
    <w:p>
      <w:pPr>
        <w:pStyle w:val="CodeBlock"/>
        <w:ind w:left="720"/>
      </w:pPr>
      <w:r>
        <w:t xml:space="preserve">        </w:t>
      </w:r>
    </w:p>
    <w:p>
      <w:pPr>
        <w:pStyle w:val="CodeBlock"/>
        <w:ind w:left="720"/>
      </w:pPr>
      <w:r>
        <w:t xml:space="preserve">        // Get total count for pagination</w:t>
      </w:r>
    </w:p>
    <w:p>
      <w:pPr>
        <w:pStyle w:val="CodeBlock"/>
        <w:ind w:left="720"/>
      </w:pPr>
      <w:r>
        <w:t xml:space="preserve">        $countSql = str_replace('SELECT e.*, d.name as department_name', 'SELECT COUNT(*)', $sql);</w:t>
      </w:r>
    </w:p>
    <w:p>
      <w:pPr>
        <w:pStyle w:val="CodeBlock"/>
        <w:ind w:left="720"/>
      </w:pPr>
      <w:r>
        <w:t xml:space="preserve">        $countSql = preg_replace('/ORDER BY.*$/', '', $countSql);</w:t>
      </w:r>
    </w:p>
    <w:p>
      <w:pPr>
        <w:pStyle w:val="CodeBlock"/>
        <w:ind w:left="720"/>
      </w:pPr>
      <w:r>
        <w:t xml:space="preserve">        $countSql = preg_replace('/LIMIT.*$/', '', $countSql);</w:t>
      </w:r>
    </w:p>
    <w:p>
      <w:pPr>
        <w:pStyle w:val="CodeBlock"/>
        <w:ind w:left="720"/>
      </w:pPr>
      <w:r>
        <w:t xml:space="preserve">        </w:t>
      </w:r>
    </w:p>
    <w:p>
      <w:pPr>
        <w:pStyle w:val="CodeBlock"/>
        <w:ind w:left="720"/>
      </w:pPr>
      <w:r>
        <w:t xml:space="preserve">        $countStmt = $this-&gt;conn-&gt;prepare($countSql);</w:t>
      </w:r>
    </w:p>
    <w:p>
      <w:pPr>
        <w:pStyle w:val="CodeBlock"/>
        <w:ind w:left="720"/>
      </w:pPr>
      <w:r>
        <w:t xml:space="preserve">        if ($params) {</w:t>
      </w:r>
    </w:p>
    <w:p>
      <w:pPr>
        <w:pStyle w:val="CodeBlock"/>
        <w:ind w:left="720"/>
      </w:pPr>
      <w:r>
        <w:t xml:space="preserve">            $countParams = array_slice($params, 0, -2); // Remove limit and offset</w:t>
      </w:r>
    </w:p>
    <w:p>
      <w:pPr>
        <w:pStyle w:val="CodeBlock"/>
        <w:ind w:left="720"/>
      </w:pPr>
      <w:r>
        <w:t xml:space="preserve">            $countTypes = substr($types, 0, -2);</w:t>
      </w:r>
    </w:p>
    <w:p>
      <w:pPr>
        <w:pStyle w:val="CodeBlock"/>
        <w:ind w:left="720"/>
      </w:pPr>
      <w:r>
        <w:t xml:space="preserve">            if ($countParams) {</w:t>
      </w:r>
    </w:p>
    <w:p>
      <w:pPr>
        <w:pStyle w:val="CodeBlock"/>
        <w:ind w:left="720"/>
      </w:pPr>
      <w:r>
        <w:t xml:space="preserve">                $countStmt-&gt;bind_param($countTypes, ...$countParams);</w:t>
      </w:r>
    </w:p>
    <w:p>
      <w:pPr>
        <w:pStyle w:val="CodeBlock"/>
        <w:ind w:left="720"/>
      </w:pPr>
      <w:r>
        <w:t xml:space="preserve">            }</w:t>
      </w:r>
    </w:p>
    <w:p>
      <w:pPr>
        <w:pStyle w:val="CodeBlock"/>
        <w:ind w:left="720"/>
      </w:pPr>
      <w:r>
        <w:t xml:space="preserve">        }</w:t>
      </w:r>
    </w:p>
    <w:p>
      <w:pPr>
        <w:pStyle w:val="CodeBlock"/>
        <w:ind w:left="720"/>
      </w:pPr>
      <w:r>
        <w:t xml:space="preserve">        $countStmt-&gt;execute();</w:t>
      </w:r>
    </w:p>
    <w:p>
      <w:pPr>
        <w:pStyle w:val="CodeBlock"/>
        <w:ind w:left="720"/>
      </w:pPr>
      <w:r>
        <w:t xml:space="preserve">        $totalCount = $countStmt-&gt;get_result()-&gt;fetch_row()[0];</w:t>
      </w:r>
    </w:p>
    <w:p>
      <w:pPr>
        <w:pStyle w:val="CodeBlock"/>
        <w:ind w:left="720"/>
      </w:pPr>
      <w:r>
        <w:t xml:space="preserve">        </w:t>
      </w:r>
    </w:p>
    <w:p>
      <w:pPr>
        <w:pStyle w:val="CodeBlock"/>
        <w:ind w:left="720"/>
      </w:pPr>
      <w:r>
        <w:t xml:space="preserve">        // Send response</w:t>
      </w:r>
    </w:p>
    <w:p>
      <w:pPr>
        <w:pStyle w:val="CodeBlock"/>
        <w:ind w:left="720"/>
      </w:pPr>
      <w:r>
        <w:t xml:space="preserve">        $this-&gt;sendSuccess([</w:t>
      </w:r>
    </w:p>
    <w:p>
      <w:pPr>
        <w:pStyle w:val="CodeBlock"/>
        <w:ind w:left="720"/>
      </w:pPr>
      <w:r>
        <w:t xml:space="preserve">            'employees' =&gt; $employees,</w:t>
      </w:r>
    </w:p>
    <w:p>
      <w:pPr>
        <w:pStyle w:val="CodeBlock"/>
        <w:ind w:left="720"/>
      </w:pPr>
      <w:r>
        <w:t xml:space="preserve">            'pagination' =&gt; [</w:t>
      </w:r>
    </w:p>
    <w:p>
      <w:pPr>
        <w:pStyle w:val="CodeBlock"/>
        <w:ind w:left="720"/>
      </w:pPr>
      <w:r>
        <w:t xml:space="preserve">                'page' =&gt; $page,</w:t>
      </w:r>
    </w:p>
    <w:p>
      <w:pPr>
        <w:pStyle w:val="CodeBlock"/>
        <w:ind w:left="720"/>
      </w:pPr>
      <w:r>
        <w:t xml:space="preserve">                'limit' =&gt; $limit,</w:t>
      </w:r>
    </w:p>
    <w:p>
      <w:pPr>
        <w:pStyle w:val="CodeBlock"/>
        <w:ind w:left="720"/>
      </w:pPr>
      <w:r>
        <w:t xml:space="preserve">                'total' =&gt; (int)$totalCount,</w:t>
      </w:r>
    </w:p>
    <w:p>
      <w:pPr>
        <w:pStyle w:val="CodeBlock"/>
        <w:ind w:left="720"/>
      </w:pPr>
      <w:r>
        <w:t xml:space="preserve">                'pages' =&gt; ceil($totalCount / $limit)</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private function createEmployee($user) {</w:t>
      </w:r>
    </w:p>
    <w:p>
      <w:pPr>
        <w:pStyle w:val="CodeBlock"/>
        <w:ind w:left="720"/>
      </w:pPr>
      <w:r>
        <w:t xml:space="preserve">        // Check permissions</w:t>
      </w:r>
    </w:p>
    <w:p>
      <w:pPr>
        <w:pStyle w:val="CodeBlock"/>
        <w:ind w:left="720"/>
      </w:pPr>
      <w:r>
        <w:t xml:space="preserve">        if (!$this-&gt;auth-&gt;hasPermission($user, 'employees.create')) {</w:t>
      </w:r>
    </w:p>
    <w:p>
      <w:pPr>
        <w:pStyle w:val="CodeBlock"/>
        <w:ind w:left="720"/>
      </w:pPr>
      <w:r>
        <w:t xml:space="preserve">            throw new AuthorizationException('Insufficient permissions');</w:t>
      </w:r>
    </w:p>
    <w:p>
      <w:pPr>
        <w:pStyle w:val="CodeBlock"/>
        <w:ind w:left="720"/>
      </w:pPr>
      <w:r>
        <w:t xml:space="preserve">        }</w:t>
      </w:r>
    </w:p>
    <w:p>
      <w:pPr>
        <w:pStyle w:val="CodeBlock"/>
        <w:ind w:left="720"/>
      </w:pPr>
      <w:r>
        <w:t xml:space="preserve">        </w:t>
      </w:r>
    </w:p>
    <w:p>
      <w:pPr>
        <w:pStyle w:val="CodeBlock"/>
        <w:ind w:left="720"/>
      </w:pPr>
      <w:r>
        <w:t xml:space="preserve">        // Get and validate input</w:t>
      </w:r>
    </w:p>
    <w:p>
      <w:pPr>
        <w:pStyle w:val="CodeBlock"/>
        <w:ind w:left="720"/>
      </w:pPr>
      <w:r>
        <w:t xml:space="preserve">        $input = json_decode(file_get_contents('php://input'), true);</w:t>
      </w:r>
    </w:p>
    <w:p>
      <w:pPr>
        <w:pStyle w:val="CodeBlock"/>
        <w:ind w:left="720"/>
      </w:pPr>
      <w:r>
        <w:t xml:space="preserve">        $this-&gt;validateEmployeeInput($input);</w:t>
      </w:r>
    </w:p>
    <w:p>
      <w:pPr>
        <w:pStyle w:val="CodeBlock"/>
        <w:ind w:left="720"/>
      </w:pPr>
      <w:r>
        <w:t xml:space="preserve">        </w:t>
      </w:r>
    </w:p>
    <w:p>
      <w:pPr>
        <w:pStyle w:val="CodeBlock"/>
        <w:ind w:left="720"/>
      </w:pPr>
      <w:r>
        <w:t xml:space="preserve">        // Check for duplicate employee ID</w:t>
      </w:r>
    </w:p>
    <w:p>
      <w:pPr>
        <w:pStyle w:val="CodeBlock"/>
        <w:ind w:left="720"/>
      </w:pPr>
      <w:r>
        <w:t xml:space="preserve">        $stmt = $this-&gt;conn-&gt;prepare("SELECT id FROM employees WHERE employee_id = ?");</w:t>
      </w:r>
    </w:p>
    <w:p>
      <w:pPr>
        <w:pStyle w:val="CodeBlock"/>
        <w:ind w:left="720"/>
      </w:pPr>
      <w:r>
        <w:t xml:space="preserve">        $stmt-&gt;bind_param('s', $input['employee_id']);</w:t>
      </w:r>
    </w:p>
    <w:p>
      <w:pPr>
        <w:pStyle w:val="CodeBlock"/>
        <w:ind w:left="720"/>
      </w:pPr>
      <w:r>
        <w:t xml:space="preserve">        $stmt-&gt;execute();</w:t>
      </w:r>
    </w:p>
    <w:p>
      <w:pPr>
        <w:pStyle w:val="CodeBlock"/>
        <w:ind w:left="720"/>
      </w:pPr>
      <w:r>
        <w:t xml:space="preserve">        if ($stmt-&gt;get_result()-&gt;num_rows &gt; 0) {</w:t>
      </w:r>
    </w:p>
    <w:p>
      <w:pPr>
        <w:pStyle w:val="CodeBlock"/>
        <w:ind w:left="720"/>
      </w:pPr>
      <w:r>
        <w:t xml:space="preserve">            throw new ValidationException('Employee ID already exists');</w:t>
      </w:r>
    </w:p>
    <w:p>
      <w:pPr>
        <w:pStyle w:val="CodeBlock"/>
        <w:ind w:left="720"/>
      </w:pPr>
      <w:r>
        <w:t xml:space="preserve">        }</w:t>
      </w:r>
    </w:p>
    <w:p>
      <w:pPr>
        <w:pStyle w:val="CodeBlock"/>
        <w:ind w:left="720"/>
      </w:pPr>
      <w:r>
        <w:t xml:space="preserve">        </w:t>
      </w:r>
    </w:p>
    <w:p>
      <w:pPr>
        <w:pStyle w:val="CodeBlock"/>
        <w:ind w:left="720"/>
      </w:pPr>
      <w:r>
        <w:t xml:space="preserve">        // Insert employee</w:t>
      </w:r>
    </w:p>
    <w:p>
      <w:pPr>
        <w:pStyle w:val="CodeBlock"/>
        <w:ind w:left="720"/>
      </w:pPr>
      <w:r>
        <w:t xml:space="preserve">        $sql = "</w:t>
      </w:r>
    </w:p>
    <w:p>
      <w:pPr>
        <w:pStyle w:val="CodeBlock"/>
        <w:ind w:left="720"/>
      </w:pPr>
      <w:r>
        <w:t xml:space="preserve">            INSERT INTO employees (</w:t>
      </w:r>
    </w:p>
    <w:p>
      <w:pPr>
        <w:pStyle w:val="CodeBlock"/>
        <w:ind w:left="720"/>
      </w:pPr>
      <w:r>
        <w:t xml:space="preserve">                employee_id, first_name, last_name, email, </w:t>
      </w:r>
    </w:p>
    <w:p>
      <w:pPr>
        <w:pStyle w:val="CodeBlock"/>
        <w:ind w:left="720"/>
      </w:pPr>
      <w:r>
        <w:t xml:space="preserve">                department_id, position, salary, hire_date, status</w:t>
      </w:r>
    </w:p>
    <w:p>
      <w:pPr>
        <w:pStyle w:val="CodeBlock"/>
        <w:ind w:left="720"/>
      </w:pPr>
      <w:r>
        <w:t xml:space="preserve">            ) VALUES (?, ?, ?, ?, ?, ?, ?, ?, 'active')</w:t>
      </w:r>
    </w:p>
    <w:p>
      <w:pPr>
        <w:pStyle w:val="CodeBlock"/>
        <w:ind w:left="720"/>
      </w:pPr>
      <w:r>
        <w:t xml:space="preserve">        ";</w:t>
      </w:r>
    </w:p>
    <w:p>
      <w:pPr>
        <w:pStyle w:val="CodeBlock"/>
        <w:ind w:left="720"/>
      </w:pPr>
      <w:r>
        <w:t xml:space="preserve">        </w:t>
      </w:r>
    </w:p>
    <w:p>
      <w:pPr>
        <w:pStyle w:val="CodeBlock"/>
        <w:ind w:left="720"/>
      </w:pPr>
      <w:r>
        <w:t xml:space="preserve">        $stmt = $this-&gt;conn-&gt;prepare($sql);</w:t>
      </w:r>
    </w:p>
    <w:p>
      <w:pPr>
        <w:pStyle w:val="CodeBlock"/>
        <w:ind w:left="720"/>
      </w:pPr>
      <w:r>
        <w:t xml:space="preserve">        $stmt-&gt;bind_param(</w:t>
      </w:r>
    </w:p>
    <w:p>
      <w:pPr>
        <w:pStyle w:val="CodeBlock"/>
        <w:ind w:left="720"/>
      </w:pPr>
      <w:r>
        <w:t xml:space="preserve">            'ssssisds',</w:t>
      </w:r>
    </w:p>
    <w:p>
      <w:pPr>
        <w:pStyle w:val="CodeBlock"/>
        <w:ind w:left="720"/>
      </w:pPr>
      <w:r>
        <w:t xml:space="preserve">            $input['employee_id'],</w:t>
      </w:r>
    </w:p>
    <w:p>
      <w:pPr>
        <w:pStyle w:val="CodeBlock"/>
        <w:ind w:left="720"/>
      </w:pPr>
      <w:r>
        <w:t xml:space="preserve">            $input['first_name'],</w:t>
      </w:r>
    </w:p>
    <w:p>
      <w:pPr>
        <w:pStyle w:val="CodeBlock"/>
        <w:ind w:left="720"/>
      </w:pPr>
      <w:r>
        <w:t xml:space="preserve">            $input['last_name'],</w:t>
      </w:r>
    </w:p>
    <w:p>
      <w:pPr>
        <w:pStyle w:val="CodeBlock"/>
        <w:ind w:left="720"/>
      </w:pPr>
      <w:r>
        <w:t xml:space="preserve">            $input['email'],</w:t>
      </w:r>
    </w:p>
    <w:p>
      <w:pPr>
        <w:pStyle w:val="CodeBlock"/>
        <w:ind w:left="720"/>
      </w:pPr>
      <w:r>
        <w:t xml:space="preserve">            $input['department_id'],</w:t>
      </w:r>
    </w:p>
    <w:p>
      <w:pPr>
        <w:pStyle w:val="CodeBlock"/>
        <w:ind w:left="720"/>
      </w:pPr>
      <w:r>
        <w:t xml:space="preserve">            $input['position'],</w:t>
      </w:r>
    </w:p>
    <w:p>
      <w:pPr>
        <w:pStyle w:val="CodeBlock"/>
        <w:ind w:left="720"/>
      </w:pPr>
      <w:r>
        <w:t xml:space="preserve">            $input['salary'],</w:t>
      </w:r>
    </w:p>
    <w:p>
      <w:pPr>
        <w:pStyle w:val="CodeBlock"/>
        <w:ind w:left="720"/>
      </w:pPr>
      <w:r>
        <w:t xml:space="preserve">            $input['hire_date']</w:t>
      </w:r>
    </w:p>
    <w:p>
      <w:pPr>
        <w:pStyle w:val="CodeBlock"/>
        <w:ind w:left="720"/>
      </w:pPr>
      <w:r>
        <w:t xml:space="preserve">        );</w:t>
      </w:r>
    </w:p>
    <w:p>
      <w:pPr>
        <w:pStyle w:val="CodeBlock"/>
        <w:ind w:left="720"/>
      </w:pPr>
      <w:r>
        <w:t xml:space="preserve">        </w:t>
      </w:r>
    </w:p>
    <w:p>
      <w:pPr>
        <w:pStyle w:val="CodeBlock"/>
        <w:ind w:left="720"/>
      </w:pPr>
      <w:r>
        <w:t xml:space="preserve">        if ($stmt-&gt;execute()) {</w:t>
      </w:r>
    </w:p>
    <w:p>
      <w:pPr>
        <w:pStyle w:val="CodeBlock"/>
        <w:ind w:left="720"/>
      </w:pPr>
      <w:r>
        <w:t xml:space="preserve">            $employeeId = $this-&gt;conn-&gt;insert_id;</w:t>
      </w:r>
    </w:p>
    <w:p>
      <w:pPr>
        <w:pStyle w:val="CodeBlock"/>
        <w:ind w:left="720"/>
      </w:pPr>
      <w:r>
        <w:t xml:space="preserve">            </w:t>
      </w:r>
    </w:p>
    <w:p>
      <w:pPr>
        <w:pStyle w:val="CodeBlock"/>
        <w:ind w:left="720"/>
      </w:pPr>
      <w:r>
        <w:t xml:space="preserve">            // Log activity</w:t>
      </w:r>
    </w:p>
    <w:p>
      <w:pPr>
        <w:pStyle w:val="CodeBlock"/>
        <w:ind w:left="720"/>
      </w:pPr>
      <w:r>
        <w:t xml:space="preserve">            $this-&gt;logActivity($user['id'], 'employee_created', $employeeId);</w:t>
      </w:r>
    </w:p>
    <w:p>
      <w:pPr>
        <w:pStyle w:val="CodeBlock"/>
        <w:ind w:left="720"/>
      </w:pPr>
      <w:r>
        <w:t xml:space="preserve">            </w:t>
      </w:r>
    </w:p>
    <w:p>
      <w:pPr>
        <w:pStyle w:val="CodeBlock"/>
        <w:ind w:left="720"/>
      </w:pPr>
      <w:r>
        <w:t xml:space="preserve">            $this-&gt;sendSuccess([</w:t>
      </w:r>
    </w:p>
    <w:p>
      <w:pPr>
        <w:pStyle w:val="CodeBlock"/>
        <w:ind w:left="720"/>
      </w:pPr>
      <w:r>
        <w:t xml:space="preserve">                'message' =&gt; 'Employee created successfully',</w:t>
      </w:r>
    </w:p>
    <w:p>
      <w:pPr>
        <w:pStyle w:val="CodeBlock"/>
        <w:ind w:left="720"/>
      </w:pPr>
      <w:r>
        <w:t xml:space="preserve">                'employee_id' =&gt; $employeeId</w:t>
      </w:r>
    </w:p>
    <w:p>
      <w:pPr>
        <w:pStyle w:val="CodeBlock"/>
        <w:ind w:left="720"/>
      </w:pPr>
      <w:r>
        <w:t xml:space="preserve">            ], 201);</w:t>
      </w:r>
    </w:p>
    <w:p>
      <w:pPr>
        <w:pStyle w:val="CodeBlock"/>
        <w:ind w:left="720"/>
      </w:pPr>
      <w:r>
        <w:t xml:space="preserve">        } else {</w:t>
      </w:r>
    </w:p>
    <w:p>
      <w:pPr>
        <w:pStyle w:val="CodeBlock"/>
        <w:ind w:left="720"/>
      </w:pPr>
      <w:r>
        <w:t xml:space="preserve">            throw new Exception('Failed to create employee');</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private function validateEmployeeInput($input) {</w:t>
      </w:r>
    </w:p>
    <w:p>
      <w:pPr>
        <w:pStyle w:val="CodeBlock"/>
        <w:ind w:left="720"/>
      </w:pPr>
      <w:r>
        <w:t xml:space="preserve">        $required = ['employee_id', 'first_name', 'last_name', 'email', 'department_id'];</w:t>
      </w:r>
    </w:p>
    <w:p>
      <w:pPr>
        <w:pStyle w:val="CodeBlock"/>
        <w:ind w:left="720"/>
      </w:pPr>
      <w:r>
        <w:t xml:space="preserve">        </w:t>
      </w:r>
    </w:p>
    <w:p>
      <w:pPr>
        <w:pStyle w:val="CodeBlock"/>
        <w:ind w:left="720"/>
      </w:pPr>
      <w:r>
        <w:t xml:space="preserve">        foreach ($required as $field) {</w:t>
      </w:r>
    </w:p>
    <w:p>
      <w:pPr>
        <w:pStyle w:val="CodeBlock"/>
        <w:ind w:left="720"/>
      </w:pPr>
      <w:r>
        <w:t xml:space="preserve">            if (empty($input[$field])) {</w:t>
      </w:r>
    </w:p>
    <w:p>
      <w:pPr>
        <w:pStyle w:val="CodeBlock"/>
        <w:ind w:left="720"/>
      </w:pPr>
      <w:r>
        <w:t xml:space="preserve">                throw new ValidationException("Field '$field' is required");</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if (!filter_var($input['email'], FILTER_VALIDATE_EMAIL)) {</w:t>
      </w:r>
    </w:p>
    <w:p>
      <w:pPr>
        <w:pStyle w:val="CodeBlock"/>
        <w:ind w:left="720"/>
      </w:pPr>
      <w:r>
        <w:t xml:space="preserve">            throw new ValidationException('Invalid email format');</w:t>
      </w:r>
    </w:p>
    <w:p>
      <w:pPr>
        <w:pStyle w:val="CodeBlock"/>
        <w:ind w:left="720"/>
      </w:pPr>
      <w:r>
        <w:t xml:space="preserve">        }</w:t>
      </w:r>
    </w:p>
    <w:p>
      <w:pPr>
        <w:pStyle w:val="CodeBlock"/>
        <w:ind w:left="720"/>
      </w:pPr>
      <w:r>
        <w:t xml:space="preserve">        </w:t>
      </w:r>
    </w:p>
    <w:p>
      <w:pPr>
        <w:pStyle w:val="CodeBlock"/>
        <w:ind w:left="720"/>
      </w:pPr>
      <w:r>
        <w:t xml:space="preserve">        if (isset($input['salary']) &amp;&amp; (!is_numeric($input['salary']) || $input['salary'] &lt; 0)) {</w:t>
      </w:r>
    </w:p>
    <w:p>
      <w:pPr>
        <w:pStyle w:val="CodeBlock"/>
        <w:ind w:left="720"/>
      </w:pPr>
      <w:r>
        <w:t xml:space="preserve">            throw new ValidationException('Invalid salary amount');</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private function sendSuccess($data, $statusCode = 200) {</w:t>
      </w:r>
    </w:p>
    <w:p>
      <w:pPr>
        <w:pStyle w:val="CodeBlock"/>
        <w:ind w:left="720"/>
      </w:pPr>
      <w:r>
        <w:t xml:space="preserve">        http_response_code($statusCode);</w:t>
      </w:r>
    </w:p>
    <w:p>
      <w:pPr>
        <w:pStyle w:val="CodeBlock"/>
        <w:ind w:left="720"/>
      </w:pPr>
      <w:r>
        <w:t xml:space="preserve">        header('Content-Type: application/json');</w:t>
      </w:r>
    </w:p>
    <w:p>
      <w:pPr>
        <w:pStyle w:val="CodeBlock"/>
        <w:ind w:left="720"/>
      </w:pPr>
      <w:r>
        <w:t xml:space="preserve">        echo json_encode([</w:t>
      </w:r>
    </w:p>
    <w:p>
      <w:pPr>
        <w:pStyle w:val="CodeBlock"/>
        <w:ind w:left="720"/>
      </w:pPr>
      <w:r>
        <w:t xml:space="preserve">            'success' =&gt; true,</w:t>
      </w:r>
    </w:p>
    <w:p>
      <w:pPr>
        <w:pStyle w:val="CodeBlock"/>
        <w:ind w:left="720"/>
      </w:pPr>
      <w:r>
        <w:t xml:space="preserve">            'data' =&gt; $data,</w:t>
      </w:r>
    </w:p>
    <w:p>
      <w:pPr>
        <w:pStyle w:val="CodeBlock"/>
        <w:ind w:left="720"/>
      </w:pPr>
      <w:r>
        <w:t xml:space="preserve">            'timestamp' =&gt; date('c')</w:t>
      </w:r>
    </w:p>
    <w:p>
      <w:pPr>
        <w:pStyle w:val="CodeBlock"/>
        <w:ind w:left="720"/>
      </w:pPr>
      <w:r>
        <w:t xml:space="preserve">        ]);</w:t>
      </w:r>
    </w:p>
    <w:p>
      <w:pPr>
        <w:pStyle w:val="CodeBlock"/>
        <w:ind w:left="720"/>
      </w:pPr>
      <w:r>
        <w:t xml:space="preserve">        exit();</w:t>
      </w:r>
    </w:p>
    <w:p>
      <w:pPr>
        <w:pStyle w:val="CodeBlock"/>
        <w:ind w:left="720"/>
      </w:pPr>
      <w:r>
        <w:t xml:space="preserve">    }</w:t>
      </w:r>
    </w:p>
    <w:p>
      <w:pPr>
        <w:pStyle w:val="CodeBlock"/>
        <w:ind w:left="720"/>
      </w:pPr>
      <w:r>
        <w:t xml:space="preserve">    </w:t>
      </w:r>
    </w:p>
    <w:p>
      <w:pPr>
        <w:pStyle w:val="CodeBlock"/>
        <w:ind w:left="720"/>
      </w:pPr>
      <w:r>
        <w:t xml:space="preserve">    private function sendError($statusCode, $message) {</w:t>
      </w:r>
    </w:p>
    <w:p>
      <w:pPr>
        <w:pStyle w:val="CodeBlock"/>
        <w:ind w:left="720"/>
      </w:pPr>
      <w:r>
        <w:t xml:space="preserve">        http_response_code($statusCode);</w:t>
      </w:r>
    </w:p>
    <w:p>
      <w:pPr>
        <w:pStyle w:val="CodeBlock"/>
        <w:ind w:left="720"/>
      </w:pPr>
      <w:r>
        <w:t xml:space="preserve">        header('Content-Type: application/json');</w:t>
      </w:r>
    </w:p>
    <w:p>
      <w:pPr>
        <w:pStyle w:val="CodeBlock"/>
        <w:ind w:left="720"/>
      </w:pPr>
      <w:r>
        <w:t xml:space="preserve">        echo json_encode([</w:t>
      </w:r>
    </w:p>
    <w:p>
      <w:pPr>
        <w:pStyle w:val="CodeBlock"/>
        <w:ind w:left="720"/>
      </w:pPr>
      <w:r>
        <w:t xml:space="preserve">            'success' =&gt; false,</w:t>
      </w:r>
    </w:p>
    <w:p>
      <w:pPr>
        <w:pStyle w:val="CodeBlock"/>
        <w:ind w:left="720"/>
      </w:pPr>
      <w:r>
        <w:t xml:space="preserve">            'error' =&gt; [</w:t>
      </w:r>
    </w:p>
    <w:p>
      <w:pPr>
        <w:pStyle w:val="CodeBlock"/>
        <w:ind w:left="720"/>
      </w:pPr>
      <w:r>
        <w:t xml:space="preserve">                'code' =&gt; $statusCode,</w:t>
      </w:r>
    </w:p>
    <w:p>
      <w:pPr>
        <w:pStyle w:val="CodeBlock"/>
        <w:ind w:left="720"/>
      </w:pPr>
      <w:r>
        <w:t xml:space="preserve">                'message' =&gt; $message</w:t>
      </w:r>
    </w:p>
    <w:p>
      <w:pPr>
        <w:pStyle w:val="CodeBlock"/>
        <w:ind w:left="720"/>
      </w:pPr>
      <w:r>
        <w:t xml:space="preserve">            ],</w:t>
      </w:r>
    </w:p>
    <w:p>
      <w:pPr>
        <w:pStyle w:val="CodeBlock"/>
        <w:ind w:left="720"/>
      </w:pPr>
      <w:r>
        <w:t xml:space="preserve">            'timestamp' =&gt; date('c')</w:t>
      </w:r>
    </w:p>
    <w:p>
      <w:pPr>
        <w:pStyle w:val="CodeBlock"/>
        <w:ind w:left="720"/>
      </w:pPr>
      <w:r>
        <w:t xml:space="preserve">        ]);</w:t>
      </w:r>
    </w:p>
    <w:p>
      <w:pPr>
        <w:pStyle w:val="CodeBlock"/>
        <w:ind w:left="720"/>
      </w:pPr>
      <w:r>
        <w:t xml:space="preserve">        exit();</w:t>
      </w:r>
    </w:p>
    <w:p>
      <w:pPr>
        <w:pStyle w:val="CodeBlock"/>
        <w:ind w:left="720"/>
      </w:pPr>
      <w:r>
        <w:t xml:space="preserve">    }</w:t>
      </w:r>
    </w:p>
    <w:p>
      <w:pPr>
        <w:pStyle w:val="CodeBlock"/>
        <w:ind w:left="720"/>
      </w:pPr>
      <w:r>
        <w:t xml:space="preserve">    </w:t>
      </w:r>
    </w:p>
    <w:p>
      <w:pPr>
        <w:pStyle w:val="CodeBlock"/>
        <w:ind w:left="720"/>
      </w:pPr>
      <w:r>
        <w:t xml:space="preserve">    private function setCORSHeaders() {</w:t>
      </w:r>
    </w:p>
    <w:p>
      <w:pPr>
        <w:pStyle w:val="CodeBlock"/>
        <w:ind w:left="720"/>
      </w:pPr>
      <w:r>
        <w:t xml:space="preserve">        header('Access-Control-Allow-Origin: *');</w:t>
      </w:r>
    </w:p>
    <w:p>
      <w:pPr>
        <w:pStyle w:val="CodeBlock"/>
        <w:ind w:left="720"/>
      </w:pPr>
      <w:r>
        <w:t xml:space="preserve">        header('Access-Control-Allow-Methods: GET, POST, PUT, DELETE, OPTIONS');</w:t>
      </w:r>
    </w:p>
    <w:p>
      <w:pPr>
        <w:pStyle w:val="CodeBlock"/>
        <w:ind w:left="720"/>
      </w:pPr>
      <w:r>
        <w:t xml:space="preserve">        header('Access-Control-Allow-Headers: Content-Type, Authorization');</w:t>
      </w:r>
    </w:p>
    <w:p>
      <w:pPr>
        <w:pStyle w:val="CodeBlock"/>
        <w:ind w:left="720"/>
      </w:pPr>
      <w:r>
        <w:t xml:space="preserve">        header('Access-Control-Max-Age: 86400');</w:t>
      </w:r>
    </w:p>
    <w:p>
      <w:pPr>
        <w:pStyle w:val="CodeBlock"/>
        <w:ind w:left="720"/>
      </w:pPr>
      <w:r>
        <w:t xml:space="preserve">    }</w:t>
      </w:r>
    </w:p>
    <w:p>
      <w:pPr>
        <w:pStyle w:val="CodeBlock"/>
        <w:ind w:left="720"/>
      </w:pPr>
      <w:r>
        <w:t>}</w:t>
      </w:r>
    </w:p>
    <w:p>
      <w:pPr>
        <w:pStyle w:val="CodeBlock"/>
        <w:ind w:left="720"/>
      </w:pPr>
      <w:r>
        <w:t>?&gt;</w:t>
      </w:r>
    </w:p>
    <w:p>
      <w:pPr>
        <w:pStyle w:val="CustomH2"/>
      </w:pPr>
      <w:r>
        <w:t>17.8 Authentication &amp; Security Implementation</w:t>
      </w:r>
    </w:p>
    <w:p>
      <w:pPr>
        <w:pStyle w:val="CustomH3"/>
      </w:pPr>
      <w:r>
        <w:t>Multi-Layer Security Architecture</w:t>
      </w:r>
    </w:p>
    <w:p>
      <w:pPr>
        <w:pStyle w:val="CustomH4"/>
      </w:pPr>
      <w:r>
        <w:t>JWT Token Authentication</w:t>
      </w:r>
    </w:p>
    <w:p>
      <w:r>
        <w:t>JSON Web Tokens provide stateless authentication with configurable expiration times and refresh token support.</w:t>
      </w:r>
    </w:p>
    <w:p>
      <w:pPr>
        <w:pStyle w:val="ListBullet"/>
      </w:pPr>
      <w:r>
        <w:t>Access tokens (15 minutes expiry)</w:t>
      </w:r>
    </w:p>
    <w:p>
      <w:pPr>
        <w:pStyle w:val="ListBullet"/>
      </w:pPr>
      <w:r>
        <w:t>Refresh tokens (7 days expiry)</w:t>
      </w:r>
    </w:p>
    <w:p>
      <w:pPr>
        <w:pStyle w:val="ListBullet"/>
      </w:pPr>
      <w:r>
        <w:t>Token blacklisting for logout</w:t>
      </w:r>
    </w:p>
    <w:p>
      <w:pPr>
        <w:pStyle w:val="ListBullet"/>
      </w:pPr>
      <w:r>
        <w:t>Automatic token refresh</w:t>
      </w:r>
    </w:p>
    <w:p>
      <w:pPr>
        <w:pStyle w:val="CustomH4"/>
      </w:pPr>
      <w:r>
        <w:t>Role-Based Access Control (RBAC)</w:t>
      </w:r>
    </w:p>
    <w:p>
      <w:r>
        <w:t>Granular permission system with hierarchical roles and resource-based access control.</w:t>
      </w:r>
    </w:p>
    <w:p>
      <w:pPr>
        <w:pStyle w:val="ListBullet"/>
      </w:pPr>
      <w:r>
        <w:t>Dynamic role assignment</w:t>
      </w:r>
    </w:p>
    <w:p>
      <w:pPr>
        <w:pStyle w:val="ListBullet"/>
      </w:pPr>
      <w:r>
        <w:t>Permission inheritance</w:t>
      </w:r>
    </w:p>
    <w:p>
      <w:pPr>
        <w:pStyle w:val="ListBullet"/>
      </w:pPr>
      <w:r>
        <w:t>Resource-level permissions</w:t>
      </w:r>
    </w:p>
    <w:p>
      <w:pPr>
        <w:pStyle w:val="ListBullet"/>
      </w:pPr>
      <w:r>
        <w:t>Context-aware authorization</w:t>
      </w:r>
    </w:p>
    <w:p>
      <w:pPr>
        <w:pStyle w:val="CustomH4"/>
      </w:pPr>
      <w:r>
        <w:t>Input Validation &amp; Sanitization</w:t>
      </w:r>
    </w:p>
    <w:p>
      <w:r>
        <w:t>Comprehensive input validation to prevent injection attacks and data corruption.</w:t>
      </w:r>
    </w:p>
    <w:p>
      <w:pPr>
        <w:pStyle w:val="ListBullet"/>
      </w:pPr>
      <w:r>
        <w:t>SQL injection prevention</w:t>
      </w:r>
    </w:p>
    <w:p>
      <w:pPr>
        <w:pStyle w:val="ListBullet"/>
      </w:pPr>
      <w:r>
        <w:t>XSS protection</w:t>
      </w:r>
    </w:p>
    <w:p>
      <w:pPr>
        <w:pStyle w:val="ListBullet"/>
      </w:pPr>
      <w:r>
        <w:t>CSRF token validation</w:t>
      </w:r>
    </w:p>
    <w:p>
      <w:pPr>
        <w:pStyle w:val="ListBullet"/>
      </w:pPr>
      <w:r>
        <w:t>File upload security</w:t>
      </w:r>
    </w:p>
    <w:p>
      <w:pPr>
        <w:pStyle w:val="CustomH4"/>
      </w:pPr>
      <w:r>
        <w:t>API Rate Limiting</w:t>
      </w:r>
    </w:p>
    <w:p>
      <w:r>
        <w:t>Intelligent rate limiting to prevent abuse and ensure fair resource usage.</w:t>
      </w:r>
    </w:p>
    <w:p>
      <w:pPr>
        <w:pStyle w:val="ListBullet"/>
      </w:pPr>
      <w:r>
        <w:t>Per-endpoint rate limits</w:t>
      </w:r>
    </w:p>
    <w:p>
      <w:pPr>
        <w:pStyle w:val="ListBullet"/>
      </w:pPr>
      <w:r>
        <w:t>User-based throttling</w:t>
      </w:r>
    </w:p>
    <w:p>
      <w:pPr>
        <w:pStyle w:val="ListBullet"/>
      </w:pPr>
      <w:r>
        <w:t>IP-based restrictions</w:t>
      </w:r>
    </w:p>
    <w:p>
      <w:pPr>
        <w:pStyle w:val="ListBullet"/>
      </w:pPr>
      <w:r>
        <w:t>Burst protection</w:t>
      </w:r>
    </w:p>
    <w:p>
      <w:pPr>
        <w:pStyle w:val="CodeBlock"/>
        <w:ind w:left="720"/>
      </w:pPr>
      <w:r>
        <w:t>secretKey = $_ENV['JWT_SECRET_KEY'] ?? 'default-secret-key';</w:t>
      </w:r>
    </w:p>
    <w:p>
      <w:pPr>
        <w:pStyle w:val="CodeBlock"/>
        <w:ind w:left="720"/>
      </w:pPr>
      <w:r>
        <w:t xml:space="preserve">    }</w:t>
      </w:r>
    </w:p>
    <w:p>
      <w:pPr>
        <w:pStyle w:val="CodeBlock"/>
        <w:ind w:left="720"/>
      </w:pPr>
      <w:r>
        <w:t xml:space="preserve">    </w:t>
      </w:r>
    </w:p>
    <w:p>
      <w:pPr>
        <w:pStyle w:val="CodeBlock"/>
        <w:ind w:left="720"/>
      </w:pPr>
      <w:r>
        <w:t xml:space="preserve">    public function generateTokens($userId, $userData = []) {</w:t>
      </w:r>
    </w:p>
    <w:p>
      <w:pPr>
        <w:pStyle w:val="CodeBlock"/>
        <w:ind w:left="720"/>
      </w:pPr>
      <w:r>
        <w:t xml:space="preserve">        $now = time();</w:t>
      </w:r>
    </w:p>
    <w:p>
      <w:pPr>
        <w:pStyle w:val="CodeBlock"/>
        <w:ind w:left="720"/>
      </w:pPr>
      <w:r>
        <w:t xml:space="preserve">        </w:t>
      </w:r>
    </w:p>
    <w:p>
      <w:pPr>
        <w:pStyle w:val="CodeBlock"/>
        <w:ind w:left="720"/>
      </w:pPr>
      <w:r>
        <w:t xml:space="preserve">        // Access token payload</w:t>
      </w:r>
    </w:p>
    <w:p>
      <w:pPr>
        <w:pStyle w:val="CodeBlock"/>
        <w:ind w:left="720"/>
      </w:pPr>
      <w:r>
        <w:t xml:space="preserve">        $accessPayload = [</w:t>
      </w:r>
    </w:p>
    <w:p>
      <w:pPr>
        <w:pStyle w:val="CodeBlock"/>
        <w:ind w:left="720"/>
      </w:pPr>
      <w:r>
        <w:t xml:space="preserve">            'iss' =&gt; 'crm-system',</w:t>
      </w:r>
    </w:p>
    <w:p>
      <w:pPr>
        <w:pStyle w:val="CodeBlock"/>
        <w:ind w:left="720"/>
      </w:pPr>
      <w:r>
        <w:t xml:space="preserve">            'aud' =&gt; 'crm-users',</w:t>
      </w:r>
    </w:p>
    <w:p>
      <w:pPr>
        <w:pStyle w:val="CodeBlock"/>
        <w:ind w:left="720"/>
      </w:pPr>
      <w:r>
        <w:t xml:space="preserve">            'iat' =&gt; $now,</w:t>
      </w:r>
    </w:p>
    <w:p>
      <w:pPr>
        <w:pStyle w:val="CodeBlock"/>
        <w:ind w:left="720"/>
      </w:pPr>
      <w:r>
        <w:t xml:space="preserve">            'exp' =&gt; $now + $this-&gt;accessTokenExpiry,</w:t>
      </w:r>
    </w:p>
    <w:p>
      <w:pPr>
        <w:pStyle w:val="CodeBlock"/>
        <w:ind w:left="720"/>
      </w:pPr>
      <w:r>
        <w:t xml:space="preserve">            'sub' =&gt; $userId,</w:t>
      </w:r>
    </w:p>
    <w:p>
      <w:pPr>
        <w:pStyle w:val="CodeBlock"/>
        <w:ind w:left="720"/>
      </w:pPr>
      <w:r>
        <w:t xml:space="preserve">            'type' =&gt; 'access',</w:t>
      </w:r>
    </w:p>
    <w:p>
      <w:pPr>
        <w:pStyle w:val="CodeBlock"/>
        <w:ind w:left="720"/>
      </w:pPr>
      <w:r>
        <w:t xml:space="preserve">            'data' =&gt; $userData</w:t>
      </w:r>
    </w:p>
    <w:p>
      <w:pPr>
        <w:pStyle w:val="CodeBlock"/>
        <w:ind w:left="720"/>
      </w:pPr>
      <w:r>
        <w:t xml:space="preserve">        ];</w:t>
      </w:r>
    </w:p>
    <w:p>
      <w:pPr>
        <w:pStyle w:val="CodeBlock"/>
        <w:ind w:left="720"/>
      </w:pPr>
      <w:r>
        <w:t xml:space="preserve">        </w:t>
      </w:r>
    </w:p>
    <w:p>
      <w:pPr>
        <w:pStyle w:val="CodeBlock"/>
        <w:ind w:left="720"/>
      </w:pPr>
      <w:r>
        <w:t xml:space="preserve">        // Refresh token payload</w:t>
      </w:r>
    </w:p>
    <w:p>
      <w:pPr>
        <w:pStyle w:val="CodeBlock"/>
        <w:ind w:left="720"/>
      </w:pPr>
      <w:r>
        <w:t xml:space="preserve">        $refreshPayload = [</w:t>
      </w:r>
    </w:p>
    <w:p>
      <w:pPr>
        <w:pStyle w:val="CodeBlock"/>
        <w:ind w:left="720"/>
      </w:pPr>
      <w:r>
        <w:t xml:space="preserve">            'iss' =&gt; 'crm-system',</w:t>
      </w:r>
    </w:p>
    <w:p>
      <w:pPr>
        <w:pStyle w:val="CodeBlock"/>
        <w:ind w:left="720"/>
      </w:pPr>
      <w:r>
        <w:t xml:space="preserve">            'aud' =&gt; 'crm-users',</w:t>
      </w:r>
    </w:p>
    <w:p>
      <w:pPr>
        <w:pStyle w:val="CodeBlock"/>
        <w:ind w:left="720"/>
      </w:pPr>
      <w:r>
        <w:t xml:space="preserve">            'iat' =&gt; $now,</w:t>
      </w:r>
    </w:p>
    <w:p>
      <w:pPr>
        <w:pStyle w:val="CodeBlock"/>
        <w:ind w:left="720"/>
      </w:pPr>
      <w:r>
        <w:t xml:space="preserve">            'exp' =&gt; $now + $this-&gt;refreshTokenExpiry,</w:t>
      </w:r>
    </w:p>
    <w:p>
      <w:pPr>
        <w:pStyle w:val="CodeBlock"/>
        <w:ind w:left="720"/>
      </w:pPr>
      <w:r>
        <w:t xml:space="preserve">            'sub' =&gt; $userId,</w:t>
      </w:r>
    </w:p>
    <w:p>
      <w:pPr>
        <w:pStyle w:val="CodeBlock"/>
        <w:ind w:left="720"/>
      </w:pPr>
      <w:r>
        <w:t xml:space="preserve">            'type' =&gt; 'refresh',</w:t>
      </w:r>
    </w:p>
    <w:p>
      <w:pPr>
        <w:pStyle w:val="CodeBlock"/>
        <w:ind w:left="720"/>
      </w:pPr>
      <w:r>
        <w:t xml:space="preserve">            'jti' =&gt; bin2hex(random_bytes(16)) // Unique token ID</w:t>
      </w:r>
    </w:p>
    <w:p>
      <w:pPr>
        <w:pStyle w:val="CodeBlock"/>
        <w:ind w:left="720"/>
      </w:pPr>
      <w:r>
        <w:t xml:space="preserve">        ];</w:t>
      </w:r>
    </w:p>
    <w:p>
      <w:pPr>
        <w:pStyle w:val="CodeBlock"/>
        <w:ind w:left="720"/>
      </w:pPr>
      <w:r>
        <w:t xml:space="preserve">        </w:t>
      </w:r>
    </w:p>
    <w:p>
      <w:pPr>
        <w:pStyle w:val="CodeBlock"/>
        <w:ind w:left="720"/>
      </w:pPr>
      <w:r>
        <w:t xml:space="preserve">        return [</w:t>
      </w:r>
    </w:p>
    <w:p>
      <w:pPr>
        <w:pStyle w:val="CodeBlock"/>
        <w:ind w:left="720"/>
      </w:pPr>
      <w:r>
        <w:t xml:space="preserve">            'access_token' =&gt; $this-&gt;encodeJWT($accessPayload),</w:t>
      </w:r>
    </w:p>
    <w:p>
      <w:pPr>
        <w:pStyle w:val="CodeBlock"/>
        <w:ind w:left="720"/>
      </w:pPr>
      <w:r>
        <w:t xml:space="preserve">            'refresh_token' =&gt; $this-&gt;encodeJWT($refreshPayload),</w:t>
      </w:r>
    </w:p>
    <w:p>
      <w:pPr>
        <w:pStyle w:val="CodeBlock"/>
        <w:ind w:left="720"/>
      </w:pPr>
      <w:r>
        <w:t xml:space="preserve">            'expires_in' =&gt; $this-&gt;accessTokenExpiry,</w:t>
      </w:r>
    </w:p>
    <w:p>
      <w:pPr>
        <w:pStyle w:val="CodeBlock"/>
        <w:ind w:left="720"/>
      </w:pPr>
      <w:r>
        <w:t xml:space="preserve">            'token_type' =&gt; 'Bearer'</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public function validateToken($token) {</w:t>
      </w:r>
    </w:p>
    <w:p>
      <w:pPr>
        <w:pStyle w:val="CodeBlock"/>
        <w:ind w:left="720"/>
      </w:pPr>
      <w:r>
        <w:t xml:space="preserve">        try {</w:t>
      </w:r>
    </w:p>
    <w:p>
      <w:pPr>
        <w:pStyle w:val="CodeBlock"/>
        <w:ind w:left="720"/>
      </w:pPr>
      <w:r>
        <w:t xml:space="preserve">            $payload = $this-&gt;decodeJWT($token);</w:t>
      </w:r>
    </w:p>
    <w:p>
      <w:pPr>
        <w:pStyle w:val="CodeBlock"/>
        <w:ind w:left="720"/>
      </w:pPr>
      <w:r>
        <w:t xml:space="preserve">            </w:t>
      </w:r>
    </w:p>
    <w:p>
      <w:pPr>
        <w:pStyle w:val="CodeBlock"/>
        <w:ind w:left="720"/>
      </w:pPr>
      <w:r>
        <w:t xml:space="preserve">            // Check if token is blacklisted</w:t>
      </w:r>
    </w:p>
    <w:p>
      <w:pPr>
        <w:pStyle w:val="CodeBlock"/>
        <w:ind w:left="720"/>
      </w:pPr>
      <w:r>
        <w:t xml:space="preserve">            if ($this-&gt;isTokenBlacklisted($token)) {</w:t>
      </w:r>
    </w:p>
    <w:p>
      <w:pPr>
        <w:pStyle w:val="CodeBlock"/>
        <w:ind w:left="720"/>
      </w:pPr>
      <w:r>
        <w:t xml:space="preserve">                throw new AuthenticationException('Token has been revoked');</w:t>
      </w:r>
    </w:p>
    <w:p>
      <w:pPr>
        <w:pStyle w:val="CodeBlock"/>
        <w:ind w:left="720"/>
      </w:pPr>
      <w:r>
        <w:t xml:space="preserve">            }</w:t>
      </w:r>
    </w:p>
    <w:p>
      <w:pPr>
        <w:pStyle w:val="CodeBlock"/>
        <w:ind w:left="720"/>
      </w:pPr>
      <w:r>
        <w:t xml:space="preserve">            </w:t>
      </w:r>
    </w:p>
    <w:p>
      <w:pPr>
        <w:pStyle w:val="CodeBlock"/>
        <w:ind w:left="720"/>
      </w:pPr>
      <w:r>
        <w:t xml:space="preserve">            // Validate token type and expiration</w:t>
      </w:r>
    </w:p>
    <w:p>
      <w:pPr>
        <w:pStyle w:val="CodeBlock"/>
        <w:ind w:left="720"/>
      </w:pPr>
      <w:r>
        <w:t xml:space="preserve">            if ($payload['exp'] &lt; time()) {</w:t>
      </w:r>
    </w:p>
    <w:p>
      <w:pPr>
        <w:pStyle w:val="CodeBlock"/>
        <w:ind w:left="720"/>
      </w:pPr>
      <w:r>
        <w:t xml:space="preserve">                throw new AuthenticationException('Token has expired');</w:t>
      </w:r>
    </w:p>
    <w:p>
      <w:pPr>
        <w:pStyle w:val="CodeBlock"/>
        <w:ind w:left="720"/>
      </w:pPr>
      <w:r>
        <w:t xml:space="preserve">            }</w:t>
      </w:r>
    </w:p>
    <w:p>
      <w:pPr>
        <w:pStyle w:val="CodeBlock"/>
        <w:ind w:left="720"/>
      </w:pPr>
      <w:r>
        <w:t xml:space="preserve">            </w:t>
      </w:r>
    </w:p>
    <w:p>
      <w:pPr>
        <w:pStyle w:val="CodeBlock"/>
        <w:ind w:left="720"/>
      </w:pPr>
      <w:r>
        <w:t xml:space="preserve">            return $payload;</w:t>
      </w:r>
    </w:p>
    <w:p>
      <w:pPr>
        <w:pStyle w:val="CodeBlock"/>
        <w:ind w:left="720"/>
      </w:pPr>
      <w:r>
        <w:t xml:space="preserve">            </w:t>
      </w:r>
    </w:p>
    <w:p>
      <w:pPr>
        <w:pStyle w:val="CodeBlock"/>
        <w:ind w:left="720"/>
      </w:pPr>
      <w:r>
        <w:t xml:space="preserve">        } catch (Exception $e) {</w:t>
      </w:r>
    </w:p>
    <w:p>
      <w:pPr>
        <w:pStyle w:val="CodeBlock"/>
        <w:ind w:left="720"/>
      </w:pPr>
      <w:r>
        <w:t xml:space="preserve">            throw new AuthenticationException('Invalid token: ' . $e-&gt;getMessage());</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public function refreshAccessToken($refreshToken) {</w:t>
      </w:r>
    </w:p>
    <w:p>
      <w:pPr>
        <w:pStyle w:val="CodeBlock"/>
        <w:ind w:left="720"/>
      </w:pPr>
      <w:r>
        <w:t xml:space="preserve">        $payload = $this-&gt;validateToken($refreshToken);</w:t>
      </w:r>
    </w:p>
    <w:p>
      <w:pPr>
        <w:pStyle w:val="CodeBlock"/>
        <w:ind w:left="720"/>
      </w:pPr>
      <w:r>
        <w:t xml:space="preserve">        </w:t>
      </w:r>
    </w:p>
    <w:p>
      <w:pPr>
        <w:pStyle w:val="CodeBlock"/>
        <w:ind w:left="720"/>
      </w:pPr>
      <w:r>
        <w:t xml:space="preserve">        if ($payload['type'] !== 'refresh') {</w:t>
      </w:r>
    </w:p>
    <w:p>
      <w:pPr>
        <w:pStyle w:val="CodeBlock"/>
        <w:ind w:left="720"/>
      </w:pPr>
      <w:r>
        <w:t xml:space="preserve">            throw new AuthenticationException('Invalid token type');</w:t>
      </w:r>
    </w:p>
    <w:p>
      <w:pPr>
        <w:pStyle w:val="CodeBlock"/>
        <w:ind w:left="720"/>
      </w:pPr>
      <w:r>
        <w:t xml:space="preserve">        }</w:t>
      </w:r>
    </w:p>
    <w:p>
      <w:pPr>
        <w:pStyle w:val="CodeBlock"/>
        <w:ind w:left="720"/>
      </w:pPr>
      <w:r>
        <w:t xml:space="preserve">        </w:t>
      </w:r>
    </w:p>
    <w:p>
      <w:pPr>
        <w:pStyle w:val="CodeBlock"/>
        <w:ind w:left="720"/>
      </w:pPr>
      <w:r>
        <w:t xml:space="preserve">        // Get user data</w:t>
      </w:r>
    </w:p>
    <w:p>
      <w:pPr>
        <w:pStyle w:val="CodeBlock"/>
        <w:ind w:left="720"/>
      </w:pPr>
      <w:r>
        <w:t xml:space="preserve">        global $conn;</w:t>
      </w:r>
    </w:p>
    <w:p>
      <w:pPr>
        <w:pStyle w:val="CodeBlock"/>
        <w:ind w:left="720"/>
      </w:pPr>
      <w:r>
        <w:t xml:space="preserve">        $stmt = $conn-&gt;prepare("</w:t>
      </w:r>
    </w:p>
    <w:p>
      <w:pPr>
        <w:pStyle w:val="CodeBlock"/>
        <w:ind w:left="720"/>
      </w:pPr>
      <w:r>
        <w:t xml:space="preserve">            SELECT id, username, email, role_id, status </w:t>
      </w:r>
    </w:p>
    <w:p>
      <w:pPr>
        <w:pStyle w:val="CodeBlock"/>
        <w:ind w:left="720"/>
      </w:pPr>
      <w:r>
        <w:t xml:space="preserve">            FROM users </w:t>
      </w:r>
    </w:p>
    <w:p>
      <w:pPr>
        <w:pStyle w:val="CodeBlock"/>
        <w:ind w:left="720"/>
      </w:pPr>
      <w:r>
        <w:t xml:space="preserve">            WHERE id = ? AND status = 'active'</w:t>
      </w:r>
    </w:p>
    <w:p>
      <w:pPr>
        <w:pStyle w:val="CodeBlock"/>
        <w:ind w:left="720"/>
      </w:pPr>
      <w:r>
        <w:t xml:space="preserve">        ");</w:t>
      </w:r>
    </w:p>
    <w:p>
      <w:pPr>
        <w:pStyle w:val="CodeBlock"/>
        <w:ind w:left="720"/>
      </w:pPr>
      <w:r>
        <w:t xml:space="preserve">        $stmt-&gt;bind_param('i', $payload['sub']);</w:t>
      </w:r>
    </w:p>
    <w:p>
      <w:pPr>
        <w:pStyle w:val="CodeBlock"/>
        <w:ind w:left="720"/>
      </w:pPr>
      <w:r>
        <w:t xml:space="preserve">        $stmt-&gt;execute();</w:t>
      </w:r>
    </w:p>
    <w:p>
      <w:pPr>
        <w:pStyle w:val="CodeBlock"/>
        <w:ind w:left="720"/>
      </w:pPr>
      <w:r>
        <w:t xml:space="preserve">        $user = $stmt-&gt;get_result()-&gt;fetch_assoc();</w:t>
      </w:r>
    </w:p>
    <w:p>
      <w:pPr>
        <w:pStyle w:val="CodeBlock"/>
        <w:ind w:left="720"/>
      </w:pPr>
      <w:r>
        <w:t xml:space="preserve">        </w:t>
      </w:r>
    </w:p>
    <w:p>
      <w:pPr>
        <w:pStyle w:val="CodeBlock"/>
        <w:ind w:left="720"/>
      </w:pPr>
      <w:r>
        <w:t xml:space="preserve">        if (!$user) {</w:t>
      </w:r>
    </w:p>
    <w:p>
      <w:pPr>
        <w:pStyle w:val="CodeBlock"/>
        <w:ind w:left="720"/>
      </w:pPr>
      <w:r>
        <w:t xml:space="preserve">            throw new AuthenticationException('User not found or inactive');</w:t>
      </w:r>
    </w:p>
    <w:p>
      <w:pPr>
        <w:pStyle w:val="CodeBlock"/>
        <w:ind w:left="720"/>
      </w:pPr>
      <w:r>
        <w:t xml:space="preserve">        }</w:t>
      </w:r>
    </w:p>
    <w:p>
      <w:pPr>
        <w:pStyle w:val="CodeBlock"/>
        <w:ind w:left="720"/>
      </w:pPr>
      <w:r>
        <w:t xml:space="preserve">        </w:t>
      </w:r>
    </w:p>
    <w:p>
      <w:pPr>
        <w:pStyle w:val="CodeBlock"/>
        <w:ind w:left="720"/>
      </w:pPr>
      <w:r>
        <w:t xml:space="preserve">        // Generate new access token</w:t>
      </w:r>
    </w:p>
    <w:p>
      <w:pPr>
        <w:pStyle w:val="CodeBlock"/>
        <w:ind w:left="720"/>
      </w:pPr>
      <w:r>
        <w:t xml:space="preserve">        return $this-&gt;generateTokens($user['id'], [</w:t>
      </w:r>
    </w:p>
    <w:p>
      <w:pPr>
        <w:pStyle w:val="CodeBlock"/>
        <w:ind w:left="720"/>
      </w:pPr>
      <w:r>
        <w:t xml:space="preserve">            'username' =&gt; $user['username'],</w:t>
      </w:r>
    </w:p>
    <w:p>
      <w:pPr>
        <w:pStyle w:val="CodeBlock"/>
        <w:ind w:left="720"/>
      </w:pPr>
      <w:r>
        <w:t xml:space="preserve">            'email' =&gt; $user['email'],</w:t>
      </w:r>
    </w:p>
    <w:p>
      <w:pPr>
        <w:pStyle w:val="CodeBlock"/>
        <w:ind w:left="720"/>
      </w:pPr>
      <w:r>
        <w:t xml:space="preserve">            'role_id' =&gt; $user['role_id']</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private function encodeJWT($payload) {</w:t>
      </w:r>
    </w:p>
    <w:p>
      <w:pPr>
        <w:pStyle w:val="CodeBlock"/>
        <w:ind w:left="720"/>
      </w:pPr>
      <w:r>
        <w:t xml:space="preserve">        $header = json_encode(['typ' =&gt; 'JWT', 'alg' =&gt; $this-&gt;algorithm]);</w:t>
      </w:r>
    </w:p>
    <w:p>
      <w:pPr>
        <w:pStyle w:val="CodeBlock"/>
        <w:ind w:left="720"/>
      </w:pPr>
      <w:r>
        <w:t xml:space="preserve">        $payload = json_encode($payload);</w:t>
      </w:r>
    </w:p>
    <w:p>
      <w:pPr>
        <w:pStyle w:val="CodeBlock"/>
        <w:ind w:left="720"/>
      </w:pPr>
      <w:r>
        <w:t xml:space="preserve">        </w:t>
      </w:r>
    </w:p>
    <w:p>
      <w:pPr>
        <w:pStyle w:val="CodeBlock"/>
        <w:ind w:left="720"/>
      </w:pPr>
      <w:r>
        <w:t xml:space="preserve">        $base64Header = str_replace(['+', '/', '='], ['-', '_', ''], base64_encode($header));</w:t>
      </w:r>
    </w:p>
    <w:p>
      <w:pPr>
        <w:pStyle w:val="CodeBlock"/>
        <w:ind w:left="720"/>
      </w:pPr>
      <w:r>
        <w:t xml:space="preserve">        $base64Payload = str_replace(['+', '/', '='], ['-', '_', ''], base64_encode($payload));</w:t>
      </w:r>
    </w:p>
    <w:p>
      <w:pPr>
        <w:pStyle w:val="CodeBlock"/>
        <w:ind w:left="720"/>
      </w:pPr>
      <w:r>
        <w:t xml:space="preserve">        </w:t>
      </w:r>
    </w:p>
    <w:p>
      <w:pPr>
        <w:pStyle w:val="CodeBlock"/>
        <w:ind w:left="720"/>
      </w:pPr>
      <w:r>
        <w:t xml:space="preserve">        $signature = hash_hmac('sha256', $base64Header . "." . $base64Payload, $this-&gt;secretKey, true);</w:t>
      </w:r>
    </w:p>
    <w:p>
      <w:pPr>
        <w:pStyle w:val="CodeBlock"/>
        <w:ind w:left="720"/>
      </w:pPr>
      <w:r>
        <w:t xml:space="preserve">        $base64Signature = str_replace(['+', '/', '='], ['-', '_', ''], base64_encode($signature));</w:t>
      </w:r>
    </w:p>
    <w:p>
      <w:pPr>
        <w:pStyle w:val="CodeBlock"/>
        <w:ind w:left="720"/>
      </w:pPr>
      <w:r>
        <w:t xml:space="preserve">        </w:t>
      </w:r>
    </w:p>
    <w:p>
      <w:pPr>
        <w:pStyle w:val="CodeBlock"/>
        <w:ind w:left="720"/>
      </w:pPr>
      <w:r>
        <w:t xml:space="preserve">        return $base64Header . "." . $base64Payload . "." . $base64Signature;</w:t>
      </w:r>
    </w:p>
    <w:p>
      <w:pPr>
        <w:pStyle w:val="CodeBlock"/>
        <w:ind w:left="720"/>
      </w:pPr>
      <w:r>
        <w:t xml:space="preserve">    }</w:t>
      </w:r>
    </w:p>
    <w:p>
      <w:pPr>
        <w:pStyle w:val="CodeBlock"/>
        <w:ind w:left="720"/>
      </w:pPr>
      <w:r>
        <w:t xml:space="preserve">    </w:t>
      </w:r>
    </w:p>
    <w:p>
      <w:pPr>
        <w:pStyle w:val="CodeBlock"/>
        <w:ind w:left="720"/>
      </w:pPr>
      <w:r>
        <w:t xml:space="preserve">    private function decodeJWT($jwt) {</w:t>
      </w:r>
    </w:p>
    <w:p>
      <w:pPr>
        <w:pStyle w:val="CodeBlock"/>
        <w:ind w:left="720"/>
      </w:pPr>
      <w:r>
        <w:t xml:space="preserve">        $parts = explode('.', $jwt);</w:t>
      </w:r>
    </w:p>
    <w:p>
      <w:pPr>
        <w:pStyle w:val="CodeBlock"/>
        <w:ind w:left="720"/>
      </w:pPr>
      <w:r>
        <w:t xml:space="preserve">        if (count($parts) !== 3) {</w:t>
      </w:r>
    </w:p>
    <w:p>
      <w:pPr>
        <w:pStyle w:val="CodeBlock"/>
        <w:ind w:left="720"/>
      </w:pPr>
      <w:r>
        <w:t xml:space="preserve">            throw new Exception('Invalid JWT format');</w:t>
      </w:r>
    </w:p>
    <w:p>
      <w:pPr>
        <w:pStyle w:val="CodeBlock"/>
        <w:ind w:left="720"/>
      </w:pPr>
      <w:r>
        <w:t xml:space="preserve">        }</w:t>
      </w:r>
    </w:p>
    <w:p>
      <w:pPr>
        <w:pStyle w:val="CodeBlock"/>
        <w:ind w:left="720"/>
      </w:pPr>
      <w:r>
        <w:t xml:space="preserve">        </w:t>
      </w:r>
    </w:p>
    <w:p>
      <w:pPr>
        <w:pStyle w:val="CodeBlock"/>
        <w:ind w:left="720"/>
      </w:pPr>
      <w:r>
        <w:t xml:space="preserve">        [$header, $payload, $signature] = $parts;</w:t>
      </w:r>
    </w:p>
    <w:p>
      <w:pPr>
        <w:pStyle w:val="CodeBlock"/>
        <w:ind w:left="720"/>
      </w:pPr>
      <w:r>
        <w:t xml:space="preserve">        </w:t>
      </w:r>
    </w:p>
    <w:p>
      <w:pPr>
        <w:pStyle w:val="CodeBlock"/>
        <w:ind w:left="720"/>
      </w:pPr>
      <w:r>
        <w:t xml:space="preserve">        // Verify signature</w:t>
      </w:r>
    </w:p>
    <w:p>
      <w:pPr>
        <w:pStyle w:val="CodeBlock"/>
        <w:ind w:left="720"/>
      </w:pPr>
      <w:r>
        <w:t xml:space="preserve">        $expectedSignature = hash_hmac('sha256', $header . "." . $payload, $this-&gt;secretKey, true);</w:t>
      </w:r>
    </w:p>
    <w:p>
      <w:pPr>
        <w:pStyle w:val="CodeBlock"/>
        <w:ind w:left="720"/>
      </w:pPr>
      <w:r>
        <w:t xml:space="preserve">        $expectedSignature = str_replace(['+', '/', '='], ['-', '_', ''], base64_encode($expectedSignature));</w:t>
      </w:r>
    </w:p>
    <w:p>
      <w:pPr>
        <w:pStyle w:val="CodeBlock"/>
        <w:ind w:left="720"/>
      </w:pPr>
      <w:r>
        <w:t xml:space="preserve">        </w:t>
      </w:r>
    </w:p>
    <w:p>
      <w:pPr>
        <w:pStyle w:val="CodeBlock"/>
        <w:ind w:left="720"/>
      </w:pPr>
      <w:r>
        <w:t xml:space="preserve">        if (!hash_equals($signature, $expectedSignature)) {</w:t>
      </w:r>
    </w:p>
    <w:p>
      <w:pPr>
        <w:pStyle w:val="CodeBlock"/>
        <w:ind w:left="720"/>
      </w:pPr>
      <w:r>
        <w:t xml:space="preserve">            throw new Exception('Invalid signature');</w:t>
      </w:r>
    </w:p>
    <w:p>
      <w:pPr>
        <w:pStyle w:val="CodeBlock"/>
        <w:ind w:left="720"/>
      </w:pPr>
      <w:r>
        <w:t xml:space="preserve">        }</w:t>
      </w:r>
    </w:p>
    <w:p>
      <w:pPr>
        <w:pStyle w:val="CodeBlock"/>
        <w:ind w:left="720"/>
      </w:pPr>
      <w:r>
        <w:t xml:space="preserve">        </w:t>
      </w:r>
    </w:p>
    <w:p>
      <w:pPr>
        <w:pStyle w:val="CodeBlock"/>
        <w:ind w:left="720"/>
      </w:pPr>
      <w:r>
        <w:t xml:space="preserve">        // Decode payload</w:t>
      </w:r>
    </w:p>
    <w:p>
      <w:pPr>
        <w:pStyle w:val="CodeBlock"/>
        <w:ind w:left="720"/>
      </w:pPr>
      <w:r>
        <w:t xml:space="preserve">        $payload = str_replace(['-', '_'], ['+', '/'], $payload);</w:t>
      </w:r>
    </w:p>
    <w:p>
      <w:pPr>
        <w:pStyle w:val="CodeBlock"/>
        <w:ind w:left="720"/>
      </w:pPr>
      <w:r>
        <w:t xml:space="preserve">        $payload = base64_decode($payload);</w:t>
      </w:r>
    </w:p>
    <w:p>
      <w:pPr>
        <w:pStyle w:val="CodeBlock"/>
        <w:ind w:left="720"/>
      </w:pPr>
      <w:r>
        <w:t xml:space="preserve">        </w:t>
      </w:r>
    </w:p>
    <w:p>
      <w:pPr>
        <w:pStyle w:val="CodeBlock"/>
        <w:ind w:left="720"/>
      </w:pPr>
      <w:r>
        <w:t xml:space="preserve">        return json_decode($payload, true);</w:t>
      </w:r>
    </w:p>
    <w:p>
      <w:pPr>
        <w:pStyle w:val="CodeBlock"/>
        <w:ind w:left="720"/>
      </w:pPr>
      <w:r>
        <w:t xml:space="preserve">    }</w:t>
      </w:r>
    </w:p>
    <w:p>
      <w:pPr>
        <w:pStyle w:val="CodeBlock"/>
        <w:ind w:left="720"/>
      </w:pPr>
      <w:r>
        <w:t xml:space="preserve">    </w:t>
      </w:r>
    </w:p>
    <w:p>
      <w:pPr>
        <w:pStyle w:val="CodeBlock"/>
        <w:ind w:left="720"/>
      </w:pPr>
      <w:r>
        <w:t xml:space="preserve">    private function isTokenBlacklisted($token) {</w:t>
      </w:r>
    </w:p>
    <w:p>
      <w:pPr>
        <w:pStyle w:val="CodeBlock"/>
        <w:ind w:left="720"/>
      </w:pPr>
      <w:r>
        <w:t xml:space="preserve">        global $conn;</w:t>
      </w:r>
    </w:p>
    <w:p>
      <w:pPr>
        <w:pStyle w:val="CodeBlock"/>
        <w:ind w:left="720"/>
      </w:pPr>
      <w:r>
        <w:t xml:space="preserve">        $stmt = $conn-&gt;prepare("SELECT id FROM token_blacklist WHERE token_hash = ?");</w:t>
      </w:r>
    </w:p>
    <w:p>
      <w:pPr>
        <w:pStyle w:val="CodeBlock"/>
        <w:ind w:left="720"/>
      </w:pPr>
      <w:r>
        <w:t xml:space="preserve">        $tokenHash = hash('sha256', $token);</w:t>
      </w:r>
    </w:p>
    <w:p>
      <w:pPr>
        <w:pStyle w:val="CodeBlock"/>
        <w:ind w:left="720"/>
      </w:pPr>
      <w:r>
        <w:t xml:space="preserve">        $stmt-&gt;bind_param('s', $tokenHash);</w:t>
      </w:r>
    </w:p>
    <w:p>
      <w:pPr>
        <w:pStyle w:val="CodeBlock"/>
        <w:ind w:left="720"/>
      </w:pPr>
      <w:r>
        <w:t xml:space="preserve">        $stmt-&gt;execute();</w:t>
      </w:r>
    </w:p>
    <w:p>
      <w:pPr>
        <w:pStyle w:val="CodeBlock"/>
        <w:ind w:left="720"/>
      </w:pPr>
      <w:r>
        <w:t xml:space="preserve">        </w:t>
      </w:r>
    </w:p>
    <w:p>
      <w:pPr>
        <w:pStyle w:val="CodeBlock"/>
        <w:ind w:left="720"/>
      </w:pPr>
      <w:r>
        <w:t xml:space="preserve">        return $stmt-&gt;get_result()-&gt;num_rows &gt; 0;</w:t>
      </w:r>
    </w:p>
    <w:p>
      <w:pPr>
        <w:pStyle w:val="CodeBlock"/>
        <w:ind w:left="720"/>
      </w:pPr>
      <w:r>
        <w:t xml:space="preserve">    }</w:t>
      </w:r>
    </w:p>
    <w:p>
      <w:pPr>
        <w:pStyle w:val="CodeBlock"/>
        <w:ind w:left="720"/>
      </w:pPr>
      <w:r>
        <w:t>}</w:t>
      </w:r>
    </w:p>
    <w:p>
      <w:pPr>
        <w:pStyle w:val="CodeBlock"/>
        <w:ind w:left="720"/>
      </w:pPr>
      <w:r>
        <w:t>?&gt;</w:t>
      </w:r>
    </w:p>
    <w:p>
      <w:pPr>
        <w:pStyle w:val="CustomH2"/>
      </w:pPr>
      <w:r>
        <w:t>17.9 Performance Optimization</w:t>
      </w:r>
    </w:p>
    <w:p>
      <w:pPr>
        <w:pStyle w:val="CustomH3"/>
      </w:pPr>
      <w:r>
        <w:t>17.9.1 Caching Strategy</w:t>
      </w:r>
    </w:p>
    <w:p>
      <w:pPr>
        <w:pStyle w:val="CodeBlock"/>
        <w:ind w:left="720"/>
      </w:pPr>
      <w:r>
        <w:t>redis = new Redis();</w:t>
      </w:r>
    </w:p>
    <w:p>
      <w:pPr>
        <w:pStyle w:val="CodeBlock"/>
        <w:ind w:left="720"/>
      </w:pPr>
      <w:r>
        <w:t xml:space="preserve">        $this-&gt;redis-&gt;connect('127.0.0.1', 6379);</w:t>
      </w:r>
    </w:p>
    <w:p>
      <w:pPr>
        <w:pStyle w:val="CodeBlock"/>
        <w:ind w:left="720"/>
      </w:pPr>
      <w:r>
        <w:t xml:space="preserve">        </w:t>
      </w:r>
    </w:p>
    <w:p>
      <w:pPr>
        <w:pStyle w:val="CodeBlock"/>
        <w:ind w:left="720"/>
      </w:pPr>
      <w:r>
        <w:t xml:space="preserve">        // Set key prefix for namespace isolation</w:t>
      </w:r>
    </w:p>
    <w:p>
      <w:pPr>
        <w:pStyle w:val="CodeBlock"/>
        <w:ind w:left="720"/>
      </w:pPr>
      <w:r>
        <w:t xml:space="preserve">        $this-&gt;redis-&gt;setOption(Redis::OPT_PREFIX, 'crm:');</w:t>
      </w:r>
    </w:p>
    <w:p>
      <w:pPr>
        <w:pStyle w:val="CodeBlock"/>
        <w:ind w:left="720"/>
      </w:pPr>
      <w:r>
        <w:t xml:space="preserve">    }</w:t>
      </w:r>
    </w:p>
    <w:p>
      <w:pPr>
        <w:pStyle w:val="CodeBlock"/>
        <w:ind w:left="720"/>
      </w:pPr>
      <w:r>
        <w:t xml:space="preserve">    </w:t>
      </w:r>
    </w:p>
    <w:p>
      <w:pPr>
        <w:pStyle w:val="CodeBlock"/>
        <w:ind w:left="720"/>
      </w:pPr>
      <w:r>
        <w:t xml:space="preserve">    public function get($key) {</w:t>
      </w:r>
    </w:p>
    <w:p>
      <w:pPr>
        <w:pStyle w:val="CodeBlock"/>
        <w:ind w:left="720"/>
      </w:pPr>
      <w:r>
        <w:t xml:space="preserve">        $data = $this-&gt;redis-&gt;get($key);</w:t>
      </w:r>
    </w:p>
    <w:p>
      <w:pPr>
        <w:pStyle w:val="CodeBlock"/>
        <w:ind w:left="720"/>
      </w:pPr>
      <w:r>
        <w:t xml:space="preserve">        return $data ? json_decode($data, true) : null;</w:t>
      </w:r>
    </w:p>
    <w:p>
      <w:pPr>
        <w:pStyle w:val="CodeBlock"/>
        <w:ind w:left="720"/>
      </w:pPr>
      <w:r>
        <w:t xml:space="preserve">    }</w:t>
      </w:r>
    </w:p>
    <w:p>
      <w:pPr>
        <w:pStyle w:val="CodeBlock"/>
        <w:ind w:left="720"/>
      </w:pPr>
      <w:r>
        <w:t xml:space="preserve">    </w:t>
      </w:r>
    </w:p>
    <w:p>
      <w:pPr>
        <w:pStyle w:val="CodeBlock"/>
        <w:ind w:left="720"/>
      </w:pPr>
      <w:r>
        <w:t xml:space="preserve">    public function set($key, $data, $ttl = null) {</w:t>
      </w:r>
    </w:p>
    <w:p>
      <w:pPr>
        <w:pStyle w:val="CodeBlock"/>
        <w:ind w:left="720"/>
      </w:pPr>
      <w:r>
        <w:t xml:space="preserve">        $ttl = $ttl ?? $this-&gt;defaultTTL;</w:t>
      </w:r>
    </w:p>
    <w:p>
      <w:pPr>
        <w:pStyle w:val="CodeBlock"/>
        <w:ind w:left="720"/>
      </w:pPr>
      <w:r>
        <w:t xml:space="preserve">        return $this-&gt;redis-&gt;setex($key, $ttl, json_encode($data));</w:t>
      </w:r>
    </w:p>
    <w:p>
      <w:pPr>
        <w:pStyle w:val="CodeBlock"/>
        <w:ind w:left="720"/>
      </w:pPr>
      <w:r>
        <w:t xml:space="preserve">    }</w:t>
      </w:r>
    </w:p>
    <w:p>
      <w:pPr>
        <w:pStyle w:val="CodeBlock"/>
        <w:ind w:left="720"/>
      </w:pPr>
      <w:r>
        <w:t xml:space="preserve">    </w:t>
      </w:r>
    </w:p>
    <w:p>
      <w:pPr>
        <w:pStyle w:val="CodeBlock"/>
        <w:ind w:left="720"/>
      </w:pPr>
      <w:r>
        <w:t xml:space="preserve">    public function delete($key) {</w:t>
      </w:r>
    </w:p>
    <w:p>
      <w:pPr>
        <w:pStyle w:val="CodeBlock"/>
        <w:ind w:left="720"/>
      </w:pPr>
      <w:r>
        <w:t xml:space="preserve">        return $this-&gt;redis-&gt;del($key);</w:t>
      </w:r>
    </w:p>
    <w:p>
      <w:pPr>
        <w:pStyle w:val="CodeBlock"/>
        <w:ind w:left="720"/>
      </w:pPr>
      <w:r>
        <w:t xml:space="preserve">    }</w:t>
      </w:r>
    </w:p>
    <w:p>
      <w:pPr>
        <w:pStyle w:val="CodeBlock"/>
        <w:ind w:left="720"/>
      </w:pPr>
      <w:r>
        <w:t xml:space="preserve">    </w:t>
      </w:r>
    </w:p>
    <w:p>
      <w:pPr>
        <w:pStyle w:val="CodeBlock"/>
        <w:ind w:left="720"/>
      </w:pPr>
      <w:r>
        <w:t xml:space="preserve">    public function invalidatePattern($pattern) {</w:t>
      </w:r>
    </w:p>
    <w:p>
      <w:pPr>
        <w:pStyle w:val="CodeBlock"/>
        <w:ind w:left="720"/>
      </w:pPr>
      <w:r>
        <w:t xml:space="preserve">        $keys = $this-&gt;redis-&gt;keys($pattern);</w:t>
      </w:r>
    </w:p>
    <w:p>
      <w:pPr>
        <w:pStyle w:val="CodeBlock"/>
        <w:ind w:left="720"/>
      </w:pPr>
      <w:r>
        <w:t xml:space="preserve">        if (!empty($keys)) {</w:t>
      </w:r>
    </w:p>
    <w:p>
      <w:pPr>
        <w:pStyle w:val="CodeBlock"/>
        <w:ind w:left="720"/>
      </w:pPr>
      <w:r>
        <w:t xml:space="preserve">            return $this-&gt;redis-&gt;del($keys);</w:t>
      </w:r>
    </w:p>
    <w:p>
      <w:pPr>
        <w:pStyle w:val="CodeBlock"/>
        <w:ind w:left="720"/>
      </w:pPr>
      <w:r>
        <w:t xml:space="preserve">        }</w:t>
      </w:r>
    </w:p>
    <w:p>
      <w:pPr>
        <w:pStyle w:val="CodeBlock"/>
        <w:ind w:left="720"/>
      </w:pPr>
      <w:r>
        <w:t xml:space="preserve">        return 0;</w:t>
      </w:r>
    </w:p>
    <w:p>
      <w:pPr>
        <w:pStyle w:val="CodeBlock"/>
        <w:ind w:left="720"/>
      </w:pPr>
      <w:r>
        <w:t xml:space="preserve">    }</w:t>
      </w:r>
    </w:p>
    <w:p>
      <w:pPr>
        <w:pStyle w:val="CodeBlock"/>
        <w:ind w:left="720"/>
      </w:pPr>
      <w:r>
        <w:t xml:space="preserve">    </w:t>
      </w:r>
    </w:p>
    <w:p>
      <w:pPr>
        <w:pStyle w:val="CodeBlock"/>
        <w:ind w:left="720"/>
      </w:pPr>
      <w:r>
        <w:t xml:space="preserve">    // Cache with automatic invalidation</w:t>
      </w:r>
    </w:p>
    <w:p>
      <w:pPr>
        <w:pStyle w:val="CodeBlock"/>
        <w:ind w:left="720"/>
      </w:pPr>
      <w:r>
        <w:t xml:space="preserve">    public function remember($key, $callback, $ttl = null) {</w:t>
      </w:r>
    </w:p>
    <w:p>
      <w:pPr>
        <w:pStyle w:val="CodeBlock"/>
        <w:ind w:left="720"/>
      </w:pPr>
      <w:r>
        <w:t xml:space="preserve">        $data = $this-&gt;get($key);</w:t>
      </w:r>
    </w:p>
    <w:p>
      <w:pPr>
        <w:pStyle w:val="CodeBlock"/>
        <w:ind w:left="720"/>
      </w:pPr>
      <w:r>
        <w:t xml:space="preserve">        </w:t>
      </w:r>
    </w:p>
    <w:p>
      <w:pPr>
        <w:pStyle w:val="CodeBlock"/>
        <w:ind w:left="720"/>
      </w:pPr>
      <w:r>
        <w:t xml:space="preserve">        if ($data === null) {</w:t>
      </w:r>
    </w:p>
    <w:p>
      <w:pPr>
        <w:pStyle w:val="CodeBlock"/>
        <w:ind w:left="720"/>
      </w:pPr>
      <w:r>
        <w:t xml:space="preserve">            $data = $callback();</w:t>
      </w:r>
    </w:p>
    <w:p>
      <w:pPr>
        <w:pStyle w:val="CodeBlock"/>
        <w:ind w:left="720"/>
      </w:pPr>
      <w:r>
        <w:t xml:space="preserve">            $this-&gt;set($key, $data, $ttl);</w:t>
      </w:r>
    </w:p>
    <w:p>
      <w:pPr>
        <w:pStyle w:val="CodeBlock"/>
        <w:ind w:left="720"/>
      </w:pPr>
      <w:r>
        <w:t xml:space="preserve">        }</w:t>
      </w:r>
    </w:p>
    <w:p>
      <w:pPr>
        <w:pStyle w:val="CodeBlock"/>
        <w:ind w:left="720"/>
      </w:pPr>
      <w:r>
        <w:t xml:space="preserve">        </w:t>
      </w:r>
    </w:p>
    <w:p>
      <w:pPr>
        <w:pStyle w:val="CodeBlock"/>
        <w:ind w:left="720"/>
      </w:pPr>
      <w:r>
        <w:t xml:space="preserve">        return $data;</w:t>
      </w:r>
    </w:p>
    <w:p>
      <w:pPr>
        <w:pStyle w:val="CodeBlock"/>
        <w:ind w:left="720"/>
      </w:pPr>
      <w:r>
        <w:t xml:space="preserve">    }</w:t>
      </w:r>
    </w:p>
    <w:p>
      <w:pPr>
        <w:pStyle w:val="CodeBlock"/>
        <w:ind w:left="720"/>
      </w:pPr>
      <w:r>
        <w:t xml:space="preserve">    </w:t>
      </w:r>
    </w:p>
    <w:p>
      <w:pPr>
        <w:pStyle w:val="CodeBlock"/>
        <w:ind w:left="720"/>
      </w:pPr>
      <w:r>
        <w:t xml:space="preserve">    // Tag-based cache invalidation</w:t>
      </w:r>
    </w:p>
    <w:p>
      <w:pPr>
        <w:pStyle w:val="CodeBlock"/>
        <w:ind w:left="720"/>
      </w:pPr>
      <w:r>
        <w:t xml:space="preserve">    public function tags($tags) {</w:t>
      </w:r>
    </w:p>
    <w:p>
      <w:pPr>
        <w:pStyle w:val="CodeBlock"/>
        <w:ind w:left="720"/>
      </w:pPr>
      <w:r>
        <w:t xml:space="preserve">        return new TaggedCache($this-&gt;redis, $tags);</w:t>
      </w:r>
    </w:p>
    <w:p>
      <w:pPr>
        <w:pStyle w:val="CodeBlock"/>
        <w:ind w:left="720"/>
      </w:pPr>
      <w:r>
        <w:t xml:space="preserve">    }</w:t>
      </w:r>
    </w:p>
    <w:p>
      <w:pPr>
        <w:pStyle w:val="CodeBlock"/>
        <w:ind w:left="720"/>
      </w:pPr>
      <w:r>
        <w:t>}</w:t>
      </w:r>
    </w:p>
    <w:p>
      <w:pPr>
        <w:pStyle w:val="CodeBlock"/>
        <w:ind w:left="720"/>
      </w:pPr>
    </w:p>
    <w:p>
      <w:pPr>
        <w:pStyle w:val="CodeBlock"/>
        <w:ind w:left="720"/>
      </w:pPr>
      <w:r>
        <w:t>class TaggedCache {</w:t>
      </w:r>
    </w:p>
    <w:p>
      <w:pPr>
        <w:pStyle w:val="CodeBlock"/>
        <w:ind w:left="720"/>
      </w:pPr>
      <w:r>
        <w:t xml:space="preserve">    private $redis;</w:t>
      </w:r>
    </w:p>
    <w:p>
      <w:pPr>
        <w:pStyle w:val="CodeBlock"/>
        <w:ind w:left="720"/>
      </w:pPr>
      <w:r>
        <w:t xml:space="preserve">    private $tags;</w:t>
      </w:r>
    </w:p>
    <w:p>
      <w:pPr>
        <w:pStyle w:val="CodeBlock"/>
        <w:ind w:left="720"/>
      </w:pPr>
      <w:r>
        <w:t xml:space="preserve">    </w:t>
      </w:r>
    </w:p>
    <w:p>
      <w:pPr>
        <w:pStyle w:val="CodeBlock"/>
        <w:ind w:left="720"/>
      </w:pPr>
      <w:r>
        <w:t xml:space="preserve">    public function __construct($redis, $tags) {</w:t>
      </w:r>
    </w:p>
    <w:p>
      <w:pPr>
        <w:pStyle w:val="CodeBlock"/>
        <w:ind w:left="720"/>
      </w:pPr>
      <w:r>
        <w:t xml:space="preserve">        $this-&gt;redis = $redis;</w:t>
      </w:r>
    </w:p>
    <w:p>
      <w:pPr>
        <w:pStyle w:val="CodeBlock"/>
        <w:ind w:left="720"/>
      </w:pPr>
      <w:r>
        <w:t xml:space="preserve">        $this-&gt;tags = is_array($tags) ? $tags : [$tags];</w:t>
      </w:r>
    </w:p>
    <w:p>
      <w:pPr>
        <w:pStyle w:val="CodeBlock"/>
        <w:ind w:left="720"/>
      </w:pPr>
      <w:r>
        <w:t xml:space="preserve">    }</w:t>
      </w:r>
    </w:p>
    <w:p>
      <w:pPr>
        <w:pStyle w:val="CodeBlock"/>
        <w:ind w:left="720"/>
      </w:pPr>
      <w:r>
        <w:t xml:space="preserve">    </w:t>
      </w:r>
    </w:p>
    <w:p>
      <w:pPr>
        <w:pStyle w:val="CodeBlock"/>
        <w:ind w:left="720"/>
      </w:pPr>
      <w:r>
        <w:t xml:space="preserve">    public function put($key, $data, $ttl = 3600) {</w:t>
      </w:r>
    </w:p>
    <w:p>
      <w:pPr>
        <w:pStyle w:val="CodeBlock"/>
        <w:ind w:left="720"/>
      </w:pPr>
      <w:r>
        <w:t xml:space="preserve">        // Store the data</w:t>
      </w:r>
    </w:p>
    <w:p>
      <w:pPr>
        <w:pStyle w:val="CodeBlock"/>
        <w:ind w:left="720"/>
      </w:pPr>
      <w:r>
        <w:t xml:space="preserve">        $this-&gt;redis-&gt;setex($key, $ttl, json_encode($data));</w:t>
      </w:r>
    </w:p>
    <w:p>
      <w:pPr>
        <w:pStyle w:val="CodeBlock"/>
        <w:ind w:left="720"/>
      </w:pPr>
      <w:r>
        <w:t xml:space="preserve">        </w:t>
      </w:r>
    </w:p>
    <w:p>
      <w:pPr>
        <w:pStyle w:val="CodeBlock"/>
        <w:ind w:left="720"/>
      </w:pPr>
      <w:r>
        <w:t xml:space="preserve">        // Associate with tags</w:t>
      </w:r>
    </w:p>
    <w:p>
      <w:pPr>
        <w:pStyle w:val="CodeBlock"/>
        <w:ind w:left="720"/>
      </w:pPr>
      <w:r>
        <w:t xml:space="preserve">        foreach ($this-&gt;tags as $tag) {</w:t>
      </w:r>
    </w:p>
    <w:p>
      <w:pPr>
        <w:pStyle w:val="CodeBlock"/>
        <w:ind w:left="720"/>
      </w:pPr>
      <w:r>
        <w:t xml:space="preserve">            $this-&gt;redis-&gt;sadd("tag:$tag", $key);</w:t>
      </w:r>
    </w:p>
    <w:p>
      <w:pPr>
        <w:pStyle w:val="CodeBlock"/>
        <w:ind w:left="720"/>
      </w:pPr>
      <w:r>
        <w:t xml:space="preserve">            $this-&gt;redis-&gt;expire("tag:$tag", $ttl + 300); // Tag expires 5 min after data</w:t>
      </w:r>
    </w:p>
    <w:p>
      <w:pPr>
        <w:pStyle w:val="CodeBlock"/>
        <w:ind w:left="720"/>
      </w:pPr>
      <w:r>
        <w:t xml:space="preserve">        }</w:t>
      </w:r>
    </w:p>
    <w:p>
      <w:pPr>
        <w:pStyle w:val="CodeBlock"/>
        <w:ind w:left="720"/>
      </w:pPr>
      <w:r>
        <w:t xml:space="preserve">        </w:t>
      </w:r>
    </w:p>
    <w:p>
      <w:pPr>
        <w:pStyle w:val="CodeBlock"/>
        <w:ind w:left="720"/>
      </w:pPr>
      <w:r>
        <w:t xml:space="preserve">        return true;</w:t>
      </w:r>
    </w:p>
    <w:p>
      <w:pPr>
        <w:pStyle w:val="CodeBlock"/>
        <w:ind w:left="720"/>
      </w:pPr>
      <w:r>
        <w:t xml:space="preserve">    }</w:t>
      </w:r>
    </w:p>
    <w:p>
      <w:pPr>
        <w:pStyle w:val="CodeBlock"/>
        <w:ind w:left="720"/>
      </w:pPr>
      <w:r>
        <w:t xml:space="preserve">    </w:t>
      </w:r>
    </w:p>
    <w:p>
      <w:pPr>
        <w:pStyle w:val="CodeBlock"/>
        <w:ind w:left="720"/>
      </w:pPr>
      <w:r>
        <w:t xml:space="preserve">    public function flush() {</w:t>
      </w:r>
    </w:p>
    <w:p>
      <w:pPr>
        <w:pStyle w:val="CodeBlock"/>
        <w:ind w:left="720"/>
      </w:pPr>
      <w:r>
        <w:t xml:space="preserve">        foreach ($this-&gt;tags as $tag) {</w:t>
      </w:r>
    </w:p>
    <w:p>
      <w:pPr>
        <w:pStyle w:val="CodeBlock"/>
        <w:ind w:left="720"/>
      </w:pPr>
      <w:r>
        <w:t xml:space="preserve">            $keys = $this-&gt;redis-&gt;smembers("tag:$tag");</w:t>
      </w:r>
    </w:p>
    <w:p>
      <w:pPr>
        <w:pStyle w:val="CodeBlock"/>
        <w:ind w:left="720"/>
      </w:pPr>
      <w:r>
        <w:t xml:space="preserve">            if (!empty($keys)) {</w:t>
      </w:r>
    </w:p>
    <w:p>
      <w:pPr>
        <w:pStyle w:val="CodeBlock"/>
        <w:ind w:left="720"/>
      </w:pPr>
      <w:r>
        <w:t xml:space="preserve">                $this-&gt;redis-&gt;del($keys);</w:t>
      </w:r>
    </w:p>
    <w:p>
      <w:pPr>
        <w:pStyle w:val="CodeBlock"/>
        <w:ind w:left="720"/>
      </w:pPr>
      <w:r>
        <w:t xml:space="preserve">            }</w:t>
      </w:r>
    </w:p>
    <w:p>
      <w:pPr>
        <w:pStyle w:val="CodeBlock"/>
        <w:ind w:left="720"/>
      </w:pPr>
      <w:r>
        <w:t xml:space="preserve">            $this-&gt;redis-&gt;del("tag:$tag");</w:t>
      </w:r>
    </w:p>
    <w:p>
      <w:pPr>
        <w:pStyle w:val="CodeBlock"/>
        <w:ind w:left="720"/>
      </w:pPr>
      <w:r>
        <w:t xml:space="preserve">        }</w:t>
      </w:r>
    </w:p>
    <w:p>
      <w:pPr>
        <w:pStyle w:val="CodeBlock"/>
        <w:ind w:left="720"/>
      </w:pPr>
      <w:r>
        <w:t xml:space="preserve">    }</w:t>
      </w:r>
    </w:p>
    <w:p>
      <w:pPr>
        <w:pStyle w:val="CodeBlock"/>
        <w:ind w:left="720"/>
      </w:pPr>
      <w:r>
        <w:t>}</w:t>
      </w:r>
    </w:p>
    <w:p>
      <w:pPr>
        <w:pStyle w:val="CodeBlock"/>
        <w:ind w:left="720"/>
      </w:pPr>
      <w:r>
        <w:t>?&gt;</w:t>
      </w:r>
    </w:p>
    <w:p>
      <w:pPr>
        <w:pStyle w:val="CustomH2"/>
      </w:pPr>
      <w:r>
        <w:t>17.10 API Documentation &amp; Testing</w:t>
      </w:r>
    </w:p>
    <w:p>
      <w:pPr>
        <w:pStyle w:val="CustomH3"/>
      </w:pPr>
      <w:r>
        <w:t>API Documentation Standards</w:t>
      </w:r>
    </w:p>
    <w:p>
      <w:r>
        <w:t>All APIs are documented using OpenAPI 3.0 specification with interactive Swagger UI for testing and exploration. Documentation includes request/response schemas, authentication requirements, and example usage.</w:t>
      </w:r>
    </w:p>
    <w:p>
      <w:pPr>
        <w:pStyle w:val="CustomH3"/>
      </w:pPr>
      <w:r>
        <w:t>17.10.1 Sample API Responses</w:t>
      </w:r>
    </w:p>
    <w:p>
      <w:pPr>
        <w:pStyle w:val="CustomH4"/>
      </w:pPr>
      <w:r>
        <w:t>Success Response Format</w:t>
      </w:r>
    </w:p>
    <w:p>
      <w:pPr>
        <w:pStyle w:val="CustomH4"/>
      </w:pPr>
      <w:r>
        <w:t>Error Response Format</w:t>
      </w:r>
    </w:p>
    <w:p>
      <w:pPr>
        <w:pStyle w:val="CustomH3"/>
      </w:pPr>
      <w:r>
        <w:t>17.10.2 API Testing Framework</w:t>
      </w:r>
    </w:p>
    <w:p>
      <w:pPr>
        <w:pStyle w:val="CodeBlock"/>
        <w:ind w:left="720"/>
      </w:pPr>
      <w:r>
        <w:t>baseUrl = rtrim($baseUrl, '/');</w:t>
      </w:r>
    </w:p>
    <w:p>
      <w:pPr>
        <w:pStyle w:val="CodeBlock"/>
        <w:ind w:left="720"/>
      </w:pPr>
      <w:r>
        <w:t xml:space="preserve">    }</w:t>
      </w:r>
    </w:p>
    <w:p>
      <w:pPr>
        <w:pStyle w:val="CodeBlock"/>
        <w:ind w:left="720"/>
      </w:pPr>
      <w:r>
        <w:t xml:space="preserve">    </w:t>
      </w:r>
    </w:p>
    <w:p>
      <w:pPr>
        <w:pStyle w:val="CodeBlock"/>
        <w:ind w:left="720"/>
      </w:pPr>
      <w:r>
        <w:t xml:space="preserve">    public function authenticate($username, $password) {</w:t>
      </w:r>
    </w:p>
    <w:p>
      <w:pPr>
        <w:pStyle w:val="CodeBlock"/>
        <w:ind w:left="720"/>
      </w:pPr>
      <w:r>
        <w:t xml:space="preserve">        $response = $this-&gt;post('/api/auth/login', [</w:t>
      </w:r>
    </w:p>
    <w:p>
      <w:pPr>
        <w:pStyle w:val="CodeBlock"/>
        <w:ind w:left="720"/>
      </w:pPr>
      <w:r>
        <w:t xml:space="preserve">            'username' =&gt; $username,</w:t>
      </w:r>
    </w:p>
    <w:p>
      <w:pPr>
        <w:pStyle w:val="CodeBlock"/>
        <w:ind w:left="720"/>
      </w:pPr>
      <w:r>
        <w:t xml:space="preserve">            'password' =&gt; $password</w:t>
      </w:r>
    </w:p>
    <w:p>
      <w:pPr>
        <w:pStyle w:val="CodeBlock"/>
        <w:ind w:left="720"/>
      </w:pPr>
      <w:r>
        <w:t xml:space="preserve">        ]);</w:t>
      </w:r>
    </w:p>
    <w:p>
      <w:pPr>
        <w:pStyle w:val="CodeBlock"/>
        <w:ind w:left="720"/>
      </w:pPr>
      <w:r>
        <w:t xml:space="preserve">        </w:t>
      </w:r>
    </w:p>
    <w:p>
      <w:pPr>
        <w:pStyle w:val="CodeBlock"/>
        <w:ind w:left="720"/>
      </w:pPr>
      <w:r>
        <w:t xml:space="preserve">        if ($response['success']) {</w:t>
      </w:r>
    </w:p>
    <w:p>
      <w:pPr>
        <w:pStyle w:val="CodeBlock"/>
        <w:ind w:left="720"/>
      </w:pPr>
      <w:r>
        <w:t xml:space="preserve">            $this-&gt;authToken = $response['data']['access_token'];</w:t>
      </w:r>
    </w:p>
    <w:p>
      <w:pPr>
        <w:pStyle w:val="CodeBlock"/>
        <w:ind w:left="720"/>
      </w:pPr>
      <w:r>
        <w:t xml:space="preserve">            return true;</w:t>
      </w:r>
    </w:p>
    <w:p>
      <w:pPr>
        <w:pStyle w:val="CodeBlock"/>
        <w:ind w:left="720"/>
      </w:pPr>
      <w:r>
        <w:t xml:space="preserve">        }</w:t>
      </w:r>
    </w:p>
    <w:p>
      <w:pPr>
        <w:pStyle w:val="CodeBlock"/>
        <w:ind w:left="720"/>
      </w:pPr>
      <w:r>
        <w:t xml:space="preserve">        </w:t>
      </w:r>
    </w:p>
    <w:p>
      <w:pPr>
        <w:pStyle w:val="CodeBlock"/>
        <w:ind w:left="720"/>
      </w:pPr>
      <w:r>
        <w:t xml:space="preserve">        return false;</w:t>
      </w:r>
    </w:p>
    <w:p>
      <w:pPr>
        <w:pStyle w:val="CodeBlock"/>
        <w:ind w:left="720"/>
      </w:pPr>
      <w:r>
        <w:t xml:space="preserve">    }</w:t>
      </w:r>
    </w:p>
    <w:p>
      <w:pPr>
        <w:pStyle w:val="CodeBlock"/>
        <w:ind w:left="720"/>
      </w:pPr>
      <w:r>
        <w:t xml:space="preserve">    </w:t>
      </w:r>
    </w:p>
    <w:p>
      <w:pPr>
        <w:pStyle w:val="CodeBlock"/>
        <w:ind w:left="720"/>
      </w:pPr>
      <w:r>
        <w:t xml:space="preserve">    public function testEmployeeEndpoints() {</w:t>
      </w:r>
    </w:p>
    <w:p>
      <w:pPr>
        <w:pStyle w:val="CodeBlock"/>
        <w:ind w:left="720"/>
      </w:pPr>
      <w:r>
        <w:t xml:space="preserve">        $tests = [</w:t>
      </w:r>
    </w:p>
    <w:p>
      <w:pPr>
        <w:pStyle w:val="CodeBlock"/>
        <w:ind w:left="720"/>
      </w:pPr>
      <w:r>
        <w:t xml:space="preserve">            'GET /api/employees' =&gt; function() {</w:t>
      </w:r>
    </w:p>
    <w:p>
      <w:pPr>
        <w:pStyle w:val="CodeBlock"/>
        <w:ind w:left="720"/>
      </w:pPr>
      <w:r>
        <w:t xml:space="preserve">                return $this-&gt;get('/api/employees');</w:t>
      </w:r>
    </w:p>
    <w:p>
      <w:pPr>
        <w:pStyle w:val="CodeBlock"/>
        <w:ind w:left="720"/>
      </w:pPr>
      <w:r>
        <w:t xml:space="preserve">            },</w:t>
      </w:r>
    </w:p>
    <w:p>
      <w:pPr>
        <w:pStyle w:val="CodeBlock"/>
        <w:ind w:left="720"/>
      </w:pPr>
      <w:r>
        <w:t xml:space="preserve">            'POST /api/employees' =&gt; function() {</w:t>
      </w:r>
    </w:p>
    <w:p>
      <w:pPr>
        <w:pStyle w:val="CodeBlock"/>
        <w:ind w:left="720"/>
      </w:pPr>
      <w:r>
        <w:t xml:space="preserve">                return $this-&gt;post('/api/employees', [</w:t>
      </w:r>
    </w:p>
    <w:p>
      <w:pPr>
        <w:pStyle w:val="CodeBlock"/>
        <w:ind w:left="720"/>
      </w:pPr>
      <w:r>
        <w:t xml:space="preserve">                    'employee_id' =&gt; 'TEST001',</w:t>
      </w:r>
    </w:p>
    <w:p>
      <w:pPr>
        <w:pStyle w:val="CodeBlock"/>
        <w:ind w:left="720"/>
      </w:pPr>
      <w:r>
        <w:t xml:space="preserve">                    'first_name' =&gt; 'Test',</w:t>
      </w:r>
    </w:p>
    <w:p>
      <w:pPr>
        <w:pStyle w:val="CodeBlock"/>
        <w:ind w:left="720"/>
      </w:pPr>
      <w:r>
        <w:t xml:space="preserve">                    'last_name' =&gt; 'User',</w:t>
      </w:r>
    </w:p>
    <w:p>
      <w:pPr>
        <w:pStyle w:val="CodeBlock"/>
        <w:ind w:left="720"/>
      </w:pPr>
      <w:r>
        <w:t xml:space="preserve">                    'email' =&gt; 'test@example.com',</w:t>
      </w:r>
    </w:p>
    <w:p>
      <w:pPr>
        <w:pStyle w:val="CodeBlock"/>
        <w:ind w:left="720"/>
      </w:pPr>
      <w:r>
        <w:t xml:space="preserve">                    'department_id' =&gt; 1</w:t>
      </w:r>
    </w:p>
    <w:p>
      <w:pPr>
        <w:pStyle w:val="CodeBlock"/>
        <w:ind w:left="720"/>
      </w:pPr>
      <w:r>
        <w:t xml:space="preserve">                ]);</w:t>
      </w:r>
    </w:p>
    <w:p>
      <w:pPr>
        <w:pStyle w:val="CodeBlock"/>
        <w:ind w:left="720"/>
      </w:pPr>
      <w:r>
        <w:t xml:space="preserve">            },</w:t>
      </w:r>
    </w:p>
    <w:p>
      <w:pPr>
        <w:pStyle w:val="CodeBlock"/>
        <w:ind w:left="720"/>
      </w:pPr>
      <w:r>
        <w:t xml:space="preserve">            'GET /api/employees/{id}' =&gt; function() {</w:t>
      </w:r>
    </w:p>
    <w:p>
      <w:pPr>
        <w:pStyle w:val="CodeBlock"/>
        <w:ind w:left="720"/>
      </w:pPr>
      <w:r>
        <w:t xml:space="preserve">                return $this-&gt;get('/api/employees/1');</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$results = [];</w:t>
      </w:r>
    </w:p>
    <w:p>
      <w:pPr>
        <w:pStyle w:val="CodeBlock"/>
        <w:ind w:left="720"/>
      </w:pPr>
      <w:r>
        <w:t xml:space="preserve">        foreach ($tests as $name =&gt; $test) {</w:t>
      </w:r>
    </w:p>
    <w:p>
      <w:pPr>
        <w:pStyle w:val="CodeBlock"/>
        <w:ind w:left="720"/>
      </w:pPr>
      <w:r>
        <w:t xml:space="preserve">            try {</w:t>
      </w:r>
    </w:p>
    <w:p>
      <w:pPr>
        <w:pStyle w:val="CodeBlock"/>
        <w:ind w:left="720"/>
      </w:pPr>
      <w:r>
        <w:t xml:space="preserve">                $response = $test();</w:t>
      </w:r>
    </w:p>
    <w:p>
      <w:pPr>
        <w:pStyle w:val="CodeBlock"/>
        <w:ind w:left="720"/>
      </w:pPr>
      <w:r>
        <w:t xml:space="preserve">                $results[$name] = [</w:t>
      </w:r>
    </w:p>
    <w:p>
      <w:pPr>
        <w:pStyle w:val="CodeBlock"/>
        <w:ind w:left="720"/>
      </w:pPr>
      <w:r>
        <w:t xml:space="preserve">                    'status' =&gt; 'PASS',</w:t>
      </w:r>
    </w:p>
    <w:p>
      <w:pPr>
        <w:pStyle w:val="CodeBlock"/>
        <w:ind w:left="720"/>
      </w:pPr>
      <w:r>
        <w:t xml:space="preserve">                    'response_time' =&gt; $response['response_time'] ?? 0,</w:t>
      </w:r>
    </w:p>
    <w:p>
      <w:pPr>
        <w:pStyle w:val="CodeBlock"/>
        <w:ind w:left="720"/>
      </w:pPr>
      <w:r>
        <w:t xml:space="preserve">                    'status_code' =&gt; $response['status_code'] ?? 200</w:t>
      </w:r>
    </w:p>
    <w:p>
      <w:pPr>
        <w:pStyle w:val="CodeBlock"/>
        <w:ind w:left="720"/>
      </w:pPr>
      <w:r>
        <w:t xml:space="preserve">                ];</w:t>
      </w:r>
    </w:p>
    <w:p>
      <w:pPr>
        <w:pStyle w:val="CodeBlock"/>
        <w:ind w:left="720"/>
      </w:pPr>
      <w:r>
        <w:t xml:space="preserve">            } catch (Exception $e) {</w:t>
      </w:r>
    </w:p>
    <w:p>
      <w:pPr>
        <w:pStyle w:val="CodeBlock"/>
        <w:ind w:left="720"/>
      </w:pPr>
      <w:r>
        <w:t xml:space="preserve">                $results[$name] = [</w:t>
      </w:r>
    </w:p>
    <w:p>
      <w:pPr>
        <w:pStyle w:val="CodeBlock"/>
        <w:ind w:left="720"/>
      </w:pPr>
      <w:r>
        <w:t xml:space="preserve">                    'status' =&gt; 'FAIL',</w:t>
      </w:r>
    </w:p>
    <w:p>
      <w:pPr>
        <w:pStyle w:val="CodeBlock"/>
        <w:ind w:left="720"/>
      </w:pPr>
      <w:r>
        <w:t xml:space="preserve">                    'error' =&gt; $e-&gt;getMessage()</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return $results;</w:t>
      </w:r>
    </w:p>
    <w:p>
      <w:pPr>
        <w:pStyle w:val="CodeBlock"/>
        <w:ind w:left="720"/>
      </w:pPr>
      <w:r>
        <w:t xml:space="preserve">    }</w:t>
      </w:r>
    </w:p>
    <w:p>
      <w:pPr>
        <w:pStyle w:val="CodeBlock"/>
        <w:ind w:left="720"/>
      </w:pPr>
      <w:r>
        <w:t xml:space="preserve">    </w:t>
      </w:r>
    </w:p>
    <w:p>
      <w:pPr>
        <w:pStyle w:val="CodeBlock"/>
        <w:ind w:left="720"/>
      </w:pPr>
      <w:r>
        <w:t xml:space="preserve">    private function get($endpoint, $params = []) {</w:t>
      </w:r>
    </w:p>
    <w:p>
      <w:pPr>
        <w:pStyle w:val="CodeBlock"/>
        <w:ind w:left="720"/>
      </w:pPr>
      <w:r>
        <w:t xml:space="preserve">        $url = $this-&gt;baseUrl . $endpoint;</w:t>
      </w:r>
    </w:p>
    <w:p>
      <w:pPr>
        <w:pStyle w:val="CodeBlock"/>
        <w:ind w:left="720"/>
      </w:pPr>
      <w:r>
        <w:t xml:space="preserve">        if (!empty($params)) {</w:t>
      </w:r>
    </w:p>
    <w:p>
      <w:pPr>
        <w:pStyle w:val="CodeBlock"/>
        <w:ind w:left="720"/>
      </w:pPr>
      <w:r>
        <w:t xml:space="preserve">            $url .= '?' . http_build_query($params);</w:t>
      </w:r>
    </w:p>
    <w:p>
      <w:pPr>
        <w:pStyle w:val="CodeBlock"/>
        <w:ind w:left="720"/>
      </w:pPr>
      <w:r>
        <w:t xml:space="preserve">        }</w:t>
      </w:r>
    </w:p>
    <w:p>
      <w:pPr>
        <w:pStyle w:val="CodeBlock"/>
        <w:ind w:left="720"/>
      </w:pPr>
      <w:r>
        <w:t xml:space="preserve">        </w:t>
      </w:r>
    </w:p>
    <w:p>
      <w:pPr>
        <w:pStyle w:val="CodeBlock"/>
        <w:ind w:left="720"/>
      </w:pPr>
      <w:r>
        <w:t xml:space="preserve">        return $this-&gt;makeRequest('GET', $url);</w:t>
      </w:r>
    </w:p>
    <w:p>
      <w:pPr>
        <w:pStyle w:val="CodeBlock"/>
        <w:ind w:left="720"/>
      </w:pPr>
      <w:r>
        <w:t xml:space="preserve">    }</w:t>
      </w:r>
    </w:p>
    <w:p>
      <w:pPr>
        <w:pStyle w:val="CodeBlock"/>
        <w:ind w:left="720"/>
      </w:pPr>
      <w:r>
        <w:t xml:space="preserve">    </w:t>
      </w:r>
    </w:p>
    <w:p>
      <w:pPr>
        <w:pStyle w:val="CodeBlock"/>
        <w:ind w:left="720"/>
      </w:pPr>
      <w:r>
        <w:t xml:space="preserve">    private function post($endpoint, $data = []) {</w:t>
      </w:r>
    </w:p>
    <w:p>
      <w:pPr>
        <w:pStyle w:val="CodeBlock"/>
        <w:ind w:left="720"/>
      </w:pPr>
      <w:r>
        <w:t xml:space="preserve">        return $this-&gt;makeRequest('POST', $this-&gt;baseUrl . $endpoint, $data);</w:t>
      </w:r>
    </w:p>
    <w:p>
      <w:pPr>
        <w:pStyle w:val="CodeBlock"/>
        <w:ind w:left="720"/>
      </w:pPr>
      <w:r>
        <w:t xml:space="preserve">    }</w:t>
      </w:r>
    </w:p>
    <w:p>
      <w:pPr>
        <w:pStyle w:val="CodeBlock"/>
        <w:ind w:left="720"/>
      </w:pPr>
      <w:r>
        <w:t xml:space="preserve">    </w:t>
      </w:r>
    </w:p>
    <w:p>
      <w:pPr>
        <w:pStyle w:val="CodeBlock"/>
        <w:ind w:left="720"/>
      </w:pPr>
      <w:r>
        <w:t xml:space="preserve">    private function makeRequest($method, $url, $data = null) {</w:t>
      </w:r>
    </w:p>
    <w:p>
      <w:pPr>
        <w:pStyle w:val="CodeBlock"/>
        <w:ind w:left="720"/>
      </w:pPr>
      <w:r>
        <w:t xml:space="preserve">        $ch = curl_init();</w:t>
      </w:r>
    </w:p>
    <w:p>
      <w:pPr>
        <w:pStyle w:val="CodeBlock"/>
        <w:ind w:left="720"/>
      </w:pPr>
      <w:r>
        <w:t xml:space="preserve">        </w:t>
      </w:r>
    </w:p>
    <w:p>
      <w:pPr>
        <w:pStyle w:val="CodeBlock"/>
        <w:ind w:left="720"/>
      </w:pPr>
      <w:r>
        <w:t xml:space="preserve">        curl_setopt_array($ch, [</w:t>
      </w:r>
    </w:p>
    <w:p>
      <w:pPr>
        <w:pStyle w:val="CodeBlock"/>
        <w:ind w:left="720"/>
      </w:pPr>
      <w:r>
        <w:t xml:space="preserve">            CURLOPT_URL =&gt; $url,</w:t>
      </w:r>
    </w:p>
    <w:p>
      <w:pPr>
        <w:pStyle w:val="CodeBlock"/>
        <w:ind w:left="720"/>
      </w:pPr>
      <w:r>
        <w:t xml:space="preserve">            CURLOPT_RETURNTRANSFER =&gt; true,</w:t>
      </w:r>
    </w:p>
    <w:p>
      <w:pPr>
        <w:pStyle w:val="CodeBlock"/>
        <w:ind w:left="720"/>
      </w:pPr>
      <w:r>
        <w:t xml:space="preserve">            CURLOPT_CUSTOMREQUEST =&gt; $method,</w:t>
      </w:r>
    </w:p>
    <w:p>
      <w:pPr>
        <w:pStyle w:val="CodeBlock"/>
        <w:ind w:left="720"/>
      </w:pPr>
      <w:r>
        <w:t xml:space="preserve">            CURLOPT_HTTPHEADER =&gt; $this-&gt;getHeaders(),</w:t>
      </w:r>
    </w:p>
    <w:p>
      <w:pPr>
        <w:pStyle w:val="CodeBlock"/>
        <w:ind w:left="720"/>
      </w:pPr>
      <w:r>
        <w:t xml:space="preserve">            CURLOPT_TIMEOUT =&gt; 30</w:t>
      </w:r>
    </w:p>
    <w:p>
      <w:pPr>
        <w:pStyle w:val="CodeBlock"/>
        <w:ind w:left="720"/>
      </w:pPr>
      <w:r>
        <w:t xml:space="preserve">        ]);</w:t>
      </w:r>
    </w:p>
    <w:p>
      <w:pPr>
        <w:pStyle w:val="CodeBlock"/>
        <w:ind w:left="720"/>
      </w:pPr>
      <w:r>
        <w:t xml:space="preserve">        </w:t>
      </w:r>
    </w:p>
    <w:p>
      <w:pPr>
        <w:pStyle w:val="CodeBlock"/>
        <w:ind w:left="720"/>
      </w:pPr>
      <w:r>
        <w:t xml:space="preserve">        if ($data &amp;&amp; in_array($method, ['POST', 'PUT', 'PATCH'])) {</w:t>
      </w:r>
    </w:p>
    <w:p>
      <w:pPr>
        <w:pStyle w:val="CodeBlock"/>
        <w:ind w:left="720"/>
      </w:pPr>
      <w:r>
        <w:t xml:space="preserve">            curl_setopt($ch, CURLOPT_POSTFIELDS, json_encode($data));</w:t>
      </w:r>
    </w:p>
    <w:p>
      <w:pPr>
        <w:pStyle w:val="CodeBlock"/>
        <w:ind w:left="720"/>
      </w:pPr>
      <w:r>
        <w:t xml:space="preserve">        }</w:t>
      </w:r>
    </w:p>
    <w:p>
      <w:pPr>
        <w:pStyle w:val="CodeBlock"/>
        <w:ind w:left="720"/>
      </w:pPr>
      <w:r>
        <w:t xml:space="preserve">        </w:t>
      </w:r>
    </w:p>
    <w:p>
      <w:pPr>
        <w:pStyle w:val="CodeBlock"/>
        <w:ind w:left="720"/>
      </w:pPr>
      <w:r>
        <w:t xml:space="preserve">        $startTime = microtime(true);</w:t>
      </w:r>
    </w:p>
    <w:p>
      <w:pPr>
        <w:pStyle w:val="CodeBlock"/>
        <w:ind w:left="720"/>
      </w:pPr>
      <w:r>
        <w:t xml:space="preserve">        $response = curl_exec($ch);</w:t>
      </w:r>
    </w:p>
    <w:p>
      <w:pPr>
        <w:pStyle w:val="CodeBlock"/>
        <w:ind w:left="720"/>
      </w:pPr>
      <w:r>
        <w:t xml:space="preserve">        $responseTime = (microtime(true) - $startTime) * 1000;</w:t>
      </w:r>
    </w:p>
    <w:p>
      <w:pPr>
        <w:pStyle w:val="CodeBlock"/>
        <w:ind w:left="720"/>
      </w:pPr>
      <w:r>
        <w:t xml:space="preserve">        </w:t>
      </w:r>
    </w:p>
    <w:p>
      <w:pPr>
        <w:pStyle w:val="CodeBlock"/>
        <w:ind w:left="720"/>
      </w:pPr>
      <w:r>
        <w:t xml:space="preserve">        $statusCode = curl_getinfo($ch, CURLINFO_HTTP_CODE);</w:t>
      </w:r>
    </w:p>
    <w:p>
      <w:pPr>
        <w:pStyle w:val="CodeBlock"/>
        <w:ind w:left="720"/>
      </w:pPr>
      <w:r>
        <w:t xml:space="preserve">        curl_close($ch);</w:t>
      </w:r>
    </w:p>
    <w:p>
      <w:pPr>
        <w:pStyle w:val="CodeBlock"/>
        <w:ind w:left="720"/>
      </w:pPr>
      <w:r>
        <w:t xml:space="preserve">        </w:t>
      </w:r>
    </w:p>
    <w:p>
      <w:pPr>
        <w:pStyle w:val="CodeBlock"/>
        <w:ind w:left="720"/>
      </w:pPr>
      <w:r>
        <w:t xml:space="preserve">        $decodedResponse = json_decode($response, true);</w:t>
      </w:r>
    </w:p>
    <w:p>
      <w:pPr>
        <w:pStyle w:val="CodeBlock"/>
        <w:ind w:left="720"/>
      </w:pPr>
      <w:r>
        <w:t xml:space="preserve">        $decodedResponse['response_time'] = $responseTime;</w:t>
      </w:r>
    </w:p>
    <w:p>
      <w:pPr>
        <w:pStyle w:val="CodeBlock"/>
        <w:ind w:left="720"/>
      </w:pPr>
      <w:r>
        <w:t xml:space="preserve">        $decodedResponse['status_code'] = $statusCode;</w:t>
      </w:r>
    </w:p>
    <w:p>
      <w:pPr>
        <w:pStyle w:val="CodeBlock"/>
        <w:ind w:left="720"/>
      </w:pPr>
      <w:r>
        <w:t xml:space="preserve">        </w:t>
      </w:r>
    </w:p>
    <w:p>
      <w:pPr>
        <w:pStyle w:val="CodeBlock"/>
        <w:ind w:left="720"/>
      </w:pPr>
      <w:r>
        <w:t xml:space="preserve">        return $decodedResponse;</w:t>
      </w:r>
    </w:p>
    <w:p>
      <w:pPr>
        <w:pStyle w:val="CodeBlock"/>
        <w:ind w:left="720"/>
      </w:pPr>
      <w:r>
        <w:t xml:space="preserve">    }</w:t>
      </w:r>
    </w:p>
    <w:p>
      <w:pPr>
        <w:pStyle w:val="CodeBlock"/>
        <w:ind w:left="720"/>
      </w:pPr>
      <w:r>
        <w:t xml:space="preserve">    </w:t>
      </w:r>
    </w:p>
    <w:p>
      <w:pPr>
        <w:pStyle w:val="CodeBlock"/>
        <w:ind w:left="720"/>
      </w:pPr>
      <w:r>
        <w:t xml:space="preserve">    private function getHeaders() {</w:t>
      </w:r>
    </w:p>
    <w:p>
      <w:pPr>
        <w:pStyle w:val="CodeBlock"/>
        <w:ind w:left="720"/>
      </w:pPr>
      <w:r>
        <w:t xml:space="preserve">        $headers = [</w:t>
      </w:r>
    </w:p>
    <w:p>
      <w:pPr>
        <w:pStyle w:val="CodeBlock"/>
        <w:ind w:left="720"/>
      </w:pPr>
      <w:r>
        <w:t xml:space="preserve">            'Content-Type: application/json',</w:t>
      </w:r>
    </w:p>
    <w:p>
      <w:pPr>
        <w:pStyle w:val="CodeBlock"/>
        <w:ind w:left="720"/>
      </w:pPr>
      <w:r>
        <w:t xml:space="preserve">            'Accept: application/json'</w:t>
      </w:r>
    </w:p>
    <w:p>
      <w:pPr>
        <w:pStyle w:val="CodeBlock"/>
        <w:ind w:left="720"/>
      </w:pPr>
      <w:r>
        <w:t xml:space="preserve">        ];</w:t>
      </w:r>
    </w:p>
    <w:p>
      <w:pPr>
        <w:pStyle w:val="CodeBlock"/>
        <w:ind w:left="720"/>
      </w:pPr>
      <w:r>
        <w:t xml:space="preserve">        </w:t>
      </w:r>
    </w:p>
    <w:p>
      <w:pPr>
        <w:pStyle w:val="CodeBlock"/>
        <w:ind w:left="720"/>
      </w:pPr>
      <w:r>
        <w:t xml:space="preserve">        if ($this-&gt;authToken) {</w:t>
      </w:r>
    </w:p>
    <w:p>
      <w:pPr>
        <w:pStyle w:val="CodeBlock"/>
        <w:ind w:left="720"/>
      </w:pPr>
      <w:r>
        <w:t xml:space="preserve">            $headers[] = 'Authorization: Bearer ' . $this-&gt;authToken;</w:t>
      </w:r>
    </w:p>
    <w:p>
      <w:pPr>
        <w:pStyle w:val="CodeBlock"/>
        <w:ind w:left="720"/>
      </w:pPr>
      <w:r>
        <w:t xml:space="preserve">        }</w:t>
      </w:r>
    </w:p>
    <w:p>
      <w:pPr>
        <w:pStyle w:val="CodeBlock"/>
        <w:ind w:left="720"/>
      </w:pPr>
      <w:r>
        <w:t xml:space="preserve">        </w:t>
      </w:r>
    </w:p>
    <w:p>
      <w:pPr>
        <w:pStyle w:val="CodeBlock"/>
        <w:ind w:left="720"/>
      </w:pPr>
      <w:r>
        <w:t xml:space="preserve">        return $headers;</w:t>
      </w:r>
    </w:p>
    <w:p>
      <w:pPr>
        <w:pStyle w:val="CodeBlock"/>
        <w:ind w:left="720"/>
      </w:pPr>
      <w:r>
        <w:t xml:space="preserve">    }</w:t>
      </w:r>
    </w:p>
    <w:p>
      <w:pPr>
        <w:pStyle w:val="CodeBlock"/>
        <w:ind w:left="720"/>
      </w:pPr>
      <w:r>
        <w:t>}</w:t>
      </w:r>
    </w:p>
    <w:p>
      <w:pPr>
        <w:pStyle w:val="CodeBlock"/>
        <w:ind w:left="720"/>
      </w:pPr>
      <w:r>
        <w:t>?&gt;</w:t>
      </w:r>
    </w:p>
    <w:p>
      <w:pPr>
        <w:pStyle w:val="CustomH2"/>
      </w:pPr>
      <w:r>
        <w:t>17.11 Future Enhancements</w:t>
      </w:r>
    </w:p>
    <w:p>
      <w:pPr>
        <w:pStyle w:val="CustomH4"/>
      </w:pPr>
      <w:r>
        <w:t>🚀GraphQL Integration</w:t>
      </w:r>
    </w:p>
    <w:p>
      <w:r>
        <w:t>Implementation of GraphQL endpoints for more flexible data querying and reduced over-fetching.</w:t>
      </w:r>
    </w:p>
    <w:p>
      <w:pPr>
        <w:pStyle w:val="CustomH4"/>
      </w:pPr>
      <w:r>
        <w:t>🔄Real-time APIs</w:t>
      </w:r>
    </w:p>
    <w:p>
      <w:r>
        <w:t>WebSocket-based real-time APIs for live updates and notifications across the application.</w:t>
      </w:r>
    </w:p>
    <w:p>
      <w:pPr>
        <w:pStyle w:val="CustomH4"/>
      </w:pPr>
      <w:r>
        <w:t>🌐API Gateway</w:t>
      </w:r>
    </w:p>
    <w:p>
      <w:r>
        <w:t>Centralized API gateway for request routing, load balancing, and cross-cutting concerns.</w:t>
      </w:r>
    </w:p>
    <w:p>
      <w:pPr>
        <w:pStyle w:val="CustomH4"/>
      </w:pPr>
      <w:r>
        <w:t>📊Advanced Analytics</w:t>
      </w:r>
    </w:p>
    <w:p>
      <w:r>
        <w:t>Enhanced API analytics with detailed performance metrics, usage patterns, and predictive insights.</w:t>
      </w:r>
    </w:p>
    <w:p>
      <w:r>
        <w:br w:type="page"/>
      </w:r>
    </w:p>
    <w:p>
      <w:pPr>
        <w:pStyle w:val="ChapterTitle"/>
      </w:pPr>
      <w:r>
        <w:t>Chapter 18: UI/UX Design &amp; Wireframes</w:t>
      </w:r>
    </w:p>
    <w:p>
      <w:pPr>
        <w:pStyle w:val="CustomH2"/>
      </w:pPr>
      <w:r>
        <w:t>18.1 UI/UX Design Overview</w:t>
      </w:r>
    </w:p>
    <w:p>
      <w:pPr>
        <w:pStyle w:val="CustomH3"/>
      </w:pPr>
      <w:r>
        <w:t>Human-Centered Design Approach</w:t>
      </w:r>
    </w:p>
    <w:p>
      <w:r>
        <w:t>The CRM system's UI/UX design follows modern design principles with a focus on usability, accessibility, and user satisfaction. The interface is designed to minimize cognitive load while maximizing productivity through intuitive navigation, consistent visual hierarchy, and responsive design patterns that work seamlessly across all devices and screen sizes.</w:t>
      </w:r>
    </w:p>
    <w:p>
      <w:r>
        <w:t>The design system emphasizes clarity, efficiency, and user empowerment, ensuring that complex business processes are presented in an intuitive and accessible manner for users of all technical skill levels. Our approach prioritizes user research, iterative design, and continuous feedback to create an interface that truly serves the needs of modern businesses.</w:t>
      </w:r>
    </w:p>
    <w:p>
      <w:pPr>
        <w:pStyle w:val="CustomH2"/>
      </w:pPr>
      <w:r>
        <w:t>18.2 Usability Metrics</w:t>
      </w:r>
    </w:p>
    <w:p>
      <w:pPr>
        <w:pStyle w:val="CustomH2"/>
      </w:pPr>
      <w:r>
        <w:t>18.3 Core Design Principles</w:t>
      </w:r>
    </w:p>
    <w:p>
      <w:pPr>
        <w:pStyle w:val="CustomH4"/>
      </w:pPr>
      <w:r>
        <w:t>👁️Visual Hierarchy</w:t>
      </w:r>
    </w:p>
    <w:p>
      <w:r>
        <w:t>Clear information architecture with consistent visual patterns and intuitive navigation.</w:t>
      </w:r>
    </w:p>
    <w:p>
      <w:pPr>
        <w:pStyle w:val="ListBullet"/>
      </w:pPr>
      <w:r>
        <w:t>Consistent typography scale</w:t>
      </w:r>
    </w:p>
    <w:p>
      <w:pPr>
        <w:pStyle w:val="ListBullet"/>
      </w:pPr>
      <w:r>
        <w:t>Strategic use of color and contrast</w:t>
      </w:r>
    </w:p>
    <w:p>
      <w:pPr>
        <w:pStyle w:val="ListBullet"/>
      </w:pPr>
      <w:r>
        <w:t>Logical content organization</w:t>
      </w:r>
    </w:p>
    <w:p>
      <w:pPr>
        <w:pStyle w:val="ListBullet"/>
      </w:pPr>
      <w:r>
        <w:t>Progressive disclosure</w:t>
      </w:r>
    </w:p>
    <w:p>
      <w:pPr>
        <w:pStyle w:val="ListBullet"/>
      </w:pPr>
      <w:r>
        <w:t>Scannable layouts</w:t>
      </w:r>
    </w:p>
    <w:p>
      <w:pPr>
        <w:pStyle w:val="ListBullet"/>
      </w:pPr>
      <w:r>
        <w:t>Visual grouping principles</w:t>
      </w:r>
    </w:p>
    <w:p>
      <w:pPr>
        <w:pStyle w:val="CustomH4"/>
      </w:pPr>
      <w:r>
        <w:t>📱Responsive Design</w:t>
      </w:r>
    </w:p>
    <w:p>
      <w:r>
        <w:t>Adaptive layouts that provide optimal viewing experience across all devices.</w:t>
      </w:r>
    </w:p>
    <w:p>
      <w:pPr>
        <w:pStyle w:val="ListBullet"/>
      </w:pPr>
      <w:r>
        <w:t>Mobile-first approach</w:t>
      </w:r>
    </w:p>
    <w:p>
      <w:pPr>
        <w:pStyle w:val="ListBullet"/>
      </w:pPr>
      <w:r>
        <w:t>Flexible grid systems</w:t>
      </w:r>
    </w:p>
    <w:p>
      <w:pPr>
        <w:pStyle w:val="ListBullet"/>
      </w:pPr>
      <w:r>
        <w:t>Touch-friendly interfaces</w:t>
      </w:r>
    </w:p>
    <w:p>
      <w:pPr>
        <w:pStyle w:val="ListBullet"/>
      </w:pPr>
      <w:r>
        <w:t>Adaptive navigation patterns</w:t>
      </w:r>
    </w:p>
    <w:p>
      <w:pPr>
        <w:pStyle w:val="ListBullet"/>
      </w:pPr>
      <w:r>
        <w:t>Optimized performance</w:t>
      </w:r>
    </w:p>
    <w:p>
      <w:pPr>
        <w:pStyle w:val="ListBullet"/>
      </w:pPr>
      <w:r>
        <w:t>Cross-browser compatibility</w:t>
      </w:r>
    </w:p>
    <w:p>
      <w:pPr>
        <w:pStyle w:val="CustomH4"/>
      </w:pPr>
      <w:r>
        <w:t>♿Accessibility</w:t>
      </w:r>
    </w:p>
    <w:p>
      <w:r>
        <w:t>WCAG 2.1 AA compliant design ensuring usability for all users including those with disabilities.</w:t>
      </w:r>
    </w:p>
    <w:p>
      <w:pPr>
        <w:pStyle w:val="ListBullet"/>
      </w:pPr>
      <w:r>
        <w:t>Keyboard navigation support</w:t>
      </w:r>
    </w:p>
    <w:p>
      <w:pPr>
        <w:pStyle w:val="ListBullet"/>
      </w:pPr>
      <w:r>
        <w:t>Screen reader compatibility</w:t>
      </w:r>
    </w:p>
    <w:p>
      <w:pPr>
        <w:pStyle w:val="ListBullet"/>
      </w:pPr>
      <w:r>
        <w:t>High contrast color schemes</w:t>
      </w:r>
    </w:p>
    <w:p>
      <w:pPr>
        <w:pStyle w:val="ListBullet"/>
      </w:pPr>
      <w:r>
        <w:t>Alternative text for images</w:t>
      </w:r>
    </w:p>
    <w:p>
      <w:pPr>
        <w:pStyle w:val="ListBullet"/>
      </w:pPr>
      <w:r>
        <w:t>Focus indicators</w:t>
      </w:r>
    </w:p>
    <w:p>
      <w:pPr>
        <w:pStyle w:val="ListBullet"/>
      </w:pPr>
      <w:r>
        <w:t>Semantic HTML structure</w:t>
      </w:r>
    </w:p>
    <w:p>
      <w:pPr>
        <w:pStyle w:val="CustomH4"/>
      </w:pPr>
      <w:r>
        <w:t>⚡Performance</w:t>
      </w:r>
    </w:p>
    <w:p>
      <w:r>
        <w:t>Optimized interface design for fast loading times and smooth interactions.</w:t>
      </w:r>
    </w:p>
    <w:p>
      <w:pPr>
        <w:pStyle w:val="ListBullet"/>
      </w:pPr>
      <w:r>
        <w:t>Lazy loading implementation</w:t>
      </w:r>
    </w:p>
    <w:p>
      <w:pPr>
        <w:pStyle w:val="ListBullet"/>
      </w:pPr>
      <w:r>
        <w:t>Optimized image delivery</w:t>
      </w:r>
    </w:p>
    <w:p>
      <w:pPr>
        <w:pStyle w:val="ListBullet"/>
      </w:pPr>
      <w:r>
        <w:t>Minimal HTTP requests</w:t>
      </w:r>
    </w:p>
    <w:p>
      <w:pPr>
        <w:pStyle w:val="ListBullet"/>
      </w:pPr>
      <w:r>
        <w:t>Efficient CSS and JavaScript</w:t>
      </w:r>
    </w:p>
    <w:p>
      <w:pPr>
        <w:pStyle w:val="ListBullet"/>
      </w:pPr>
      <w:r>
        <w:t>Progressive web app features</w:t>
      </w:r>
    </w:p>
    <w:p>
      <w:pPr>
        <w:pStyle w:val="ListBullet"/>
      </w:pPr>
      <w:r>
        <w:t>Caching strategies</w:t>
      </w:r>
    </w:p>
    <w:p>
      <w:pPr>
        <w:pStyle w:val="CustomH4"/>
      </w:pPr>
      <w:r>
        <w:t>🎨Consistency</w:t>
      </w:r>
    </w:p>
    <w:p>
      <w:r>
        <w:t>Unified design language with consistent patterns and interactions throughout the system.</w:t>
      </w:r>
    </w:p>
    <w:p>
      <w:pPr>
        <w:pStyle w:val="ListBullet"/>
      </w:pPr>
      <w:r>
        <w:t>Design system components</w:t>
      </w:r>
    </w:p>
    <w:p>
      <w:pPr>
        <w:pStyle w:val="ListBullet"/>
      </w:pPr>
      <w:r>
        <w:t>Standardized UI patterns</w:t>
      </w:r>
    </w:p>
    <w:p>
      <w:pPr>
        <w:pStyle w:val="ListBullet"/>
      </w:pPr>
      <w:r>
        <w:t>Consistent terminology</w:t>
      </w:r>
    </w:p>
    <w:p>
      <w:pPr>
        <w:pStyle w:val="ListBullet"/>
      </w:pPr>
      <w:r>
        <w:t>Unified color palette</w:t>
      </w:r>
    </w:p>
    <w:p>
      <w:pPr>
        <w:pStyle w:val="ListBullet"/>
      </w:pPr>
      <w:r>
        <w:t>Standardized spacing</w:t>
      </w:r>
    </w:p>
    <w:p>
      <w:pPr>
        <w:pStyle w:val="ListBullet"/>
      </w:pPr>
      <w:r>
        <w:t>Reusable component library</w:t>
      </w:r>
    </w:p>
    <w:p>
      <w:pPr>
        <w:pStyle w:val="CustomH4"/>
      </w:pPr>
      <w:r>
        <w:t>🔄Feedback Systems</w:t>
      </w:r>
    </w:p>
    <w:p>
      <w:r>
        <w:t>Clear feedback mechanisms to keep users informed about system status and actions.</w:t>
      </w:r>
    </w:p>
    <w:p>
      <w:pPr>
        <w:pStyle w:val="ListBullet"/>
      </w:pPr>
      <w:r>
        <w:t>Loading states and progress indicators</w:t>
      </w:r>
    </w:p>
    <w:p>
      <w:pPr>
        <w:pStyle w:val="ListBullet"/>
      </w:pPr>
      <w:r>
        <w:t>Success and error messages</w:t>
      </w:r>
    </w:p>
    <w:p>
      <w:pPr>
        <w:pStyle w:val="ListBullet"/>
      </w:pPr>
      <w:r>
        <w:t>Form validation feedback</w:t>
      </w:r>
    </w:p>
    <w:p>
      <w:pPr>
        <w:pStyle w:val="ListBullet"/>
      </w:pPr>
      <w:r>
        <w:t>Hover and focus states</w:t>
      </w:r>
    </w:p>
    <w:p>
      <w:pPr>
        <w:pStyle w:val="ListBullet"/>
      </w:pPr>
      <w:r>
        <w:t>Confirmation dialogs</w:t>
      </w:r>
    </w:p>
    <w:p>
      <w:pPr>
        <w:pStyle w:val="ListBullet"/>
      </w:pPr>
      <w:r>
        <w:t>Status notifications</w:t>
      </w:r>
    </w:p>
    <w:p>
      <w:pPr>
        <w:pStyle w:val="CustomH2"/>
      </w:pPr>
      <w:r>
        <w:t>18.4 Color Palette &amp; Visual Identity</w:t>
      </w:r>
    </w:p>
    <w:p>
      <w:pPr>
        <w:pStyle w:val="CustomH2"/>
      </w:pPr>
      <w:r>
        <w:t>18.5 Typography System</w:t>
      </w:r>
    </w:p>
    <w:p>
      <w:pPr>
        <w:pStyle w:val="CustomH3"/>
      </w:pPr>
      <w:r>
        <w:t>Font Hierarchy</w:t>
      </w:r>
    </w:p>
    <w:p>
      <w:r>
        <w:br w:type="page"/>
      </w:r>
    </w:p>
    <w:p>
      <w:pPr>
        <w:pStyle w:val="ChapterTitle"/>
      </w:pPr>
      <w:r>
        <w:t>Heading 1 - 2.5rem (40px)</w:t>
      </w:r>
    </w:p>
    <w:p>
      <w:pPr>
        <w:pStyle w:val="CustomH2"/>
      </w:pPr>
      <w:r>
        <w:t>Heading 2 - 2rem (32px)</w:t>
      </w:r>
    </w:p>
    <w:p>
      <w:pPr>
        <w:pStyle w:val="CustomH3"/>
      </w:pPr>
      <w:r>
        <w:t>Heading 3 - 1.75rem (28px)</w:t>
      </w:r>
    </w:p>
    <w:p>
      <w:pPr>
        <w:pStyle w:val="CustomH4"/>
      </w:pPr>
      <w:r>
        <w:t>Heading 4 - 1.5rem (24px)</w:t>
      </w:r>
    </w:p>
    <w:p>
      <w:r>
        <w:t>Body Text - 1rem (16px) - Regular weight for optimal readability</w:t>
      </w:r>
    </w:p>
    <w:p>
      <w:pPr>
        <w:pStyle w:val="CustomH2"/>
      </w:pPr>
      <w:r>
        <w:t>18.6 Dashboard Wireframe</w:t>
      </w:r>
    </w:p>
    <w:p>
      <w:pPr>
        <w:pStyle w:val="CustomH2"/>
      </w:pPr>
      <w:r>
        <w:t>18.7 Employee Management Wireframe</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rPr>
              <w:t>ID</w:t>
            </w:r>
          </w:p>
        </w:tc>
        <w:tc>
          <w:tcPr>
            <w:tcW w:type="dxa" w:w="1440"/>
          </w:tcPr>
          <w:p>
            <w:r>
              <w:rPr>
                <w:b/>
              </w:rPr>
              <w:t>Name</w:t>
            </w:r>
          </w:p>
        </w:tc>
        <w:tc>
          <w:tcPr>
            <w:tcW w:type="dxa" w:w="1440"/>
          </w:tcPr>
          <w:p>
            <w:r>
              <w:rPr>
                <w:b/>
              </w:rPr>
              <w:t>Department</w:t>
            </w:r>
          </w:p>
        </w:tc>
        <w:tc>
          <w:tcPr>
            <w:tcW w:type="dxa" w:w="1440"/>
          </w:tcPr>
          <w:p>
            <w:r>
              <w:rPr>
                <w:b/>
              </w:rPr>
              <w:t>Position</w:t>
            </w:r>
          </w:p>
        </w:tc>
        <w:tc>
          <w:tcPr>
            <w:tcW w:type="dxa" w:w="1440"/>
          </w:tcPr>
          <w:p>
            <w:r>
              <w:rPr>
                <w:b/>
              </w:rPr>
              <w:t>Status</w:t>
            </w:r>
          </w:p>
        </w:tc>
        <w:tc>
          <w:tcPr>
            <w:tcW w:type="dxa" w:w="1440"/>
          </w:tcPr>
          <w:p>
            <w:r>
              <w:rPr>
                <w:b/>
              </w:rPr>
              <w:t>Actions</w:t>
            </w:r>
          </w:p>
        </w:tc>
      </w:tr>
      <w:tr>
        <w:tc>
          <w:tcPr>
            <w:tcW w:type="dxa" w:w="1440"/>
          </w:tcPr>
          <w:p>
            <w:r>
              <w:t>EMP-001</w:t>
            </w:r>
          </w:p>
        </w:tc>
        <w:tc>
          <w:tcPr>
            <w:tcW w:type="dxa" w:w="1440"/>
          </w:tcPr>
          <w:p>
            <w:r>
              <w:t>John Doe</w:t>
            </w:r>
          </w:p>
        </w:tc>
        <w:tc>
          <w:tcPr>
            <w:tcW w:type="dxa" w:w="1440"/>
          </w:tcPr>
          <w:p>
            <w:r>
              <w:t>IT</w:t>
            </w:r>
          </w:p>
        </w:tc>
        <w:tc>
          <w:tcPr>
            <w:tcW w:type="dxa" w:w="1440"/>
          </w:tcPr>
          <w:p>
            <w:r>
              <w:t>Developer</w:t>
            </w:r>
          </w:p>
        </w:tc>
        <w:tc>
          <w:tcPr>
            <w:tcW w:type="dxa" w:w="1440"/>
          </w:tcPr>
          <w:p>
            <w:r>
              <w:t>[Active]</w:t>
            </w:r>
          </w:p>
        </w:tc>
        <w:tc>
          <w:tcPr>
            <w:tcW w:type="dxa" w:w="1440"/>
          </w:tcPr>
          <w:p>
            <w:r>
              <w:t>[Edit] [View] [Delete]</w:t>
            </w:r>
          </w:p>
        </w:tc>
      </w:tr>
    </w:tbl>
    <w:p>
      <w:pPr>
        <w:pStyle w:val="CustomH2"/>
      </w:pPr>
      <w:r>
        <w:t>18.8 Responsive Design Breakpoints</w:t>
      </w:r>
    </w:p>
    <w:p>
      <w:pPr>
        <w:pStyle w:val="CustomH4"/>
      </w:pPr>
      <w:r>
        <w:t>Desktop (1200px+)</w:t>
      </w:r>
    </w:p>
    <w:p>
      <w:r>
        <w:t>Features: Complete functionality, all modules accessible, optimized for productivity</w:t>
      </w:r>
    </w:p>
    <w:p>
      <w:pPr>
        <w:pStyle w:val="CustomH4"/>
      </w:pPr>
      <w:r>
        <w:t>Tablet (768px - 1199px)</w:t>
      </w:r>
    </w:p>
    <w:p>
      <w:r>
        <w:t>Features: Adapted layouts, touch-friendly interface, essential functions prioritized</w:t>
      </w:r>
    </w:p>
    <w:p>
      <w:pPr>
        <w:pStyle w:val="CustomH4"/>
      </w:pPr>
      <w:r>
        <w:t>Mobile (&lt; 768px)</w:t>
      </w:r>
    </w:p>
    <w:p>
      <w:r>
        <w:t>Features: Core functions only, gesture-based navigation, optimized for one-handed use</w:t>
      </w:r>
    </w:p>
    <w:p>
      <w:pPr>
        <w:pStyle w:val="CustomH2"/>
      </w:pPr>
      <w:r>
        <w:t>18.9 User Journey Flow</w:t>
      </w:r>
    </w:p>
    <w:p>
      <w:pPr>
        <w:pStyle w:val="CustomH3"/>
      </w:pPr>
      <w:r>
        <w:t>Employee Onboarding Journey</w:t>
      </w:r>
    </w:p>
    <w:p>
      <w:r>
        <w:t>User logs in and sees personalized welcome message with role-specific dashboard</w:t>
      </w:r>
    </w:p>
    <w:p>
      <w:r>
        <w:t>Interactive tour highlighting key features and navigation patterns specific to user's role</w:t>
      </w:r>
    </w:p>
    <w:p>
      <w:r>
        <w:t>User completes profile information and personalizes dashboard preferences</w:t>
      </w:r>
    </w:p>
    <w:p>
      <w:r>
        <w:t>Guided completion of a common task relevant to user's role with contextual help</w:t>
      </w:r>
    </w:p>
    <w:p>
      <w:r>
        <w:t>Access to help resources, documentation, and support channels for continued learning</w:t>
      </w:r>
    </w:p>
    <w:p>
      <w:pPr>
        <w:pStyle w:val="CustomH2"/>
      </w:pPr>
      <w:r>
        <w:t>18.10 Interaction Design Patterns</w:t>
      </w:r>
    </w:p>
    <w:p>
      <w:pPr>
        <w:pStyle w:val="CustomH3"/>
      </w:pPr>
      <w:r>
        <w:t>Core Interaction Principles</w:t>
      </w:r>
    </w:p>
    <w:p>
      <w:pPr>
        <w:pStyle w:val="CustomH4"/>
      </w:pPr>
      <w:r>
        <w:t>Immediate Feedback</w:t>
      </w:r>
    </w:p>
    <w:p>
      <w:r>
        <w:t>Every user action receives immediate visual or auditory feedback to confirm the system has registered the input.</w:t>
      </w:r>
    </w:p>
    <w:p>
      <w:pPr>
        <w:pStyle w:val="CustomH4"/>
      </w:pPr>
      <w:r>
        <w:t>Progressive Disclosure</w:t>
      </w:r>
    </w:p>
    <w:p>
      <w:r>
        <w:t>Complex information is revealed progressively to avoid overwhelming users while maintaining access to advanced features.</w:t>
      </w:r>
    </w:p>
    <w:p>
      <w:pPr>
        <w:pStyle w:val="CustomH4"/>
      </w:pPr>
      <w:r>
        <w:t>Contextual Actions</w:t>
      </w:r>
    </w:p>
    <w:p>
      <w:r>
        <w:t>Actions and options are presented contextually based on current user state and selected content.</w:t>
      </w:r>
    </w:p>
    <w:p>
      <w:pPr>
        <w:pStyle w:val="CustomH4"/>
      </w:pPr>
      <w:r>
        <w:t>Error Prevention</w:t>
      </w:r>
    </w:p>
    <w:p>
      <w:r>
        <w:t>Interface design prevents errors through validation, confirmation dialogs, and clear affordances.</w:t>
      </w:r>
    </w:p>
    <w:p>
      <w:pPr>
        <w:pStyle w:val="CustomH4"/>
      </w:pPr>
      <w:r>
        <w:t>Flexible Navigation</w:t>
      </w:r>
    </w:p>
    <w:p>
      <w:r>
        <w:t>Multiple navigation paths accommodate different user preferences and mental models.</w:t>
      </w:r>
    </w:p>
    <w:p>
      <w:pPr>
        <w:pStyle w:val="CustomH2"/>
      </w:pPr>
      <w:r>
        <w:t>18.11 Accessibility Standards</w:t>
      </w:r>
    </w:p>
    <w:p>
      <w:pPr>
        <w:pStyle w:val="CustomH3"/>
      </w:pPr>
      <w:r>
        <w:t>WCAG 2.1 AA Compliance</w:t>
      </w:r>
    </w:p>
    <w:p>
      <w:pPr>
        <w:pStyle w:val="CustomH4"/>
      </w:pPr>
      <w:r>
        <w:t>Keyboard Navigation</w:t>
      </w:r>
    </w:p>
    <w:p>
      <w:r>
        <w:t>Complete functionality available via keyboard with logical tab order and visible focus indicators.</w:t>
      </w:r>
    </w:p>
    <w:p>
      <w:pPr>
        <w:pStyle w:val="ListBullet"/>
      </w:pPr>
      <w:r>
        <w:t>Tab navigation through all interactive elements</w:t>
      </w:r>
    </w:p>
    <w:p>
      <w:pPr>
        <w:pStyle w:val="ListBullet"/>
      </w:pPr>
      <w:r>
        <w:t>Keyboard shortcuts for common actions</w:t>
      </w:r>
    </w:p>
    <w:p>
      <w:pPr>
        <w:pStyle w:val="ListBullet"/>
      </w:pPr>
      <w:r>
        <w:t>Skip links for efficient navigation</w:t>
      </w:r>
    </w:p>
    <w:p>
      <w:pPr>
        <w:pStyle w:val="ListBullet"/>
      </w:pPr>
      <w:r>
        <w:t>Focus trapping in modal dialogs</w:t>
      </w:r>
    </w:p>
    <w:p>
      <w:pPr>
        <w:pStyle w:val="CustomH4"/>
      </w:pPr>
      <w:r>
        <w:t>Screen Reader Support</w:t>
      </w:r>
    </w:p>
    <w:p>
      <w:r>
        <w:t>Semantic HTML structure with appropriate ARIA labels and descriptions for assistive technologies.</w:t>
      </w:r>
    </w:p>
    <w:p>
      <w:pPr>
        <w:pStyle w:val="ListBullet"/>
      </w:pPr>
      <w:r>
        <w:t>Proper heading hierarchy (H1-H6)</w:t>
      </w:r>
    </w:p>
    <w:p>
      <w:pPr>
        <w:pStyle w:val="ListBullet"/>
      </w:pPr>
      <w:r>
        <w:t>Alt text for all informative images</w:t>
      </w:r>
    </w:p>
    <w:p>
      <w:pPr>
        <w:pStyle w:val="ListBullet"/>
      </w:pPr>
      <w:r>
        <w:t>ARIA labels for complex interactions</w:t>
      </w:r>
    </w:p>
    <w:p>
      <w:pPr>
        <w:pStyle w:val="ListBullet"/>
      </w:pPr>
      <w:r>
        <w:t>Live regions for dynamic content updates</w:t>
      </w:r>
    </w:p>
    <w:p>
      <w:pPr>
        <w:pStyle w:val="CustomH4"/>
      </w:pPr>
      <w:r>
        <w:t>Color and Contrast</w:t>
      </w:r>
    </w:p>
    <w:p>
      <w:r>
        <w:t>High contrast ratios and color-independent information conveyance for users with visual impairments.</w:t>
      </w:r>
    </w:p>
    <w:p>
      <w:pPr>
        <w:pStyle w:val="ListBullet"/>
      </w:pPr>
      <w:r>
        <w:t>Minimum 4.5:1 contrast ratio for normal text</w:t>
      </w:r>
    </w:p>
    <w:p>
      <w:pPr>
        <w:pStyle w:val="ListBullet"/>
      </w:pPr>
      <w:r>
        <w:t>Minimum 3:1 contrast ratio for large text</w:t>
      </w:r>
    </w:p>
    <w:p>
      <w:pPr>
        <w:pStyle w:val="ListBullet"/>
      </w:pPr>
      <w:r>
        <w:t>Color not used as sole means of conveying information</w:t>
      </w:r>
    </w:p>
    <w:p>
      <w:pPr>
        <w:pStyle w:val="ListBullet"/>
      </w:pPr>
      <w:r>
        <w:t>High contrast mode support</w:t>
      </w:r>
    </w:p>
    <w:p>
      <w:pPr>
        <w:pStyle w:val="CustomH4"/>
      </w:pPr>
      <w:r>
        <w:t>Motor Accessibility</w:t>
      </w:r>
    </w:p>
    <w:p>
      <w:r>
        <w:t>Interface accommodates users with limited motor abilities through appropriate target sizes and timing.</w:t>
      </w:r>
    </w:p>
    <w:p>
      <w:pPr>
        <w:pStyle w:val="ListBullet"/>
      </w:pPr>
      <w:r>
        <w:t>Minimum 44px touch target size</w:t>
      </w:r>
    </w:p>
    <w:p>
      <w:pPr>
        <w:pStyle w:val="ListBullet"/>
      </w:pPr>
      <w:r>
        <w:t>Adequate spacing between interactive elements</w:t>
      </w:r>
    </w:p>
    <w:p>
      <w:pPr>
        <w:pStyle w:val="ListBullet"/>
      </w:pPr>
      <w:r>
        <w:t>No time-based interactions without user control</w:t>
      </w:r>
    </w:p>
    <w:p>
      <w:pPr>
        <w:pStyle w:val="ListBullet"/>
      </w:pPr>
      <w:r>
        <w:t>Drag and drop alternatives provided</w:t>
      </w:r>
    </w:p>
    <w:p>
      <w:pPr>
        <w:pStyle w:val="CustomH2"/>
      </w:pPr>
      <w:r>
        <w:t>18.12 Mobile-First Design Strategy</w:t>
      </w:r>
    </w:p>
    <w:p>
      <w:pPr>
        <w:pStyle w:val="CustomH2"/>
      </w:pPr>
      <w:r>
        <w:t>18.13 Component Library</w:t>
      </w:r>
    </w:p>
    <w:p>
      <w:pPr>
        <w:pStyle w:val="CustomH4"/>
      </w:pPr>
      <w:r>
        <w:t>🔘Buttons &amp; Controls</w:t>
      </w:r>
    </w:p>
    <w:p>
      <w:r>
        <w:t>Standardized button styles with consistent sizing, spacing, and interaction states.</w:t>
      </w:r>
    </w:p>
    <w:p>
      <w:pPr>
        <w:pStyle w:val="CustomH4"/>
      </w:pPr>
      <w:r>
        <w:t>📝Form Elements</w:t>
      </w:r>
    </w:p>
    <w:p>
      <w:r>
        <w:t>Consistent form styling with clear labels, validation states, and helpful error messages.</w:t>
      </w:r>
    </w:p>
    <w:p>
      <w:pPr>
        <w:pStyle w:val="CustomH4"/>
      </w:pPr>
      <w:r>
        <w:t>💬Notifications</w:t>
      </w:r>
    </w:p>
    <w:p>
      <w:r>
        <w:t>Toast notifications and alert messages with appropriate color coding and dismissal options.</w:t>
      </w:r>
    </w:p>
    <w:p>
      <w:pPr>
        <w:pStyle w:val="CustomH4"/>
      </w:pPr>
      <w:r>
        <w:t>📊Data Display</w:t>
      </w:r>
    </w:p>
    <w:p>
      <w:r>
        <w:t>Tables, cards, and list components optimized for different types of data presentation.</w:t>
      </w:r>
    </w:p>
    <w:p>
      <w:pPr>
        <w:pStyle w:val="CustomH4"/>
      </w:pPr>
      <w:r>
        <w:t>🔄Loading States</w:t>
      </w:r>
    </w:p>
    <w:p>
      <w:r>
        <w:t>Skeleton screens, progress indicators, and loading animations for better perceived performance.</w:t>
      </w:r>
    </w:p>
    <w:p>
      <w:pPr>
        <w:pStyle w:val="CustomH4"/>
      </w:pPr>
      <w:r>
        <w:t>🎯Navigation</w:t>
      </w:r>
    </w:p>
    <w:p>
      <w:r>
        <w:t>Breadcrumbs, pagination, and menu components with clear hierarchy and state indication.</w:t>
      </w:r>
    </w:p>
    <w:p>
      <w:pPr>
        <w:pStyle w:val="CustomH2"/>
      </w:pPr>
      <w:r>
        <w:t>18.14 Performance Optimization</w:t>
      </w:r>
    </w:p>
    <w:p>
      <w:pPr>
        <w:pStyle w:val="CustomH3"/>
      </w:pPr>
      <w:r>
        <w:t>Frontend Performance Strategy</w:t>
      </w:r>
    </w:p>
    <w:p>
      <w:r>
        <w:t>The UI is optimized for fast loading and smooth interactions through strategic asset optimization, lazy loading, and efficient rendering techniques that ensure optimal user experience across all devices and network conditions.</w:t>
      </w:r>
    </w:p>
    <w:p>
      <w:pPr>
        <w:pStyle w:val="CustomH2"/>
      </w:pPr>
      <w:r>
        <w:t>18.15 User Testing Results</w:t>
      </w:r>
    </w:p>
    <w:p>
      <w:pPr>
        <w:pStyle w:val="CustomH3"/>
      </w:pPr>
      <w:r>
        <w:t>Usability Testing Insights</w:t>
      </w:r>
    </w:p>
    <w:p>
      <w:r>
        <w:t>92% of users successfully completed navigation tasks without assistance</w:t>
      </w:r>
    </w:p>
    <w:p>
      <w:r>
        <w:t>Average task completion time reduced by 35% compared to previous version</w:t>
      </w:r>
    </w:p>
    <w:p>
      <w:r>
        <w:t>Advanced filtering options need better discoverability and clearer labeling</w:t>
      </w:r>
    </w:p>
    <w:p>
      <w:r>
        <w:t>Overall satisfaction score increased from 3.2 to 4.6 out of 5.0</w:t>
      </w:r>
    </w:p>
    <w:p>
      <w:pPr>
        <w:pStyle w:val="CustomH2"/>
      </w:pPr>
      <w:r>
        <w:t>18.16 Design System Evolution</w:t>
      </w:r>
    </w:p>
    <w:p>
      <w:pPr>
        <w:pStyle w:val="CustomH3"/>
      </w:pPr>
      <w:r>
        <w:t>Continuous Improvement Process</w:t>
      </w:r>
    </w:p>
    <w:p>
      <w:pPr>
        <w:pStyle w:val="CustomH4"/>
      </w:pPr>
      <w:r>
        <w:t>User Feedback Integration</w:t>
      </w:r>
    </w:p>
    <w:p>
      <w:r>
        <w:t>Regular collection and analysis of user feedback to identify pain points and improvement opportunities through surveys, interviews, and usage analytics.</w:t>
      </w:r>
    </w:p>
    <w:p>
      <w:pPr>
        <w:pStyle w:val="CustomH4"/>
      </w:pPr>
      <w:r>
        <w:t>A/B Testing</w:t>
      </w:r>
    </w:p>
    <w:p>
      <w:r>
        <w:t>Systematic testing of design variations to validate improvements and optimize user experience through data-driven decision making.</w:t>
      </w:r>
    </w:p>
    <w:p>
      <w:pPr>
        <w:pStyle w:val="CustomH4"/>
      </w:pPr>
      <w:r>
        <w:t>Analytics-Driven Decisions</w:t>
      </w:r>
    </w:p>
    <w:p>
      <w:r>
        <w:t>Usage analytics and heatmap data inform design decisions and feature prioritization to ensure maximum user value.</w:t>
      </w:r>
    </w:p>
    <w:p>
      <w:pPr>
        <w:pStyle w:val="CustomH4"/>
      </w:pPr>
      <w:r>
        <w:t>Accessibility Audits</w:t>
      </w:r>
    </w:p>
    <w:p>
      <w:r>
        <w:t>Regular accessibility testing with real users to ensure inclusive design practices and compliance with evolving standards.</w:t>
      </w:r>
    </w:p>
    <w:p>
      <w:pPr>
        <w:pStyle w:val="CustomH4"/>
      </w:pPr>
      <w:r>
        <w:t>Performance Monitoring</w:t>
      </w:r>
    </w:p>
    <w:p>
      <w:r>
        <w:t>Continuous monitoring of performance metrics to maintain optimal user experience across all devices and network conditions.</w:t>
      </w:r>
    </w:p>
    <w:p>
      <w:pPr>
        <w:pStyle w:val="CustomH2"/>
      </w:pPr>
      <w:r>
        <w:t>18.17 Future Design Enhancements</w:t>
      </w:r>
    </w:p>
    <w:p>
      <w:pPr>
        <w:pStyle w:val="CustomH4"/>
      </w:pPr>
      <w:r>
        <w:t>🎨Dark Mode</w:t>
      </w:r>
    </w:p>
    <w:p>
      <w:r>
        <w:t>Implementation of system-wide dark theme with automatic switching based on user preference or system settings.</w:t>
      </w:r>
    </w:p>
    <w:p>
      <w:pPr>
        <w:pStyle w:val="ListBullet"/>
      </w:pPr>
      <w:r>
        <w:t>Automatic theme detection</w:t>
      </w:r>
    </w:p>
    <w:p>
      <w:pPr>
        <w:pStyle w:val="ListBullet"/>
      </w:pPr>
      <w:r>
        <w:t>Manual toggle option</w:t>
      </w:r>
    </w:p>
    <w:p>
      <w:pPr>
        <w:pStyle w:val="ListBullet"/>
      </w:pPr>
      <w:r>
        <w:t>Consistent color schemes</w:t>
      </w:r>
    </w:p>
    <w:p>
      <w:pPr>
        <w:pStyle w:val="ListBullet"/>
      </w:pPr>
      <w:r>
        <w:t>Reduced eye strain</w:t>
      </w:r>
    </w:p>
    <w:p>
      <w:pPr>
        <w:pStyle w:val="CustomH4"/>
      </w:pPr>
      <w:r>
        <w:t>🔧Customizable Dashboards</w:t>
      </w:r>
    </w:p>
    <w:p>
      <w:r>
        <w:t>Drag-and-drop dashboard customization allowing users to personalize their workspace layout and widgets.</w:t>
      </w:r>
    </w:p>
    <w:p>
      <w:pPr>
        <w:pStyle w:val="ListBullet"/>
      </w:pPr>
      <w:r>
        <w:t>Widget repositioning</w:t>
      </w:r>
    </w:p>
    <w:p>
      <w:pPr>
        <w:pStyle w:val="ListBullet"/>
      </w:pPr>
      <w:r>
        <w:t>Custom layouts</w:t>
      </w:r>
    </w:p>
    <w:p>
      <w:pPr>
        <w:pStyle w:val="ListBullet"/>
      </w:pPr>
      <w:r>
        <w:t>Personal preferences</w:t>
      </w:r>
    </w:p>
    <w:p>
      <w:pPr>
        <w:pStyle w:val="ListBullet"/>
      </w:pPr>
      <w:r>
        <w:t>Role-based defaults</w:t>
      </w:r>
    </w:p>
    <w:p>
      <w:pPr>
        <w:pStyle w:val="CustomH4"/>
      </w:pPr>
      <w:r>
        <w:t>🌐Internationalization</w:t>
      </w:r>
    </w:p>
    <w:p>
      <w:r>
        <w:t>Multi-language support with RTL layout capabilities for global deployment and accessibility.</w:t>
      </w:r>
    </w:p>
    <w:p>
      <w:pPr>
        <w:pStyle w:val="ListBullet"/>
      </w:pPr>
      <w:r>
        <w:t>Multiple language support</w:t>
      </w:r>
    </w:p>
    <w:p>
      <w:pPr>
        <w:pStyle w:val="ListBullet"/>
      </w:pPr>
      <w:r>
        <w:t>RTL text direction</w:t>
      </w:r>
    </w:p>
    <w:p>
      <w:pPr>
        <w:pStyle w:val="ListBullet"/>
      </w:pPr>
      <w:r>
        <w:t>Cultural adaptations</w:t>
      </w:r>
    </w:p>
    <w:p>
      <w:pPr>
        <w:pStyle w:val="ListBullet"/>
      </w:pPr>
      <w:r>
        <w:t>Localized date/time formats</w:t>
      </w:r>
    </w:p>
    <w:p>
      <w:pPr>
        <w:pStyle w:val="CustomH4"/>
      </w:pPr>
      <w:r>
        <w:t>📱Progressive Web App</w:t>
      </w:r>
    </w:p>
    <w:p>
      <w:r>
        <w:t>Enhanced PWA features including offline functionality, push notifications, and native app-like experience.</w:t>
      </w:r>
    </w:p>
    <w:p>
      <w:pPr>
        <w:pStyle w:val="ListBullet"/>
      </w:pPr>
      <w:r>
        <w:t>Offline data access</w:t>
      </w:r>
    </w:p>
    <w:p>
      <w:pPr>
        <w:pStyle w:val="ListBullet"/>
      </w:pPr>
      <w:r>
        <w:t>Push notifications</w:t>
      </w:r>
    </w:p>
    <w:p>
      <w:pPr>
        <w:pStyle w:val="ListBullet"/>
      </w:pPr>
      <w:r>
        <w:t>App-like experience</w:t>
      </w:r>
    </w:p>
    <w:p>
      <w:pPr>
        <w:pStyle w:val="ListBullet"/>
      </w:pPr>
      <w:r>
        <w:t>Installation prompts</w:t>
      </w:r>
    </w:p>
    <w:p>
      <w:pPr>
        <w:pStyle w:val="CustomH4"/>
      </w:pPr>
      <w:r>
        <w:t>🎯Advanced Personalization</w:t>
      </w:r>
    </w:p>
    <w:p>
      <w:r>
        <w:t>AI-driven interface adaptation based on user behavior patterns and role-specific optimization.</w:t>
      </w:r>
    </w:p>
    <w:p>
      <w:pPr>
        <w:pStyle w:val="ListBullet"/>
      </w:pPr>
      <w:r>
        <w:t>Behavioral analysis</w:t>
      </w:r>
    </w:p>
    <w:p>
      <w:pPr>
        <w:pStyle w:val="ListBullet"/>
      </w:pPr>
      <w:r>
        <w:t>Adaptive interfaces</w:t>
      </w:r>
    </w:p>
    <w:p>
      <w:pPr>
        <w:pStyle w:val="ListBullet"/>
      </w:pPr>
      <w:r>
        <w:t>Smart recommendations</w:t>
      </w:r>
    </w:p>
    <w:p>
      <w:pPr>
        <w:pStyle w:val="ListBullet"/>
      </w:pPr>
      <w:r>
        <w:t>Usage optimization</w:t>
      </w:r>
    </w:p>
    <w:p>
      <w:pPr>
        <w:pStyle w:val="CustomH4"/>
      </w:pPr>
      <w:r>
        <w:t>♿Enhanced Accessibility</w:t>
      </w:r>
    </w:p>
    <w:p>
      <w:r>
        <w:t>Advanced accessibility features including voice navigation, high contrast themes, and cognitive accessibility improvements.</w:t>
      </w:r>
    </w:p>
    <w:p>
      <w:pPr>
        <w:pStyle w:val="ListBullet"/>
      </w:pPr>
      <w:r>
        <w:t>Voice commands</w:t>
      </w:r>
    </w:p>
    <w:p>
      <w:pPr>
        <w:pStyle w:val="ListBullet"/>
      </w:pPr>
      <w:r>
        <w:t>Enhanced contrast</w:t>
      </w:r>
    </w:p>
    <w:p>
      <w:pPr>
        <w:pStyle w:val="ListBullet"/>
      </w:pPr>
      <w:r>
        <w:t>Cognitive support</w:t>
      </w:r>
    </w:p>
    <w:p>
      <w:pPr>
        <w:pStyle w:val="ListBullet"/>
      </w:pPr>
      <w:r>
        <w:t>Motor assistance</w:t>
      </w:r>
    </w:p>
    <w:p>
      <w:pPr>
        <w:pStyle w:val="CustomH2"/>
      </w:pPr>
      <w:r>
        <w:t>18.18 Implementation Timeline</w:t>
      </w:r>
    </w:p>
    <w:p>
      <w:pPr>
        <w:pStyle w:val="CustomH3"/>
      </w:pPr>
      <w:r>
        <w:t>Design System Roadmap</w:t>
      </w:r>
    </w:p>
    <w:p>
      <w:r>
        <w:t>Complete advanced components, implement dark mode, and enhance mobile experience with improved touch interactions</w:t>
      </w:r>
    </w:p>
    <w:p>
      <w:r>
        <w:t>Implement customizable dashboards and user preference management system with AI-driven recommendations</w:t>
      </w:r>
    </w:p>
    <w:p>
      <w:r>
        <w:t>Advanced accessibility features and comprehensive WCAG 2.1 AAA compliance with voice navigation support</w:t>
      </w:r>
    </w:p>
    <w:p>
      <w:r>
        <w:t>Performance optimization, PWA implementation, and offline functionality with internationalization support</w:t>
      </w:r>
    </w:p>
    <w:p>
      <w:pPr>
        <w:pStyle w:val="CustomH3"/>
      </w:pPr>
      <w:r>
        <w:t>Design Excellence Commitment</w:t>
      </w:r>
    </w:p>
    <w:p>
      <w:r>
        <w:t>Our UI/UX design represents a commitment to excellence in user experience, combining aesthetic appeal with functional efficiency. Through continuous iteration, user feedback integration, and adherence to accessibility standards, we ensure that the CRM system not only meets current needs but anticipates future requirements. The design system serves as a foundation for scalable, maintainable, and delightful user experiences that drive business success and user satisfaction.</w:t>
      </w:r>
    </w:p>
    <w:p>
      <w:r>
        <w:br w:type="page"/>
      </w:r>
    </w:p>
    <w:p>
      <w:pPr>
        <w:pStyle w:val="ChapterTitle"/>
      </w:pPr>
      <w:r>
        <w:t>Chapter 19: Testing Methodology</w:t>
      </w:r>
    </w:p>
    <w:p>
      <w:pPr>
        <w:pStyle w:val="CustomH2"/>
      </w:pPr>
      <w:r>
        <w:t>19.1 Testing Strategy Overview</w:t>
      </w:r>
    </w:p>
    <w:p>
      <w:pPr>
        <w:pStyle w:val="CustomH3"/>
      </w:pPr>
      <w:r>
        <w:t>Multi-Layered Testing Approach</w:t>
      </w:r>
    </w:p>
    <w:p>
      <w:r>
        <w:t>The CRM system employs a comprehensive testing methodology that encompasses unit testing, integration testing, system testing, and user acceptance testing. This multi-layered approach ensures high-quality software delivery with minimal defects, optimal performance, and excellent user experience across all system components.</w:t>
      </w:r>
    </w:p>
    <w:p>
      <w:r>
        <w:t>Our testing strategy is built on industry best practices and follows the testing pyramid model, emphasizing automated testing at multiple levels while maintaining thorough manual testing for critical user scenarios and edge cases.</w:t>
      </w:r>
    </w:p>
    <w:p>
      <w:pPr>
        <w:pStyle w:val="CustomH2"/>
      </w:pPr>
      <w:r>
        <w:t>19.2 Testing Pyramid Structure</w:t>
      </w:r>
    </w:p>
    <w:p>
      <w:pPr>
        <w:pStyle w:val="CustomH3"/>
      </w:pPr>
      <w:r>
        <w:t>Testing Pyramid Model</w:t>
      </w:r>
    </w:p>
    <w:p>
      <w:r>
        <w:t xml:space="preserve">The testing pyramid emphasizes a higher volume of fast, reliable unit tests at the base, </w:t>
        <w:br/>
        <w:t xml:space="preserve">                with fewer but more comprehensive integration and end-to-end tests at higher levels.</w:t>
      </w:r>
    </w:p>
    <w:p>
      <w:pPr>
        <w:pStyle w:val="CustomH2"/>
      </w:pPr>
      <w:r>
        <w:t>19.3 Testing Types and Methodologies</w:t>
      </w:r>
    </w:p>
    <w:p>
      <w:pPr>
        <w:pStyle w:val="CustomH4"/>
      </w:pPr>
      <w:r>
        <w:t>🔬Unit Testing</w:t>
      </w:r>
    </w:p>
    <w:p>
      <w:r>
        <w:t>Individual component testing with isolated functionality verification and comprehensive code coverage.</w:t>
      </w:r>
    </w:p>
    <w:p>
      <w:pPr>
        <w:pStyle w:val="ListBullet"/>
      </w:pPr>
      <w:r>
        <w:t>Function-level testing</w:t>
      </w:r>
    </w:p>
    <w:p>
      <w:pPr>
        <w:pStyle w:val="ListBullet"/>
      </w:pPr>
      <w:r>
        <w:t>Class and method validation</w:t>
      </w:r>
    </w:p>
    <w:p>
      <w:pPr>
        <w:pStyle w:val="ListBullet"/>
      </w:pPr>
      <w:r>
        <w:t>Mock and stub implementation</w:t>
      </w:r>
    </w:p>
    <w:p>
      <w:pPr>
        <w:pStyle w:val="ListBullet"/>
      </w:pPr>
      <w:r>
        <w:t>Code coverage analysis</w:t>
      </w:r>
    </w:p>
    <w:p>
      <w:pPr>
        <w:pStyle w:val="ListBullet"/>
      </w:pPr>
      <w:r>
        <w:t>Automated test execution</w:t>
      </w:r>
    </w:p>
    <w:p>
      <w:pPr>
        <w:pStyle w:val="ListBullet"/>
      </w:pPr>
      <w:r>
        <w:t>Continuous integration</w:t>
      </w:r>
    </w:p>
    <w:p>
      <w:pPr>
        <w:pStyle w:val="CustomH4"/>
      </w:pPr>
      <w:r>
        <w:t>🔗Integration Testing</w:t>
      </w:r>
    </w:p>
    <w:p>
      <w:r>
        <w:t>Component interaction testing with API validation and database integration verification.</w:t>
      </w:r>
    </w:p>
    <w:p>
      <w:pPr>
        <w:pStyle w:val="ListBullet"/>
      </w:pPr>
      <w:r>
        <w:t>API endpoint testing</w:t>
      </w:r>
    </w:p>
    <w:p>
      <w:pPr>
        <w:pStyle w:val="ListBullet"/>
      </w:pPr>
      <w:r>
        <w:t>Database integration</w:t>
      </w:r>
    </w:p>
    <w:p>
      <w:pPr>
        <w:pStyle w:val="ListBullet"/>
      </w:pPr>
      <w:r>
        <w:t>Service communication</w:t>
      </w:r>
    </w:p>
    <w:p>
      <w:pPr>
        <w:pStyle w:val="ListBullet"/>
      </w:pPr>
      <w:r>
        <w:t>Data flow validation</w:t>
      </w:r>
    </w:p>
    <w:p>
      <w:pPr>
        <w:pStyle w:val="ListBullet"/>
      </w:pPr>
      <w:r>
        <w:t>Third-party integrations</w:t>
      </w:r>
    </w:p>
    <w:p>
      <w:pPr>
        <w:pStyle w:val="ListBullet"/>
      </w:pPr>
      <w:r>
        <w:t>Error handling verification</w:t>
      </w:r>
    </w:p>
    <w:p>
      <w:pPr>
        <w:pStyle w:val="CustomH4"/>
      </w:pPr>
      <w:r>
        <w:t>🖥️System Testing</w:t>
      </w:r>
    </w:p>
    <w:p>
      <w:r>
        <w:t>Complete system functionality testing with end-to-end workflow validation and performance testing.</w:t>
      </w:r>
    </w:p>
    <w:p>
      <w:pPr>
        <w:pStyle w:val="ListBullet"/>
      </w:pPr>
      <w:r>
        <w:t>End-to-end workflows</w:t>
      </w:r>
    </w:p>
    <w:p>
      <w:pPr>
        <w:pStyle w:val="ListBullet"/>
      </w:pPr>
      <w:r>
        <w:t>Cross-browser compatibility</w:t>
      </w:r>
    </w:p>
    <w:p>
      <w:pPr>
        <w:pStyle w:val="ListBullet"/>
      </w:pPr>
      <w:r>
        <w:t>Performance benchmarking</w:t>
      </w:r>
    </w:p>
    <w:p>
      <w:pPr>
        <w:pStyle w:val="ListBullet"/>
      </w:pPr>
      <w:r>
        <w:t>Load and stress testing</w:t>
      </w:r>
    </w:p>
    <w:p>
      <w:pPr>
        <w:pStyle w:val="ListBullet"/>
      </w:pPr>
      <w:r>
        <w:t>Security vulnerability testing</w:t>
      </w:r>
    </w:p>
    <w:p>
      <w:pPr>
        <w:pStyle w:val="ListBullet"/>
      </w:pPr>
      <w:r>
        <w:t>Usability assessment</w:t>
      </w:r>
    </w:p>
    <w:p>
      <w:pPr>
        <w:pStyle w:val="CustomH4"/>
      </w:pPr>
      <w:r>
        <w:t>👥User Acceptance Testing</w:t>
      </w:r>
    </w:p>
    <w:p>
      <w:r>
        <w:t>Business requirement validation with real user scenarios and stakeholder approval processes.</w:t>
      </w:r>
    </w:p>
    <w:p>
      <w:pPr>
        <w:pStyle w:val="ListBullet"/>
      </w:pPr>
      <w:r>
        <w:t>Business requirement validation</w:t>
      </w:r>
    </w:p>
    <w:p>
      <w:pPr>
        <w:pStyle w:val="ListBullet"/>
      </w:pPr>
      <w:r>
        <w:t>User story verification</w:t>
      </w:r>
    </w:p>
    <w:p>
      <w:pPr>
        <w:pStyle w:val="ListBullet"/>
      </w:pPr>
      <w:r>
        <w:t>Stakeholder approval</w:t>
      </w:r>
    </w:p>
    <w:p>
      <w:pPr>
        <w:pStyle w:val="ListBullet"/>
      </w:pPr>
      <w:r>
        <w:t>Real-world scenario testing</w:t>
      </w:r>
    </w:p>
    <w:p>
      <w:pPr>
        <w:pStyle w:val="ListBullet"/>
      </w:pPr>
      <w:r>
        <w:t>Accessibility compliance</w:t>
      </w:r>
    </w:p>
    <w:p>
      <w:pPr>
        <w:pStyle w:val="ListBullet"/>
      </w:pPr>
      <w:r>
        <w:t>Training material validation</w:t>
      </w:r>
    </w:p>
    <w:p>
      <w:pPr>
        <w:pStyle w:val="CustomH4"/>
      </w:pPr>
      <w:r>
        <w:t>🔒Security Testing</w:t>
      </w:r>
    </w:p>
    <w:p>
      <w:r>
        <w:t>Comprehensive security assessment with vulnerability scanning and penetration testing.</w:t>
      </w:r>
    </w:p>
    <w:p>
      <w:pPr>
        <w:pStyle w:val="ListBullet"/>
      </w:pPr>
      <w:r>
        <w:t>Authentication testing</w:t>
      </w:r>
    </w:p>
    <w:p>
      <w:pPr>
        <w:pStyle w:val="ListBullet"/>
      </w:pPr>
      <w:r>
        <w:t>Authorization validation</w:t>
      </w:r>
    </w:p>
    <w:p>
      <w:pPr>
        <w:pStyle w:val="ListBullet"/>
      </w:pPr>
      <w:r>
        <w:t>SQL injection prevention</w:t>
      </w:r>
    </w:p>
    <w:p>
      <w:pPr>
        <w:pStyle w:val="ListBullet"/>
      </w:pPr>
      <w:r>
        <w:t>XSS vulnerability testing</w:t>
      </w:r>
    </w:p>
    <w:p>
      <w:pPr>
        <w:pStyle w:val="ListBullet"/>
      </w:pPr>
      <w:r>
        <w:t>Data encryption verification</w:t>
      </w:r>
    </w:p>
    <w:p>
      <w:pPr>
        <w:pStyle w:val="ListBullet"/>
      </w:pPr>
      <w:r>
        <w:t>Session management testing</w:t>
      </w:r>
    </w:p>
    <w:p>
      <w:pPr>
        <w:pStyle w:val="CustomH4"/>
      </w:pPr>
      <w:r>
        <w:t>⚡Performance Testing</w:t>
      </w:r>
    </w:p>
    <w:p>
      <w:r>
        <w:t>System performance evaluation with load testing, stress testing, and optimization validation.</w:t>
      </w:r>
    </w:p>
    <w:p>
      <w:pPr>
        <w:pStyle w:val="ListBullet"/>
      </w:pPr>
      <w:r>
        <w:t>Load testing scenarios</w:t>
      </w:r>
    </w:p>
    <w:p>
      <w:pPr>
        <w:pStyle w:val="ListBullet"/>
      </w:pPr>
      <w:r>
        <w:t>Stress testing limits</w:t>
      </w:r>
    </w:p>
    <w:p>
      <w:pPr>
        <w:pStyle w:val="ListBullet"/>
      </w:pPr>
      <w:r>
        <w:t>Response time analysis</w:t>
      </w:r>
    </w:p>
    <w:p>
      <w:pPr>
        <w:pStyle w:val="ListBullet"/>
      </w:pPr>
      <w:r>
        <w:t>Resource utilization</w:t>
      </w:r>
    </w:p>
    <w:p>
      <w:pPr>
        <w:pStyle w:val="ListBullet"/>
      </w:pPr>
      <w:r>
        <w:t>Scalability assessment</w:t>
      </w:r>
    </w:p>
    <w:p>
      <w:pPr>
        <w:pStyle w:val="ListBullet"/>
      </w:pPr>
      <w:r>
        <w:t>Bottleneck identification</w:t>
      </w:r>
    </w:p>
    <w:p>
      <w:pPr>
        <w:pStyle w:val="CustomH2"/>
      </w:pPr>
      <w:r>
        <w:t>19.4 Unit Testing Implementation</w:t>
      </w:r>
    </w:p>
    <w:p>
      <w:pPr>
        <w:pStyle w:val="CustomH3"/>
      </w:pPr>
      <w:r>
        <w:t>19.4.1 PHP Unit Testing with PHPUnit</w:t>
      </w:r>
    </w:p>
    <w:p>
      <w:pPr>
        <w:pStyle w:val="CodeBlock"/>
        <w:ind w:left="720"/>
      </w:pPr>
      <w:r>
        <w:t>mockConnection = $this-&gt;createMock(mysqli::class);</w:t>
      </w:r>
    </w:p>
    <w:p>
      <w:pPr>
        <w:pStyle w:val="CodeBlock"/>
        <w:ind w:left="720"/>
      </w:pPr>
      <w:r>
        <w:t xml:space="preserve">        $this-&gt;mockStatement = $this-&gt;createMock(mysqli_stmt::class);</w:t>
      </w:r>
    </w:p>
    <w:p>
      <w:pPr>
        <w:pStyle w:val="CodeBlock"/>
        <w:ind w:left="720"/>
      </w:pPr>
      <w:r>
        <w:t xml:space="preserve">        </w:t>
      </w:r>
    </w:p>
    <w:p>
      <w:pPr>
        <w:pStyle w:val="CodeBlock"/>
        <w:ind w:left="720"/>
      </w:pPr>
      <w:r>
        <w:t xml:space="preserve">        // Initialize EmployeeManager with mocked dependencies</w:t>
      </w:r>
    </w:p>
    <w:p>
      <w:pPr>
        <w:pStyle w:val="CodeBlock"/>
        <w:ind w:left="720"/>
      </w:pPr>
      <w:r>
        <w:t xml:space="preserve">        $this-&gt;employeeManager = new EmployeeManager();</w:t>
      </w:r>
    </w:p>
    <w:p>
      <w:pPr>
        <w:pStyle w:val="CodeBlock"/>
        <w:ind w:left="720"/>
      </w:pPr>
      <w:r>
        <w:t xml:space="preserve">        $this-&gt;employeeManager-&gt;setConnection($this-&gt;mockConnection);</w:t>
      </w:r>
    </w:p>
    <w:p>
      <w:pPr>
        <w:pStyle w:val="CodeBlock"/>
        <w:ind w:left="720"/>
      </w:pPr>
      <w:r>
        <w:t xml:space="preserve">    }</w:t>
      </w:r>
    </w:p>
    <w:p>
      <w:pPr>
        <w:pStyle w:val="CodeBlock"/>
        <w:ind w:left="720"/>
      </w:pPr>
      <w:r>
        <w:t xml:space="preserve">    </w:t>
      </w:r>
    </w:p>
    <w:p>
      <w:pPr>
        <w:pStyle w:val="CodeBlock"/>
        <w:ind w:left="720"/>
      </w:pPr>
      <w:r>
        <w:t xml:space="preserve">    public function testRegisterEmployeeSuccess() {</w:t>
      </w:r>
    </w:p>
    <w:p>
      <w:pPr>
        <w:pStyle w:val="CodeBlock"/>
        <w:ind w:left="720"/>
      </w:pPr>
      <w:r>
        <w:t xml:space="preserve">        // Arrange</w:t>
      </w:r>
    </w:p>
    <w:p>
      <w:pPr>
        <w:pStyle w:val="CodeBlock"/>
        <w:ind w:left="720"/>
      </w:pPr>
      <w:r>
        <w:t xml:space="preserve">        $employeeData = [</w:t>
      </w:r>
    </w:p>
    <w:p>
      <w:pPr>
        <w:pStyle w:val="CodeBlock"/>
        <w:ind w:left="720"/>
      </w:pPr>
      <w:r>
        <w:t xml:space="preserve">            'first_name' =&gt; 'John',</w:t>
      </w:r>
    </w:p>
    <w:p>
      <w:pPr>
        <w:pStyle w:val="CodeBlock"/>
        <w:ind w:left="720"/>
      </w:pPr>
      <w:r>
        <w:t xml:space="preserve">            'last_name' =&gt; 'Doe',</w:t>
      </w:r>
    </w:p>
    <w:p>
      <w:pPr>
        <w:pStyle w:val="CodeBlock"/>
        <w:ind w:left="720"/>
      </w:pPr>
      <w:r>
        <w:t xml:space="preserve">            'email' =&gt; 'john.doe@company.com',</w:t>
      </w:r>
    </w:p>
    <w:p>
      <w:pPr>
        <w:pStyle w:val="CodeBlock"/>
        <w:ind w:left="720"/>
      </w:pPr>
      <w:r>
        <w:t xml:space="preserve">            'phone' =&gt; '1234567890',</w:t>
      </w:r>
    </w:p>
    <w:p>
      <w:pPr>
        <w:pStyle w:val="CodeBlock"/>
        <w:ind w:left="720"/>
      </w:pPr>
      <w:r>
        <w:t xml:space="preserve">            'department' =&gt; 'IT',</w:t>
      </w:r>
    </w:p>
    <w:p>
      <w:pPr>
        <w:pStyle w:val="CodeBlock"/>
        <w:ind w:left="720"/>
      </w:pPr>
      <w:r>
        <w:t xml:space="preserve">            'position' =&gt; 'Software Engineer',</w:t>
      </w:r>
    </w:p>
    <w:p>
      <w:pPr>
        <w:pStyle w:val="CodeBlock"/>
        <w:ind w:left="720"/>
      </w:pPr>
      <w:r>
        <w:t xml:space="preserve">            'start_date' =&gt; '2025-01-15',</w:t>
      </w:r>
    </w:p>
    <w:p>
      <w:pPr>
        <w:pStyle w:val="CodeBlock"/>
        <w:ind w:left="720"/>
      </w:pPr>
      <w:r>
        <w:t xml:space="preserve">            'role_id' =&gt; 3,</w:t>
      </w:r>
    </w:p>
    <w:p>
      <w:pPr>
        <w:pStyle w:val="CodeBlock"/>
        <w:ind w:left="720"/>
      </w:pPr>
      <w:r>
        <w:t xml:space="preserve">            'salary' =&gt; 75000</w:t>
      </w:r>
    </w:p>
    <w:p>
      <w:pPr>
        <w:pStyle w:val="CodeBlock"/>
        <w:ind w:left="720"/>
      </w:pPr>
      <w:r>
        <w:t xml:space="preserve">        ];</w:t>
      </w:r>
    </w:p>
    <w:p>
      <w:pPr>
        <w:pStyle w:val="CodeBlock"/>
        <w:ind w:left="720"/>
      </w:pPr>
      <w:r>
        <w:t xml:space="preserve">        </w:t>
      </w:r>
    </w:p>
    <w:p>
      <w:pPr>
        <w:pStyle w:val="CodeBlock"/>
        <w:ind w:left="720"/>
      </w:pPr>
      <w:r>
        <w:t xml:space="preserve">        // Mock database operations</w:t>
      </w:r>
    </w:p>
    <w:p>
      <w:pPr>
        <w:pStyle w:val="CodeBlock"/>
        <w:ind w:left="720"/>
      </w:pPr>
      <w:r>
        <w:t xml:space="preserve">        $this-&gt;mockConnection</w:t>
      </w:r>
    </w:p>
    <w:p>
      <w:pPr>
        <w:pStyle w:val="CodeBlock"/>
        <w:ind w:left="720"/>
      </w:pPr>
      <w:r>
        <w:t xml:space="preserve">            -&gt;expects($this-&gt;once())</w:t>
      </w:r>
    </w:p>
    <w:p>
      <w:pPr>
        <w:pStyle w:val="CodeBlock"/>
        <w:ind w:left="720"/>
      </w:pPr>
      <w:r>
        <w:t xml:space="preserve">            -&gt;method('prepare')</w:t>
      </w:r>
    </w:p>
    <w:p>
      <w:pPr>
        <w:pStyle w:val="CodeBlock"/>
        <w:ind w:left="720"/>
      </w:pPr>
      <w:r>
        <w:t xml:space="preserve">            -&gt;willReturn($this-&gt;mockStatement);</w:t>
      </w:r>
    </w:p>
    <w:p>
      <w:pPr>
        <w:pStyle w:val="CodeBlock"/>
        <w:ind w:left="720"/>
      </w:pPr>
      <w:r>
        <w:t xml:space="preserve">            </w:t>
      </w:r>
    </w:p>
    <w:p>
      <w:pPr>
        <w:pStyle w:val="CodeBlock"/>
        <w:ind w:left="720"/>
      </w:pPr>
      <w:r>
        <w:t xml:space="preserve">        $this-&gt;mockStatement</w:t>
      </w:r>
    </w:p>
    <w:p>
      <w:pPr>
        <w:pStyle w:val="CodeBlock"/>
        <w:ind w:left="720"/>
      </w:pPr>
      <w:r>
        <w:t xml:space="preserve">            -&gt;expects($this-&gt;once())</w:t>
      </w:r>
    </w:p>
    <w:p>
      <w:pPr>
        <w:pStyle w:val="CodeBlock"/>
        <w:ind w:left="720"/>
      </w:pPr>
      <w:r>
        <w:t xml:space="preserve">            -&gt;method('bind_param')</w:t>
      </w:r>
    </w:p>
    <w:p>
      <w:pPr>
        <w:pStyle w:val="CodeBlock"/>
        <w:ind w:left="720"/>
      </w:pPr>
      <w:r>
        <w:t xml:space="preserve">            -&gt;willReturn(true);</w:t>
      </w:r>
    </w:p>
    <w:p>
      <w:pPr>
        <w:pStyle w:val="CodeBlock"/>
        <w:ind w:left="720"/>
      </w:pPr>
      <w:r>
        <w:t xml:space="preserve">            </w:t>
      </w:r>
    </w:p>
    <w:p>
      <w:pPr>
        <w:pStyle w:val="CodeBlock"/>
        <w:ind w:left="720"/>
      </w:pPr>
      <w:r>
        <w:t xml:space="preserve">        $this-&gt;mockStatement</w:t>
      </w:r>
    </w:p>
    <w:p>
      <w:pPr>
        <w:pStyle w:val="CodeBlock"/>
        <w:ind w:left="720"/>
      </w:pPr>
      <w:r>
        <w:t xml:space="preserve">            -&gt;expects($this-&gt;once())</w:t>
      </w:r>
    </w:p>
    <w:p>
      <w:pPr>
        <w:pStyle w:val="CodeBlock"/>
        <w:ind w:left="720"/>
      </w:pPr>
      <w:r>
        <w:t xml:space="preserve">            -&gt;method('execute')</w:t>
      </w:r>
    </w:p>
    <w:p>
      <w:pPr>
        <w:pStyle w:val="CodeBlock"/>
        <w:ind w:left="720"/>
      </w:pPr>
      <w:r>
        <w:t xml:space="preserve">            -&gt;willReturn(true);</w:t>
      </w:r>
    </w:p>
    <w:p>
      <w:pPr>
        <w:pStyle w:val="CodeBlock"/>
        <w:ind w:left="720"/>
      </w:pPr>
      <w:r>
        <w:t xml:space="preserve">            </w:t>
      </w:r>
    </w:p>
    <w:p>
      <w:pPr>
        <w:pStyle w:val="CodeBlock"/>
        <w:ind w:left="720"/>
      </w:pPr>
      <w:r>
        <w:t xml:space="preserve">        $this-&gt;mockConnection</w:t>
      </w:r>
    </w:p>
    <w:p>
      <w:pPr>
        <w:pStyle w:val="CodeBlock"/>
        <w:ind w:left="720"/>
      </w:pPr>
      <w:r>
        <w:t xml:space="preserve">            -&gt;expects($this-&gt;once())</w:t>
      </w:r>
    </w:p>
    <w:p>
      <w:pPr>
        <w:pStyle w:val="CodeBlock"/>
        <w:ind w:left="720"/>
      </w:pPr>
      <w:r>
        <w:t xml:space="preserve">            -&gt;method('insert_id')</w:t>
      </w:r>
    </w:p>
    <w:p>
      <w:pPr>
        <w:pStyle w:val="CodeBlock"/>
        <w:ind w:left="720"/>
      </w:pPr>
      <w:r>
        <w:t xml:space="preserve">            -&gt;willReturn(123);</w:t>
      </w:r>
    </w:p>
    <w:p>
      <w:pPr>
        <w:pStyle w:val="CodeBlock"/>
        <w:ind w:left="720"/>
      </w:pPr>
      <w:r>
        <w:t xml:space="preserve">        </w:t>
      </w:r>
    </w:p>
    <w:p>
      <w:pPr>
        <w:pStyle w:val="CodeBlock"/>
        <w:ind w:left="720"/>
      </w:pPr>
      <w:r>
        <w:t xml:space="preserve">        // Act</w:t>
      </w:r>
    </w:p>
    <w:p>
      <w:pPr>
        <w:pStyle w:val="CodeBlock"/>
        <w:ind w:left="720"/>
      </w:pPr>
      <w:r>
        <w:t xml:space="preserve">        $result = $this-&gt;employeeManager-&gt;registerEmployee($employeeData);</w:t>
      </w:r>
    </w:p>
    <w:p>
      <w:pPr>
        <w:pStyle w:val="CodeBlock"/>
        <w:ind w:left="720"/>
      </w:pPr>
      <w:r>
        <w:t xml:space="preserve">        </w:t>
      </w:r>
    </w:p>
    <w:p>
      <w:pPr>
        <w:pStyle w:val="CodeBlock"/>
        <w:ind w:left="720"/>
      </w:pPr>
      <w:r>
        <w:t xml:space="preserve">        // Assert</w:t>
      </w:r>
    </w:p>
    <w:p>
      <w:pPr>
        <w:pStyle w:val="CodeBlock"/>
        <w:ind w:left="720"/>
      </w:pPr>
      <w:r>
        <w:t xml:space="preserve">        $this-&gt;assertTrue($result['success']);</w:t>
      </w:r>
    </w:p>
    <w:p>
      <w:pPr>
        <w:pStyle w:val="CodeBlock"/>
        <w:ind w:left="720"/>
      </w:pPr>
      <w:r>
        <w:t xml:space="preserve">        $this-&gt;assertEquals(123, $result['employee_id']);</w:t>
      </w:r>
    </w:p>
    <w:p>
      <w:pPr>
        <w:pStyle w:val="CodeBlock"/>
        <w:ind w:left="720"/>
      </w:pPr>
      <w:r>
        <w:t xml:space="preserve">        $this-&gt;assertEquals('Employee registered successfully', $result['message']);</w:t>
      </w:r>
    </w:p>
    <w:p>
      <w:pPr>
        <w:pStyle w:val="CodeBlock"/>
        <w:ind w:left="720"/>
      </w:pPr>
      <w:r>
        <w:t xml:space="preserve">    }</w:t>
      </w:r>
    </w:p>
    <w:p>
      <w:pPr>
        <w:pStyle w:val="CodeBlock"/>
        <w:ind w:left="720"/>
      </w:pPr>
      <w:r>
        <w:t xml:space="preserve">    </w:t>
      </w:r>
    </w:p>
    <w:p>
      <w:pPr>
        <w:pStyle w:val="CodeBlock"/>
        <w:ind w:left="720"/>
      </w:pPr>
      <w:r>
        <w:t xml:space="preserve">    public function testRegisterEmployeeValidationFailure() {</w:t>
      </w:r>
    </w:p>
    <w:p>
      <w:pPr>
        <w:pStyle w:val="CodeBlock"/>
        <w:ind w:left="720"/>
      </w:pPr>
      <w:r>
        <w:t xml:space="preserve">        // Arrange</w:t>
      </w:r>
    </w:p>
    <w:p>
      <w:pPr>
        <w:pStyle w:val="CodeBlock"/>
        <w:ind w:left="720"/>
      </w:pPr>
      <w:r>
        <w:t xml:space="preserve">        $invalidEmployeeData = [</w:t>
      </w:r>
    </w:p>
    <w:p>
      <w:pPr>
        <w:pStyle w:val="CodeBlock"/>
        <w:ind w:left="720"/>
      </w:pPr>
      <w:r>
        <w:t xml:space="preserve">            'first_name' =&gt; '',  // Missing required field</w:t>
      </w:r>
    </w:p>
    <w:p>
      <w:pPr>
        <w:pStyle w:val="CodeBlock"/>
        <w:ind w:left="720"/>
      </w:pPr>
      <w:r>
        <w:t xml:space="preserve">            'email' =&gt; 'invalid-email',  // Invalid email format</w:t>
      </w:r>
    </w:p>
    <w:p>
      <w:pPr>
        <w:pStyle w:val="CodeBlock"/>
        <w:ind w:left="720"/>
      </w:pPr>
      <w:r>
        <w:t xml:space="preserve">            'department' =&gt; 'IT'</w:t>
      </w:r>
    </w:p>
    <w:p>
      <w:pPr>
        <w:pStyle w:val="CodeBlock"/>
        <w:ind w:left="720"/>
      </w:pPr>
      <w:r>
        <w:t xml:space="preserve">        ];</w:t>
      </w:r>
    </w:p>
    <w:p>
      <w:pPr>
        <w:pStyle w:val="CodeBlock"/>
        <w:ind w:left="720"/>
      </w:pPr>
      <w:r>
        <w:t xml:space="preserve">        </w:t>
      </w:r>
    </w:p>
    <w:p>
      <w:pPr>
        <w:pStyle w:val="CodeBlock"/>
        <w:ind w:left="720"/>
      </w:pPr>
      <w:r>
        <w:t xml:space="preserve">        // Act</w:t>
      </w:r>
    </w:p>
    <w:p>
      <w:pPr>
        <w:pStyle w:val="CodeBlock"/>
        <w:ind w:left="720"/>
      </w:pPr>
      <w:r>
        <w:t xml:space="preserve">        $result = $this-&gt;employeeManager-&gt;registerEmployee($invalidEmployeeData);</w:t>
      </w:r>
    </w:p>
    <w:p>
      <w:pPr>
        <w:pStyle w:val="CodeBlock"/>
        <w:ind w:left="720"/>
      </w:pPr>
      <w:r>
        <w:t xml:space="preserve">        </w:t>
      </w:r>
    </w:p>
    <w:p>
      <w:pPr>
        <w:pStyle w:val="CodeBlock"/>
        <w:ind w:left="720"/>
      </w:pPr>
      <w:r>
        <w:t xml:space="preserve">        // Assert</w:t>
      </w:r>
    </w:p>
    <w:p>
      <w:pPr>
        <w:pStyle w:val="CodeBlock"/>
        <w:ind w:left="720"/>
      </w:pPr>
      <w:r>
        <w:t xml:space="preserve">        $this-&gt;assertFalse($result['success']);</w:t>
      </w:r>
    </w:p>
    <w:p>
      <w:pPr>
        <w:pStyle w:val="CodeBlock"/>
        <w:ind w:left="720"/>
      </w:pPr>
      <w:r>
        <w:t xml:space="preserve">        $this-&gt;assertStringContains('Required field missing', $result['message']);</w:t>
      </w:r>
    </w:p>
    <w:p>
      <w:pPr>
        <w:pStyle w:val="CodeBlock"/>
        <w:ind w:left="720"/>
      </w:pPr>
      <w:r>
        <w:t xml:space="preserve">    }</w:t>
      </w:r>
    </w:p>
    <w:p>
      <w:pPr>
        <w:pStyle w:val="CodeBlock"/>
        <w:ind w:left="720"/>
      </w:pPr>
      <w:r>
        <w:t>}</w:t>
      </w:r>
    </w:p>
    <w:p>
      <w:pPr>
        <w:pStyle w:val="CodeBlock"/>
        <w:ind w:left="720"/>
      </w:pPr>
    </w:p>
    <w:p>
      <w:pPr>
        <w:pStyle w:val="CodeBlock"/>
        <w:ind w:left="720"/>
      </w:pPr>
      <w:r>
        <w:t>// Attendance System Unit Tests</w:t>
      </w:r>
    </w:p>
    <w:p>
      <w:pPr>
        <w:pStyle w:val="CodeBlock"/>
        <w:ind w:left="720"/>
      </w:pPr>
      <w:r>
        <w:t>class AttendanceManagerTest extends TestCase {</w:t>
      </w:r>
    </w:p>
    <w:p>
      <w:pPr>
        <w:pStyle w:val="CodeBlock"/>
        <w:ind w:left="720"/>
      </w:pPr>
      <w:r>
        <w:t xml:space="preserve">    private $attendanceManager;</w:t>
      </w:r>
    </w:p>
    <w:p>
      <w:pPr>
        <w:pStyle w:val="CodeBlock"/>
        <w:ind w:left="720"/>
      </w:pPr>
      <w:r>
        <w:t xml:space="preserve">    private $mockConnection;</w:t>
      </w:r>
    </w:p>
    <w:p>
      <w:pPr>
        <w:pStyle w:val="CodeBlock"/>
        <w:ind w:left="720"/>
      </w:pPr>
      <w:r>
        <w:t xml:space="preserve">    </w:t>
      </w:r>
    </w:p>
    <w:p>
      <w:pPr>
        <w:pStyle w:val="CodeBlock"/>
        <w:ind w:left="720"/>
      </w:pPr>
      <w:r>
        <w:t xml:space="preserve">    protected function setUp(): void {</w:t>
      </w:r>
    </w:p>
    <w:p>
      <w:pPr>
        <w:pStyle w:val="CodeBlock"/>
        <w:ind w:left="720"/>
      </w:pPr>
      <w:r>
        <w:t xml:space="preserve">        $this-&gt;mockConnection = $this-&gt;createMock(mysqli::class);</w:t>
      </w:r>
    </w:p>
    <w:p>
      <w:pPr>
        <w:pStyle w:val="CodeBlock"/>
        <w:ind w:left="720"/>
      </w:pPr>
      <w:r>
        <w:t xml:space="preserve">        $this-&gt;attendanceManager = new AttendanceManager();</w:t>
      </w:r>
    </w:p>
    <w:p>
      <w:pPr>
        <w:pStyle w:val="CodeBlock"/>
        <w:ind w:left="720"/>
      </w:pPr>
      <w:r>
        <w:t xml:space="preserve">        $this-&gt;attendanceManager-&gt;setConnection($this-&gt;mockConnection);</w:t>
      </w:r>
    </w:p>
    <w:p>
      <w:pPr>
        <w:pStyle w:val="CodeBlock"/>
        <w:ind w:left="720"/>
      </w:pPr>
      <w:r>
        <w:t xml:space="preserve">    }</w:t>
      </w:r>
    </w:p>
    <w:p>
      <w:pPr>
        <w:pStyle w:val="CodeBlock"/>
        <w:ind w:left="720"/>
      </w:pPr>
      <w:r>
        <w:t xml:space="preserve">    </w:t>
      </w:r>
    </w:p>
    <w:p>
      <w:pPr>
        <w:pStyle w:val="CodeBlock"/>
        <w:ind w:left="720"/>
      </w:pPr>
      <w:r>
        <w:t xml:space="preserve">    public function testCheckInSuccess() {</w:t>
      </w:r>
    </w:p>
    <w:p>
      <w:pPr>
        <w:pStyle w:val="CodeBlock"/>
        <w:ind w:left="720"/>
      </w:pPr>
      <w:r>
        <w:t xml:space="preserve">        // Arrange</w:t>
      </w:r>
    </w:p>
    <w:p>
      <w:pPr>
        <w:pStyle w:val="CodeBlock"/>
        <w:ind w:left="720"/>
      </w:pPr>
      <w:r>
        <w:t xml:space="preserve">        $employeeId = 123;</w:t>
      </w:r>
    </w:p>
    <w:p>
      <w:pPr>
        <w:pStyle w:val="CodeBlock"/>
        <w:ind w:left="720"/>
      </w:pPr>
      <w:r>
        <w:t xml:space="preserve">        $location = 'Office - Main Building';</w:t>
      </w:r>
    </w:p>
    <w:p>
      <w:pPr>
        <w:pStyle w:val="CodeBlock"/>
        <w:ind w:left="720"/>
      </w:pPr>
      <w:r>
        <w:t xml:space="preserve">        </w:t>
      </w:r>
    </w:p>
    <w:p>
      <w:pPr>
        <w:pStyle w:val="CodeBlock"/>
        <w:ind w:left="720"/>
      </w:pPr>
      <w:r>
        <w:t xml:space="preserve">        // Mock check for existing check-in</w:t>
      </w:r>
    </w:p>
    <w:p>
      <w:pPr>
        <w:pStyle w:val="CodeBlock"/>
        <w:ind w:left="720"/>
      </w:pPr>
      <w:r>
        <w:t xml:space="preserve">        $mockStatement = $this-&gt;createMock(mysqli_stmt::class);</w:t>
      </w:r>
    </w:p>
    <w:p>
      <w:pPr>
        <w:pStyle w:val="CodeBlock"/>
        <w:ind w:left="720"/>
      </w:pPr>
      <w:r>
        <w:t xml:space="preserve">        $mockResult = $this-&gt;createMock(mysqli_result::class);</w:t>
      </w:r>
    </w:p>
    <w:p>
      <w:pPr>
        <w:pStyle w:val="CodeBlock"/>
        <w:ind w:left="720"/>
      </w:pPr>
      <w:r>
        <w:t xml:space="preserve">        </w:t>
      </w:r>
    </w:p>
    <w:p>
      <w:pPr>
        <w:pStyle w:val="CodeBlock"/>
        <w:ind w:left="720"/>
      </w:pPr>
      <w:r>
        <w:t xml:space="preserve">        $this-&gt;mockConnection</w:t>
      </w:r>
    </w:p>
    <w:p>
      <w:pPr>
        <w:pStyle w:val="CodeBlock"/>
        <w:ind w:left="720"/>
      </w:pPr>
      <w:r>
        <w:t xml:space="preserve">            -&gt;expects($this-&gt;at(0))</w:t>
      </w:r>
    </w:p>
    <w:p>
      <w:pPr>
        <w:pStyle w:val="CodeBlock"/>
        <w:ind w:left="720"/>
      </w:pPr>
      <w:r>
        <w:t xml:space="preserve">            -&gt;method('prepare')</w:t>
      </w:r>
    </w:p>
    <w:p>
      <w:pPr>
        <w:pStyle w:val="CodeBlock"/>
        <w:ind w:left="720"/>
      </w:pPr>
      <w:r>
        <w:t xml:space="preserve">            -&gt;willReturn($mockStatement);</w:t>
      </w:r>
    </w:p>
    <w:p>
      <w:pPr>
        <w:pStyle w:val="CodeBlock"/>
        <w:ind w:left="720"/>
      </w:pPr>
      <w:r>
        <w:t xml:space="preserve">            </w:t>
      </w:r>
    </w:p>
    <w:p>
      <w:pPr>
        <w:pStyle w:val="CodeBlock"/>
        <w:ind w:left="720"/>
      </w:pPr>
      <w:r>
        <w:t xml:space="preserve">        $mockResult</w:t>
      </w:r>
    </w:p>
    <w:p>
      <w:pPr>
        <w:pStyle w:val="CodeBlock"/>
        <w:ind w:left="720"/>
      </w:pPr>
      <w:r>
        <w:t xml:space="preserve">            -&gt;expects($this-&gt;once())</w:t>
      </w:r>
    </w:p>
    <w:p>
      <w:pPr>
        <w:pStyle w:val="CodeBlock"/>
        <w:ind w:left="720"/>
      </w:pPr>
      <w:r>
        <w:t xml:space="preserve">            -&gt;method('num_rows')</w:t>
      </w:r>
    </w:p>
    <w:p>
      <w:pPr>
        <w:pStyle w:val="CodeBlock"/>
        <w:ind w:left="720"/>
      </w:pPr>
      <w:r>
        <w:t xml:space="preserve">            -&gt;willReturn(0); // No existing check-in</w:t>
      </w:r>
    </w:p>
    <w:p>
      <w:pPr>
        <w:pStyle w:val="CodeBlock"/>
        <w:ind w:left="720"/>
      </w:pPr>
      <w:r>
        <w:t xml:space="preserve">            </w:t>
      </w:r>
    </w:p>
    <w:p>
      <w:pPr>
        <w:pStyle w:val="CodeBlock"/>
        <w:ind w:left="720"/>
      </w:pPr>
      <w:r>
        <w:t xml:space="preserve">        $mockStatement</w:t>
      </w:r>
    </w:p>
    <w:p>
      <w:pPr>
        <w:pStyle w:val="CodeBlock"/>
        <w:ind w:left="720"/>
      </w:pPr>
      <w:r>
        <w:t xml:space="preserve">            -&gt;expects($this-&gt;once())</w:t>
      </w:r>
    </w:p>
    <w:p>
      <w:pPr>
        <w:pStyle w:val="CodeBlock"/>
        <w:ind w:left="720"/>
      </w:pPr>
      <w:r>
        <w:t xml:space="preserve">            -&gt;method('get_result')</w:t>
      </w:r>
    </w:p>
    <w:p>
      <w:pPr>
        <w:pStyle w:val="CodeBlock"/>
        <w:ind w:left="720"/>
      </w:pPr>
      <w:r>
        <w:t xml:space="preserve">            -&gt;willReturn($mockResult);</w:t>
      </w:r>
    </w:p>
    <w:p>
      <w:pPr>
        <w:pStyle w:val="CodeBlock"/>
        <w:ind w:left="720"/>
      </w:pPr>
      <w:r>
        <w:t xml:space="preserve">        </w:t>
      </w:r>
    </w:p>
    <w:p>
      <w:pPr>
        <w:pStyle w:val="CodeBlock"/>
        <w:ind w:left="720"/>
      </w:pPr>
      <w:r>
        <w:t xml:space="preserve">        // Mock insert operation</w:t>
      </w:r>
    </w:p>
    <w:p>
      <w:pPr>
        <w:pStyle w:val="CodeBlock"/>
        <w:ind w:left="720"/>
      </w:pPr>
      <w:r>
        <w:t xml:space="preserve">        $this-&gt;mockConnection</w:t>
      </w:r>
    </w:p>
    <w:p>
      <w:pPr>
        <w:pStyle w:val="CodeBlock"/>
        <w:ind w:left="720"/>
      </w:pPr>
      <w:r>
        <w:t xml:space="preserve">            -&gt;expects($this-&gt;at(1))</w:t>
      </w:r>
    </w:p>
    <w:p>
      <w:pPr>
        <w:pStyle w:val="CodeBlock"/>
        <w:ind w:left="720"/>
      </w:pPr>
      <w:r>
        <w:t xml:space="preserve">            -&gt;method('prepare')</w:t>
      </w:r>
    </w:p>
    <w:p>
      <w:pPr>
        <w:pStyle w:val="CodeBlock"/>
        <w:ind w:left="720"/>
      </w:pPr>
      <w:r>
        <w:t xml:space="preserve">            -&gt;willReturn($mockStatement);</w:t>
      </w:r>
    </w:p>
    <w:p>
      <w:pPr>
        <w:pStyle w:val="CodeBlock"/>
        <w:ind w:left="720"/>
      </w:pPr>
      <w:r>
        <w:t xml:space="preserve">            </w:t>
      </w:r>
    </w:p>
    <w:p>
      <w:pPr>
        <w:pStyle w:val="CodeBlock"/>
        <w:ind w:left="720"/>
      </w:pPr>
      <w:r>
        <w:t xml:space="preserve">        $this-&gt;mockConnection</w:t>
      </w:r>
    </w:p>
    <w:p>
      <w:pPr>
        <w:pStyle w:val="CodeBlock"/>
        <w:ind w:left="720"/>
      </w:pPr>
      <w:r>
        <w:t xml:space="preserve">            -&gt;expects($this-&gt;once())</w:t>
      </w:r>
    </w:p>
    <w:p>
      <w:pPr>
        <w:pStyle w:val="CodeBlock"/>
        <w:ind w:left="720"/>
      </w:pPr>
      <w:r>
        <w:t xml:space="preserve">            -&gt;method('insert_id')</w:t>
      </w:r>
    </w:p>
    <w:p>
      <w:pPr>
        <w:pStyle w:val="CodeBlock"/>
        <w:ind w:left="720"/>
      </w:pPr>
      <w:r>
        <w:t xml:space="preserve">            -&gt;willReturn(456);</w:t>
      </w:r>
    </w:p>
    <w:p>
      <w:pPr>
        <w:pStyle w:val="CodeBlock"/>
        <w:ind w:left="720"/>
      </w:pPr>
      <w:r>
        <w:t xml:space="preserve">        </w:t>
      </w:r>
    </w:p>
    <w:p>
      <w:pPr>
        <w:pStyle w:val="CodeBlock"/>
        <w:ind w:left="720"/>
      </w:pPr>
      <w:r>
        <w:t xml:space="preserve">        // Act</w:t>
      </w:r>
    </w:p>
    <w:p>
      <w:pPr>
        <w:pStyle w:val="CodeBlock"/>
        <w:ind w:left="720"/>
      </w:pPr>
      <w:r>
        <w:t xml:space="preserve">        $result = $this-&gt;attendanceManager-&gt;checkIn($employeeId, $location);</w:t>
      </w:r>
    </w:p>
    <w:p>
      <w:pPr>
        <w:pStyle w:val="CodeBlock"/>
        <w:ind w:left="720"/>
      </w:pPr>
      <w:r>
        <w:t xml:space="preserve">        </w:t>
      </w:r>
    </w:p>
    <w:p>
      <w:pPr>
        <w:pStyle w:val="CodeBlock"/>
        <w:ind w:left="720"/>
      </w:pPr>
      <w:r>
        <w:t xml:space="preserve">        // Assert</w:t>
      </w:r>
    </w:p>
    <w:p>
      <w:pPr>
        <w:pStyle w:val="CodeBlock"/>
        <w:ind w:left="720"/>
      </w:pPr>
      <w:r>
        <w:t xml:space="preserve">        $this-&gt;assertTrue($result['success']);</w:t>
      </w:r>
    </w:p>
    <w:p>
      <w:pPr>
        <w:pStyle w:val="CodeBlock"/>
        <w:ind w:left="720"/>
      </w:pPr>
      <w:r>
        <w:t xml:space="preserve">        $this-&gt;assertEquals(456, $result['attendance_id']);</w:t>
      </w:r>
    </w:p>
    <w:p>
      <w:pPr>
        <w:pStyle w:val="CodeBlock"/>
        <w:ind w:left="720"/>
      </w:pPr>
      <w:r>
        <w:t xml:space="preserve">        $this-&gt;assertEquals('Check-in successful', $result['message']);</w:t>
      </w:r>
    </w:p>
    <w:p>
      <w:pPr>
        <w:pStyle w:val="CodeBlock"/>
        <w:ind w:left="720"/>
      </w:pPr>
      <w:r>
        <w:t xml:space="preserve">    }</w:t>
      </w:r>
    </w:p>
    <w:p>
      <w:pPr>
        <w:pStyle w:val="CodeBlock"/>
        <w:ind w:left="720"/>
      </w:pPr>
      <w:r>
        <w:t>}</w:t>
      </w:r>
    </w:p>
    <w:p>
      <w:pPr>
        <w:pStyle w:val="CodeBlock"/>
        <w:ind w:left="720"/>
      </w:pPr>
      <w:r>
        <w:t>?&gt;</w:t>
      </w:r>
    </w:p>
    <w:p>
      <w:pPr>
        <w:pStyle w:val="CustomH2"/>
      </w:pPr>
      <w:r>
        <w:t>19.5 Integration Testing</w:t>
      </w:r>
    </w:p>
    <w:p>
      <w:pPr>
        <w:pStyle w:val="CustomH3"/>
      </w:pPr>
      <w:r>
        <w:t>19.5.1 API Integration Tests</w:t>
      </w:r>
    </w:p>
    <w:p>
      <w:pPr>
        <w:pStyle w:val="CodeBlock"/>
        <w:ind w:left="720"/>
      </w:pPr>
      <w:r>
        <w:t>authToken = $this-&gt;authenticateTestUser();</w:t>
      </w:r>
    </w:p>
    <w:p>
      <w:pPr>
        <w:pStyle w:val="CodeBlock"/>
        <w:ind w:left="720"/>
      </w:pPr>
      <w:r>
        <w:t xml:space="preserve">    }</w:t>
      </w:r>
    </w:p>
    <w:p>
      <w:pPr>
        <w:pStyle w:val="CodeBlock"/>
        <w:ind w:left="720"/>
      </w:pPr>
      <w:r>
        <w:t xml:space="preserve">    </w:t>
      </w:r>
    </w:p>
    <w:p>
      <w:pPr>
        <w:pStyle w:val="CodeBlock"/>
        <w:ind w:left="720"/>
      </w:pPr>
      <w:r>
        <w:t xml:space="preserve">    public function testEmployeeAPIEndpoints() {</w:t>
      </w:r>
    </w:p>
    <w:p>
      <w:pPr>
        <w:pStyle w:val="CodeBlock"/>
        <w:ind w:left="720"/>
      </w:pPr>
      <w:r>
        <w:t xml:space="preserve">        // Test GET /employees</w:t>
      </w:r>
    </w:p>
    <w:p>
      <w:pPr>
        <w:pStyle w:val="CodeBlock"/>
        <w:ind w:left="720"/>
      </w:pPr>
      <w:r>
        <w:t xml:space="preserve">        $response = $this-&gt;makeAPIRequest('GET', 'employees.php');</w:t>
      </w:r>
    </w:p>
    <w:p>
      <w:pPr>
        <w:pStyle w:val="CodeBlock"/>
        <w:ind w:left="720"/>
      </w:pPr>
      <w:r>
        <w:t xml:space="preserve">        $this-&gt;assertEquals(200, $response['status']);</w:t>
      </w:r>
    </w:p>
    <w:p>
      <w:pPr>
        <w:pStyle w:val="CodeBlock"/>
        <w:ind w:left="720"/>
      </w:pPr>
      <w:r>
        <w:t xml:space="preserve">        $this-&gt;assertArrayHasKey('employees', $response['data']);</w:t>
      </w:r>
    </w:p>
    <w:p>
      <w:pPr>
        <w:pStyle w:val="CodeBlock"/>
        <w:ind w:left="720"/>
      </w:pPr>
      <w:r>
        <w:t xml:space="preserve">        </w:t>
      </w:r>
    </w:p>
    <w:p>
      <w:pPr>
        <w:pStyle w:val="CodeBlock"/>
        <w:ind w:left="720"/>
      </w:pPr>
      <w:r>
        <w:t xml:space="preserve">        // Test POST /employees (Create)</w:t>
      </w:r>
    </w:p>
    <w:p>
      <w:pPr>
        <w:pStyle w:val="CodeBlock"/>
        <w:ind w:left="720"/>
      </w:pPr>
      <w:r>
        <w:t xml:space="preserve">        $newEmployee = [</w:t>
      </w:r>
    </w:p>
    <w:p>
      <w:pPr>
        <w:pStyle w:val="CodeBlock"/>
        <w:ind w:left="720"/>
      </w:pPr>
      <w:r>
        <w:t xml:space="preserve">            'first_name' =&gt; 'Test',</w:t>
      </w:r>
    </w:p>
    <w:p>
      <w:pPr>
        <w:pStyle w:val="CodeBlock"/>
        <w:ind w:left="720"/>
      </w:pPr>
      <w:r>
        <w:t xml:space="preserve">            'last_name' =&gt; 'Employee',</w:t>
      </w:r>
    </w:p>
    <w:p>
      <w:pPr>
        <w:pStyle w:val="CodeBlock"/>
        <w:ind w:left="720"/>
      </w:pPr>
      <w:r>
        <w:t xml:space="preserve">            'email' =&gt; 'test.employee@company.com',</w:t>
      </w:r>
    </w:p>
    <w:p>
      <w:pPr>
        <w:pStyle w:val="CodeBlock"/>
        <w:ind w:left="720"/>
      </w:pPr>
      <w:r>
        <w:t xml:space="preserve">            'department' =&gt; 'IT',</w:t>
      </w:r>
    </w:p>
    <w:p>
      <w:pPr>
        <w:pStyle w:val="CodeBlock"/>
        <w:ind w:left="720"/>
      </w:pPr>
      <w:r>
        <w:t xml:space="preserve">            'position' =&gt; 'Tester'</w:t>
      </w:r>
    </w:p>
    <w:p>
      <w:pPr>
        <w:pStyle w:val="CodeBlock"/>
        <w:ind w:left="720"/>
      </w:pPr>
      <w:r>
        <w:t xml:space="preserve">        ];</w:t>
      </w:r>
    </w:p>
    <w:p>
      <w:pPr>
        <w:pStyle w:val="CodeBlock"/>
        <w:ind w:left="720"/>
      </w:pPr>
      <w:r>
        <w:t xml:space="preserve">        </w:t>
      </w:r>
    </w:p>
    <w:p>
      <w:pPr>
        <w:pStyle w:val="CodeBlock"/>
        <w:ind w:left="720"/>
      </w:pPr>
      <w:r>
        <w:t xml:space="preserve">        $response = $this-&gt;makeAPIRequest('POST', 'employees.php', $newEmployee);</w:t>
      </w:r>
    </w:p>
    <w:p>
      <w:pPr>
        <w:pStyle w:val="CodeBlock"/>
        <w:ind w:left="720"/>
      </w:pPr>
      <w:r>
        <w:t xml:space="preserve">        $this-&gt;assertEquals(201, $response['status']);</w:t>
      </w:r>
    </w:p>
    <w:p>
      <w:pPr>
        <w:pStyle w:val="CodeBlock"/>
        <w:ind w:left="720"/>
      </w:pPr>
      <w:r>
        <w:t xml:space="preserve">        $this-&gt;assertArrayHasKey('employee_id', $response['data']);</w:t>
      </w:r>
    </w:p>
    <w:p>
      <w:pPr>
        <w:pStyle w:val="CodeBlock"/>
        <w:ind w:left="720"/>
      </w:pPr>
      <w:r>
        <w:t xml:space="preserve">        </w:t>
      </w:r>
    </w:p>
    <w:p>
      <w:pPr>
        <w:pStyle w:val="CodeBlock"/>
        <w:ind w:left="720"/>
      </w:pPr>
      <w:r>
        <w:t xml:space="preserve">        $employeeId = $response['data']['employee_id'];</w:t>
      </w:r>
    </w:p>
    <w:p>
      <w:pPr>
        <w:pStyle w:val="CodeBlock"/>
        <w:ind w:left="720"/>
      </w:pPr>
      <w:r>
        <w:t xml:space="preserve">        </w:t>
      </w:r>
    </w:p>
    <w:p>
      <w:pPr>
        <w:pStyle w:val="CodeBlock"/>
        <w:ind w:left="720"/>
      </w:pPr>
      <w:r>
        <w:t xml:space="preserve">        // Test PUT /employees/{id} (Update)</w:t>
      </w:r>
    </w:p>
    <w:p>
      <w:pPr>
        <w:pStyle w:val="CodeBlock"/>
        <w:ind w:left="720"/>
      </w:pPr>
      <w:r>
        <w:t xml:space="preserve">        $updateData = ['position' =&gt; 'Senior Tester'];</w:t>
      </w:r>
    </w:p>
    <w:p>
      <w:pPr>
        <w:pStyle w:val="CodeBlock"/>
        <w:ind w:left="720"/>
      </w:pPr>
      <w:r>
        <w:t xml:space="preserve">        $response = $this-&gt;makeAPIRequest('PUT', "employees.php?id={$employeeId}", $updateData);</w:t>
      </w:r>
    </w:p>
    <w:p>
      <w:pPr>
        <w:pStyle w:val="CodeBlock"/>
        <w:ind w:left="720"/>
      </w:pPr>
      <w:r>
        <w:t xml:space="preserve">        $this-&gt;assertEquals(200, $response['status']);</w:t>
      </w:r>
    </w:p>
    <w:p>
      <w:pPr>
        <w:pStyle w:val="CodeBlock"/>
        <w:ind w:left="720"/>
      </w:pPr>
      <w:r>
        <w:t xml:space="preserve">        </w:t>
      </w:r>
    </w:p>
    <w:p>
      <w:pPr>
        <w:pStyle w:val="CodeBlock"/>
        <w:ind w:left="720"/>
      </w:pPr>
      <w:r>
        <w:t xml:space="preserve">        // Test DELETE /employees/{id}</w:t>
      </w:r>
    </w:p>
    <w:p>
      <w:pPr>
        <w:pStyle w:val="CodeBlock"/>
        <w:ind w:left="720"/>
      </w:pPr>
      <w:r>
        <w:t xml:space="preserve">        $response = $this-&gt;makeAPIRequest('DELETE', "employees.php?id={$employeeId}");</w:t>
      </w:r>
    </w:p>
    <w:p>
      <w:pPr>
        <w:pStyle w:val="CodeBlock"/>
        <w:ind w:left="720"/>
      </w:pPr>
      <w:r>
        <w:t xml:space="preserve">        $this-&gt;assertEquals(200, $response['status']);</w:t>
      </w:r>
    </w:p>
    <w:p>
      <w:pPr>
        <w:pStyle w:val="CodeBlock"/>
        <w:ind w:left="720"/>
      </w:pPr>
      <w:r>
        <w:t xml:space="preserve">    }</w:t>
      </w:r>
    </w:p>
    <w:p>
      <w:pPr>
        <w:pStyle w:val="CodeBlock"/>
        <w:ind w:left="720"/>
      </w:pPr>
      <w:r>
        <w:t xml:space="preserve">    </w:t>
      </w:r>
    </w:p>
    <w:p>
      <w:pPr>
        <w:pStyle w:val="CodeBlock"/>
        <w:ind w:left="720"/>
      </w:pPr>
      <w:r>
        <w:t xml:space="preserve">    private function makeAPIRequest($method, $endpoint, $data = null) {</w:t>
      </w:r>
    </w:p>
    <w:p>
      <w:pPr>
        <w:pStyle w:val="CodeBlock"/>
        <w:ind w:left="720"/>
      </w:pPr>
      <w:r>
        <w:t xml:space="preserve">        $url = $this-&gt;baseUrl . $endpoint;</w:t>
      </w:r>
    </w:p>
    <w:p>
      <w:pPr>
        <w:pStyle w:val="CodeBlock"/>
        <w:ind w:left="720"/>
      </w:pPr>
      <w:r>
        <w:t xml:space="preserve">        $headers = [</w:t>
      </w:r>
    </w:p>
    <w:p>
      <w:pPr>
        <w:pStyle w:val="CodeBlock"/>
        <w:ind w:left="720"/>
      </w:pPr>
      <w:r>
        <w:t xml:space="preserve">            'Authorization: Bearer ' . $this-&gt;authToken,</w:t>
      </w:r>
    </w:p>
    <w:p>
      <w:pPr>
        <w:pStyle w:val="CodeBlock"/>
        <w:ind w:left="720"/>
      </w:pPr>
      <w:r>
        <w:t xml:space="preserve">            'Content-Type: application/json'</w:t>
      </w:r>
    </w:p>
    <w:p>
      <w:pPr>
        <w:pStyle w:val="CodeBlock"/>
        <w:ind w:left="720"/>
      </w:pPr>
      <w:r>
        <w:t xml:space="preserve">        ];</w:t>
      </w:r>
    </w:p>
    <w:p>
      <w:pPr>
        <w:pStyle w:val="CodeBlock"/>
        <w:ind w:left="720"/>
      </w:pPr>
      <w:r>
        <w:t xml:space="preserve">        </w:t>
      </w:r>
    </w:p>
    <w:p>
      <w:pPr>
        <w:pStyle w:val="CodeBlock"/>
        <w:ind w:left="720"/>
      </w:pPr>
      <w:r>
        <w:t xml:space="preserve">        $ch = curl_init();</w:t>
      </w:r>
    </w:p>
    <w:p>
      <w:pPr>
        <w:pStyle w:val="CodeBlock"/>
        <w:ind w:left="720"/>
      </w:pPr>
      <w:r>
        <w:t xml:space="preserve">        curl_setopt($ch, CURLOPT_URL, $url);</w:t>
      </w:r>
    </w:p>
    <w:p>
      <w:pPr>
        <w:pStyle w:val="CodeBlock"/>
        <w:ind w:left="720"/>
      </w:pPr>
      <w:r>
        <w:t xml:space="preserve">        curl_setopt($ch, CURLOPT_RETURNTRANSFER, true);</w:t>
      </w:r>
    </w:p>
    <w:p>
      <w:pPr>
        <w:pStyle w:val="CodeBlock"/>
        <w:ind w:left="720"/>
      </w:pPr>
      <w:r>
        <w:t xml:space="preserve">        curl_setopt($ch, CURLOPT_HTTPHEADER, $headers);</w:t>
      </w:r>
    </w:p>
    <w:p>
      <w:pPr>
        <w:pStyle w:val="CodeBlock"/>
        <w:ind w:left="720"/>
      </w:pPr>
      <w:r>
        <w:t xml:space="preserve">        curl_setopt($ch, CURLOPT_CUSTOMREQUEST, $method);</w:t>
      </w:r>
    </w:p>
    <w:p>
      <w:pPr>
        <w:pStyle w:val="CodeBlock"/>
        <w:ind w:left="720"/>
      </w:pPr>
      <w:r>
        <w:t xml:space="preserve">        </w:t>
      </w:r>
    </w:p>
    <w:p>
      <w:pPr>
        <w:pStyle w:val="CodeBlock"/>
        <w:ind w:left="720"/>
      </w:pPr>
      <w:r>
        <w:t xml:space="preserve">        if ($data &amp;&amp; in_array($method, ['POST', 'PUT'])) {</w:t>
      </w:r>
    </w:p>
    <w:p>
      <w:pPr>
        <w:pStyle w:val="CodeBlock"/>
        <w:ind w:left="720"/>
      </w:pPr>
      <w:r>
        <w:t xml:space="preserve">            curl_setopt($ch, CURLOPT_POSTFIELDS, json_encode($data));</w:t>
      </w:r>
    </w:p>
    <w:p>
      <w:pPr>
        <w:pStyle w:val="CodeBlock"/>
        <w:ind w:left="720"/>
      </w:pPr>
      <w:r>
        <w:t xml:space="preserve">        }</w:t>
      </w:r>
    </w:p>
    <w:p>
      <w:pPr>
        <w:pStyle w:val="CodeBlock"/>
        <w:ind w:left="720"/>
      </w:pPr>
      <w:r>
        <w:t xml:space="preserve">        </w:t>
      </w:r>
    </w:p>
    <w:p>
      <w:pPr>
        <w:pStyle w:val="CodeBlock"/>
        <w:ind w:left="720"/>
      </w:pPr>
      <w:r>
        <w:t xml:space="preserve">        $response = curl_exec($ch);</w:t>
      </w:r>
    </w:p>
    <w:p>
      <w:pPr>
        <w:pStyle w:val="CodeBlock"/>
        <w:ind w:left="720"/>
      </w:pPr>
      <w:r>
        <w:t xml:space="preserve">        $httpCode = curl_getinfo($ch, CURLINFO_HTTP_CODE);</w:t>
      </w:r>
    </w:p>
    <w:p>
      <w:pPr>
        <w:pStyle w:val="CodeBlock"/>
        <w:ind w:left="720"/>
      </w:pPr>
      <w:r>
        <w:t xml:space="preserve">        curl_close($ch);</w:t>
      </w:r>
    </w:p>
    <w:p>
      <w:pPr>
        <w:pStyle w:val="CodeBlock"/>
        <w:ind w:left="720"/>
      </w:pPr>
      <w:r>
        <w:t xml:space="preserve">        </w:t>
      </w:r>
    </w:p>
    <w:p>
      <w:pPr>
        <w:pStyle w:val="CodeBlock"/>
        <w:ind w:left="720"/>
      </w:pPr>
      <w:r>
        <w:t xml:space="preserve">        return [</w:t>
      </w:r>
    </w:p>
    <w:p>
      <w:pPr>
        <w:pStyle w:val="CodeBlock"/>
        <w:ind w:left="720"/>
      </w:pPr>
      <w:r>
        <w:t xml:space="preserve">            'status' =&gt; $httpCode,</w:t>
      </w:r>
    </w:p>
    <w:p>
      <w:pPr>
        <w:pStyle w:val="CodeBlock"/>
        <w:ind w:left="720"/>
      </w:pPr>
      <w:r>
        <w:t xml:space="preserve">            'data' =&gt; json_decode($response, true)</w:t>
      </w:r>
    </w:p>
    <w:p>
      <w:pPr>
        <w:pStyle w:val="CodeBlock"/>
        <w:ind w:left="720"/>
      </w:pPr>
      <w:r>
        <w:t xml:space="preserve">        ];</w:t>
      </w:r>
    </w:p>
    <w:p>
      <w:pPr>
        <w:pStyle w:val="CodeBlock"/>
        <w:ind w:left="720"/>
      </w:pPr>
      <w:r>
        <w:t xml:space="preserve">    }</w:t>
      </w:r>
    </w:p>
    <w:p>
      <w:pPr>
        <w:pStyle w:val="CodeBlock"/>
        <w:ind w:left="720"/>
      </w:pPr>
      <w:r>
        <w:t>}</w:t>
      </w:r>
    </w:p>
    <w:p>
      <w:pPr>
        <w:pStyle w:val="CodeBlock"/>
        <w:ind w:left="720"/>
      </w:pPr>
      <w:r>
        <w:t>?&gt;</w:t>
      </w:r>
    </w:p>
    <w:p>
      <w:pPr>
        <w:pStyle w:val="CustomH2"/>
      </w:pPr>
      <w:r>
        <w:t>19.6 Test Case Management</w:t>
      </w:r>
    </w:p>
    <w:p>
      <w:pPr>
        <w:pStyle w:val="CustomH3"/>
      </w:pPr>
      <w:r>
        <w:t>19.6.1 Sample Test Cases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rPr>
              <w:t>Test Case ID</w:t>
            </w:r>
          </w:p>
        </w:tc>
        <w:tc>
          <w:tcPr>
            <w:tcW w:type="dxa" w:w="1440"/>
          </w:tcPr>
          <w:p>
            <w:r>
              <w:rPr>
                <w:b/>
              </w:rPr>
              <w:t>Module</w:t>
            </w:r>
          </w:p>
        </w:tc>
        <w:tc>
          <w:tcPr>
            <w:tcW w:type="dxa" w:w="1440"/>
          </w:tcPr>
          <w:p>
            <w:r>
              <w:rPr>
                <w:b/>
              </w:rPr>
              <w:t>Test Scenario</w:t>
            </w:r>
          </w:p>
        </w:tc>
        <w:tc>
          <w:tcPr>
            <w:tcW w:type="dxa" w:w="1440"/>
          </w:tcPr>
          <w:p>
            <w:r>
              <w:rPr>
                <w:b/>
              </w:rPr>
              <w:t>Priority</w:t>
            </w:r>
          </w:p>
        </w:tc>
        <w:tc>
          <w:tcPr>
            <w:tcW w:type="dxa" w:w="1440"/>
          </w:tcPr>
          <w:p>
            <w:r>
              <w:rPr>
                <w:b/>
              </w:rPr>
              <w:t>Status</w:t>
            </w:r>
          </w:p>
        </w:tc>
        <w:tc>
          <w:tcPr>
            <w:tcW w:type="dxa" w:w="1440"/>
          </w:tcPr>
          <w:p>
            <w:r>
              <w:rPr>
                <w:b/>
              </w:rPr>
              <w:t>Last Executed</w:t>
            </w:r>
          </w:p>
        </w:tc>
      </w:tr>
      <w:tr>
        <w:tc>
          <w:tcPr>
            <w:tcW w:type="dxa" w:w="1440"/>
          </w:tcPr>
          <w:p>
            <w:r>
              <w:t>TC001</w:t>
            </w:r>
          </w:p>
        </w:tc>
        <w:tc>
          <w:tcPr>
            <w:tcW w:type="dxa" w:w="1440"/>
          </w:tcPr>
          <w:p>
            <w:r>
              <w:t>Authentication</w:t>
            </w:r>
          </w:p>
        </w:tc>
        <w:tc>
          <w:tcPr>
            <w:tcW w:type="dxa" w:w="1440"/>
          </w:tcPr>
          <w:p>
            <w:r>
              <w:t>Valid user login with correct credentials</w:t>
            </w:r>
          </w:p>
        </w:tc>
        <w:tc>
          <w:tcPr>
            <w:tcW w:type="dxa" w:w="1440"/>
          </w:tcPr>
          <w:p>
            <w:r>
              <w:t>High</w:t>
            </w:r>
          </w:p>
        </w:tc>
        <w:tc>
          <w:tcPr>
            <w:tcW w:type="dxa" w:w="1440"/>
          </w:tcPr>
          <w:p>
            <w:r>
              <w:t>Pass</w:t>
            </w:r>
          </w:p>
        </w:tc>
        <w:tc>
          <w:tcPr>
            <w:tcW w:type="dxa" w:w="1440"/>
          </w:tcPr>
          <w:p>
            <w:r>
              <w:t>2025-01-15</w:t>
            </w:r>
          </w:p>
        </w:tc>
      </w:tr>
      <w:tr>
        <w:tc>
          <w:tcPr>
            <w:tcW w:type="dxa" w:w="1440"/>
          </w:tcPr>
          <w:p>
            <w:r>
              <w:t>TC002</w:t>
            </w:r>
          </w:p>
        </w:tc>
        <w:tc>
          <w:tcPr>
            <w:tcW w:type="dxa" w:w="1440"/>
          </w:tcPr>
          <w:p>
            <w:r>
              <w:t>Authentication</w:t>
            </w:r>
          </w:p>
        </w:tc>
        <w:tc>
          <w:tcPr>
            <w:tcW w:type="dxa" w:w="1440"/>
          </w:tcPr>
          <w:p>
            <w:r>
              <w:t>Invalid login attempt with wrong password</w:t>
            </w:r>
          </w:p>
        </w:tc>
        <w:tc>
          <w:tcPr>
            <w:tcW w:type="dxa" w:w="1440"/>
          </w:tcPr>
          <w:p>
            <w:r>
              <w:t>High</w:t>
            </w:r>
          </w:p>
        </w:tc>
        <w:tc>
          <w:tcPr>
            <w:tcW w:type="dxa" w:w="1440"/>
          </w:tcPr>
          <w:p>
            <w:r>
              <w:t>Pass</w:t>
            </w:r>
          </w:p>
        </w:tc>
        <w:tc>
          <w:tcPr>
            <w:tcW w:type="dxa" w:w="1440"/>
          </w:tcPr>
          <w:p>
            <w:r>
              <w:t>2025-01-15</w:t>
            </w:r>
          </w:p>
        </w:tc>
      </w:tr>
      <w:tr>
        <w:tc>
          <w:tcPr>
            <w:tcW w:type="dxa" w:w="1440"/>
          </w:tcPr>
          <w:p>
            <w:r>
              <w:t>TC003</w:t>
            </w:r>
          </w:p>
        </w:tc>
        <w:tc>
          <w:tcPr>
            <w:tcW w:type="dxa" w:w="1440"/>
          </w:tcPr>
          <w:p>
            <w:r>
              <w:t>Employee Management</w:t>
            </w:r>
          </w:p>
        </w:tc>
        <w:tc>
          <w:tcPr>
            <w:tcW w:type="dxa" w:w="1440"/>
          </w:tcPr>
          <w:p>
            <w:r>
              <w:t>Add new employee with valid data</w:t>
            </w:r>
          </w:p>
        </w:tc>
        <w:tc>
          <w:tcPr>
            <w:tcW w:type="dxa" w:w="1440"/>
          </w:tcPr>
          <w:p>
            <w:r>
              <w:t>High</w:t>
            </w:r>
          </w:p>
        </w:tc>
        <w:tc>
          <w:tcPr>
            <w:tcW w:type="dxa" w:w="1440"/>
          </w:tcPr>
          <w:p>
            <w:r>
              <w:t>Pass</w:t>
            </w:r>
          </w:p>
        </w:tc>
        <w:tc>
          <w:tcPr>
            <w:tcW w:type="dxa" w:w="1440"/>
          </w:tcPr>
          <w:p>
            <w:r>
              <w:t>2025-01-14</w:t>
            </w:r>
          </w:p>
        </w:tc>
      </w:tr>
      <w:tr>
        <w:tc>
          <w:tcPr>
            <w:tcW w:type="dxa" w:w="1440"/>
          </w:tcPr>
          <w:p>
            <w:r>
              <w:t>TC004</w:t>
            </w:r>
          </w:p>
        </w:tc>
        <w:tc>
          <w:tcPr>
            <w:tcW w:type="dxa" w:w="1440"/>
          </w:tcPr>
          <w:p>
            <w:r>
              <w:t>Employee Management</w:t>
            </w:r>
          </w:p>
        </w:tc>
        <w:tc>
          <w:tcPr>
            <w:tcW w:type="dxa" w:w="1440"/>
          </w:tcPr>
          <w:p>
            <w:r>
              <w:t>Update employee information</w:t>
            </w:r>
          </w:p>
        </w:tc>
        <w:tc>
          <w:tcPr>
            <w:tcW w:type="dxa" w:w="1440"/>
          </w:tcPr>
          <w:p>
            <w:r>
              <w:t>Medium</w:t>
            </w:r>
          </w:p>
        </w:tc>
        <w:tc>
          <w:tcPr>
            <w:tcW w:type="dxa" w:w="1440"/>
          </w:tcPr>
          <w:p>
            <w:r>
              <w:t>Pass</w:t>
            </w:r>
          </w:p>
        </w:tc>
        <w:tc>
          <w:tcPr>
            <w:tcW w:type="dxa" w:w="1440"/>
          </w:tcPr>
          <w:p>
            <w:r>
              <w:t>2025-01-14</w:t>
            </w:r>
          </w:p>
        </w:tc>
      </w:tr>
      <w:tr>
        <w:tc>
          <w:tcPr>
            <w:tcW w:type="dxa" w:w="1440"/>
          </w:tcPr>
          <w:p>
            <w:r>
              <w:t>TC005</w:t>
            </w:r>
          </w:p>
        </w:tc>
        <w:tc>
          <w:tcPr>
            <w:tcW w:type="dxa" w:w="1440"/>
          </w:tcPr>
          <w:p>
            <w:r>
              <w:t>Attendance</w:t>
            </w:r>
          </w:p>
        </w:tc>
        <w:tc>
          <w:tcPr>
            <w:tcW w:type="dxa" w:w="1440"/>
          </w:tcPr>
          <w:p>
            <w:r>
              <w:t>Employee check-in functionality</w:t>
            </w:r>
          </w:p>
        </w:tc>
        <w:tc>
          <w:tcPr>
            <w:tcW w:type="dxa" w:w="1440"/>
          </w:tcPr>
          <w:p>
            <w:r>
              <w:t>High</w:t>
            </w:r>
          </w:p>
        </w:tc>
        <w:tc>
          <w:tcPr>
            <w:tcW w:type="dxa" w:w="1440"/>
          </w:tcPr>
          <w:p>
            <w:r>
              <w:t>Pass</w:t>
            </w:r>
          </w:p>
        </w:tc>
        <w:tc>
          <w:tcPr>
            <w:tcW w:type="dxa" w:w="1440"/>
          </w:tcPr>
          <w:p>
            <w:r>
              <w:t>2025-01-13</w:t>
            </w:r>
          </w:p>
        </w:tc>
      </w:tr>
      <w:tr>
        <w:tc>
          <w:tcPr>
            <w:tcW w:type="dxa" w:w="1440"/>
          </w:tcPr>
          <w:p>
            <w:r>
              <w:t>TC006</w:t>
            </w:r>
          </w:p>
        </w:tc>
        <w:tc>
          <w:tcPr>
            <w:tcW w:type="dxa" w:w="1440"/>
          </w:tcPr>
          <w:p>
            <w:r>
              <w:t>Payroll</w:t>
            </w:r>
          </w:p>
        </w:tc>
        <w:tc>
          <w:tcPr>
            <w:tcW w:type="dxa" w:w="1440"/>
          </w:tcPr>
          <w:p>
            <w:r>
              <w:t>Monthly salary calculation</w:t>
            </w:r>
          </w:p>
        </w:tc>
        <w:tc>
          <w:tcPr>
            <w:tcW w:type="dxa" w:w="1440"/>
          </w:tcPr>
          <w:p>
            <w:r>
              <w:t>High</w:t>
            </w:r>
          </w:p>
        </w:tc>
        <w:tc>
          <w:tcPr>
            <w:tcW w:type="dxa" w:w="1440"/>
          </w:tcPr>
          <w:p>
            <w:r>
              <w:t>Pass</w:t>
            </w:r>
          </w:p>
        </w:tc>
        <w:tc>
          <w:tcPr>
            <w:tcW w:type="dxa" w:w="1440"/>
          </w:tcPr>
          <w:p>
            <w:r>
              <w:t>2025-01-12</w:t>
            </w:r>
          </w:p>
        </w:tc>
      </w:tr>
      <w:tr>
        <w:tc>
          <w:tcPr>
            <w:tcW w:type="dxa" w:w="1440"/>
          </w:tcPr>
          <w:p>
            <w:r>
              <w:t>TC007</w:t>
            </w:r>
          </w:p>
        </w:tc>
        <w:tc>
          <w:tcPr>
            <w:tcW w:type="dxa" w:w="1440"/>
          </w:tcPr>
          <w:p>
            <w:r>
              <w:t>Leave Management</w:t>
            </w:r>
          </w:p>
        </w:tc>
        <w:tc>
          <w:tcPr>
            <w:tcW w:type="dxa" w:w="1440"/>
          </w:tcPr>
          <w:p>
            <w:r>
              <w:t>Submit leave request</w:t>
            </w:r>
          </w:p>
        </w:tc>
        <w:tc>
          <w:tcPr>
            <w:tcW w:type="dxa" w:w="1440"/>
          </w:tcPr>
          <w:p>
            <w:r>
              <w:t>Medium</w:t>
            </w:r>
          </w:p>
        </w:tc>
        <w:tc>
          <w:tcPr>
            <w:tcW w:type="dxa" w:w="1440"/>
          </w:tcPr>
          <w:p>
            <w:r>
              <w:t>Pass</w:t>
            </w:r>
          </w:p>
        </w:tc>
        <w:tc>
          <w:tcPr>
            <w:tcW w:type="dxa" w:w="1440"/>
          </w:tcPr>
          <w:p>
            <w:r>
              <w:t>2025-01-11</w:t>
            </w:r>
          </w:p>
        </w:tc>
      </w:tr>
      <w:tr>
        <w:tc>
          <w:tcPr>
            <w:tcW w:type="dxa" w:w="1440"/>
          </w:tcPr>
          <w:p>
            <w:r>
              <w:t>TC008</w:t>
            </w:r>
          </w:p>
        </w:tc>
        <w:tc>
          <w:tcPr>
            <w:tcW w:type="dxa" w:w="1440"/>
          </w:tcPr>
          <w:p>
            <w:r>
              <w:t>Reports</w:t>
            </w:r>
          </w:p>
        </w:tc>
        <w:tc>
          <w:tcPr>
            <w:tcW w:type="dxa" w:w="1440"/>
          </w:tcPr>
          <w:p>
            <w:r>
              <w:t>Generate attendance report</w:t>
            </w:r>
          </w:p>
        </w:tc>
        <w:tc>
          <w:tcPr>
            <w:tcW w:type="dxa" w:w="1440"/>
          </w:tcPr>
          <w:p>
            <w:r>
              <w:t>Medium</w:t>
            </w:r>
          </w:p>
        </w:tc>
        <w:tc>
          <w:tcPr>
            <w:tcW w:type="dxa" w:w="1440"/>
          </w:tcPr>
          <w:p>
            <w:r>
              <w:t>Pass</w:t>
            </w:r>
          </w:p>
        </w:tc>
        <w:tc>
          <w:tcPr>
            <w:tcW w:type="dxa" w:w="1440"/>
          </w:tcPr>
          <w:p>
            <w:r>
              <w:t>2025-01-10</w:t>
            </w:r>
          </w:p>
        </w:tc>
      </w:tr>
      <w:tr>
        <w:tc>
          <w:tcPr>
            <w:tcW w:type="dxa" w:w="1440"/>
          </w:tcPr>
          <w:p>
            <w:r>
              <w:t>TC009</w:t>
            </w:r>
          </w:p>
        </w:tc>
        <w:tc>
          <w:tcPr>
            <w:tcW w:type="dxa" w:w="1440"/>
          </w:tcPr>
          <w:p>
            <w:r>
              <w:t>Security</w:t>
            </w:r>
          </w:p>
        </w:tc>
        <w:tc>
          <w:tcPr>
            <w:tcW w:type="dxa" w:w="1440"/>
          </w:tcPr>
          <w:p>
            <w:r>
              <w:t>SQL injection prevention</w:t>
            </w:r>
          </w:p>
        </w:tc>
        <w:tc>
          <w:tcPr>
            <w:tcW w:type="dxa" w:w="1440"/>
          </w:tcPr>
          <w:p>
            <w:r>
              <w:t>High</w:t>
            </w:r>
          </w:p>
        </w:tc>
        <w:tc>
          <w:tcPr>
            <w:tcW w:type="dxa" w:w="1440"/>
          </w:tcPr>
          <w:p>
            <w:r>
              <w:t>Pass</w:t>
            </w:r>
          </w:p>
        </w:tc>
        <w:tc>
          <w:tcPr>
            <w:tcW w:type="dxa" w:w="1440"/>
          </w:tcPr>
          <w:p>
            <w:r>
              <w:t>2025-01-09</w:t>
            </w:r>
          </w:p>
        </w:tc>
      </w:tr>
      <w:tr>
        <w:tc>
          <w:tcPr>
            <w:tcW w:type="dxa" w:w="1440"/>
          </w:tcPr>
          <w:p>
            <w:r>
              <w:t>TC010</w:t>
            </w:r>
          </w:p>
        </w:tc>
        <w:tc>
          <w:tcPr>
            <w:tcW w:type="dxa" w:w="1440"/>
          </w:tcPr>
          <w:p>
            <w:r>
              <w:t>Performance</w:t>
            </w:r>
          </w:p>
        </w:tc>
        <w:tc>
          <w:tcPr>
            <w:tcW w:type="dxa" w:w="1440"/>
          </w:tcPr>
          <w:p>
            <w:r>
              <w:t>Load testing with 100 concurrent users</w:t>
            </w:r>
          </w:p>
        </w:tc>
        <w:tc>
          <w:tcPr>
            <w:tcW w:type="dxa" w:w="1440"/>
          </w:tcPr>
          <w:p>
            <w:r>
              <w:t>High</w:t>
            </w:r>
          </w:p>
        </w:tc>
        <w:tc>
          <w:tcPr>
            <w:tcW w:type="dxa" w:w="1440"/>
          </w:tcPr>
          <w:p>
            <w:r>
              <w:t>Pending</w:t>
            </w:r>
          </w:p>
        </w:tc>
        <w:tc>
          <w:tcPr>
            <w:tcW w:type="dxa" w:w="1440"/>
          </w:tcPr>
          <w:p>
            <w:r>
              <w:t>-</w:t>
            </w:r>
          </w:p>
        </w:tc>
      </w:tr>
    </w:tbl>
    <w:p>
      <w:pPr>
        <w:pStyle w:val="CustomH2"/>
      </w:pPr>
      <w:r>
        <w:t>19.7 Test Metrics and Coverage</w:t>
      </w:r>
    </w:p>
    <w:p>
      <w:pPr>
        <w:pStyle w:val="CustomH2"/>
      </w:pPr>
      <w:r>
        <w:t>19.8 Automated Testing Framework</w:t>
      </w:r>
    </w:p>
    <w:p>
      <w:pPr>
        <w:pStyle w:val="CustomH4"/>
      </w:pPr>
      <w:r>
        <w:t>PHPUnit</w:t>
      </w:r>
    </w:p>
    <w:p>
      <w:r>
        <w:t>Primary unit testing framework for PHP backend components with comprehensive assertion library and mocking capabilities.</w:t>
      </w:r>
    </w:p>
    <w:p>
      <w:pPr>
        <w:pStyle w:val="ListBullet"/>
      </w:pPr>
      <w:r>
        <w:t>Unit test execution</w:t>
      </w:r>
    </w:p>
    <w:p>
      <w:pPr>
        <w:pStyle w:val="ListBullet"/>
      </w:pPr>
      <w:r>
        <w:t>Code coverage analysis</w:t>
      </w:r>
    </w:p>
    <w:p>
      <w:pPr>
        <w:pStyle w:val="ListBullet"/>
      </w:pPr>
      <w:r>
        <w:t>Mock object creation</w:t>
      </w:r>
    </w:p>
    <w:p>
      <w:pPr>
        <w:pStyle w:val="ListBullet"/>
      </w:pPr>
      <w:r>
        <w:t>Test data providers</w:t>
      </w:r>
    </w:p>
    <w:p>
      <w:pPr>
        <w:pStyle w:val="CustomH4"/>
      </w:pPr>
      <w:r>
        <w:t>Selenium WebDriver</w:t>
      </w:r>
    </w:p>
    <w:p>
      <w:r>
        <w:t>Browser automation for end-to-end testing across multiple browsers and platforms with comprehensive UI interaction.</w:t>
      </w:r>
    </w:p>
    <w:p>
      <w:pPr>
        <w:pStyle w:val="ListBullet"/>
      </w:pPr>
      <w:r>
        <w:t>Cross-browser testing</w:t>
      </w:r>
    </w:p>
    <w:p>
      <w:pPr>
        <w:pStyle w:val="ListBullet"/>
      </w:pPr>
      <w:r>
        <w:t>UI interaction automation</w:t>
      </w:r>
    </w:p>
    <w:p>
      <w:pPr>
        <w:pStyle w:val="ListBullet"/>
      </w:pPr>
      <w:r>
        <w:t>Screenshot capture</w:t>
      </w:r>
    </w:p>
    <w:p>
      <w:pPr>
        <w:pStyle w:val="ListBullet"/>
      </w:pPr>
      <w:r>
        <w:t>Parallel test execution</w:t>
      </w:r>
    </w:p>
    <w:p>
      <w:pPr>
        <w:pStyle w:val="CustomH4"/>
      </w:pPr>
      <w:r>
        <w:t>Jest &amp; Cypress</w:t>
      </w:r>
    </w:p>
    <w:p>
      <w:r>
        <w:t>JavaScript testing frameworks for frontend component testing and end-to-end browser automation.</w:t>
      </w:r>
    </w:p>
    <w:p>
      <w:pPr>
        <w:pStyle w:val="ListBullet"/>
      </w:pPr>
      <w:r>
        <w:t>Component unit testing</w:t>
      </w:r>
    </w:p>
    <w:p>
      <w:pPr>
        <w:pStyle w:val="ListBullet"/>
      </w:pPr>
      <w:r>
        <w:t>Integration testing</w:t>
      </w:r>
    </w:p>
    <w:p>
      <w:pPr>
        <w:pStyle w:val="ListBullet"/>
      </w:pPr>
      <w:r>
        <w:t>Real browser testing</w:t>
      </w:r>
    </w:p>
    <w:p>
      <w:pPr>
        <w:pStyle w:val="ListBullet"/>
      </w:pPr>
      <w:r>
        <w:t>Time-travel debugging</w:t>
      </w:r>
    </w:p>
    <w:p>
      <w:pPr>
        <w:pStyle w:val="CustomH4"/>
      </w:pPr>
      <w:r>
        <w:t>Apache JMeter</w:t>
      </w:r>
    </w:p>
    <w:p>
      <w:r>
        <w:t>Performance testing tool for load testing, stress testing, and performance measurement of web applications.</w:t>
      </w:r>
    </w:p>
    <w:p>
      <w:pPr>
        <w:pStyle w:val="ListBullet"/>
      </w:pPr>
      <w:r>
        <w:t>Load testing scenarios</w:t>
      </w:r>
    </w:p>
    <w:p>
      <w:pPr>
        <w:pStyle w:val="ListBullet"/>
      </w:pPr>
      <w:r>
        <w:t>Performance benchmarking</w:t>
      </w:r>
    </w:p>
    <w:p>
      <w:pPr>
        <w:pStyle w:val="ListBullet"/>
      </w:pPr>
      <w:r>
        <w:t>Stress testing</w:t>
      </w:r>
    </w:p>
    <w:p>
      <w:pPr>
        <w:pStyle w:val="ListBullet"/>
      </w:pPr>
      <w:r>
        <w:t>Resource monitoring</w:t>
      </w:r>
    </w:p>
    <w:p>
      <w:pPr>
        <w:pStyle w:val="CustomH4"/>
      </w:pPr>
      <w:r>
        <w:t>OWASP ZAP</w:t>
      </w:r>
    </w:p>
    <w:p>
      <w:r>
        <w:t>Security testing tool for vulnerability scanning and penetration testing of web applications.</w:t>
      </w:r>
    </w:p>
    <w:p>
      <w:pPr>
        <w:pStyle w:val="ListBullet"/>
      </w:pPr>
      <w:r>
        <w:t>Vulnerability scanning</w:t>
      </w:r>
    </w:p>
    <w:p>
      <w:pPr>
        <w:pStyle w:val="ListBullet"/>
      </w:pPr>
      <w:r>
        <w:t>Security assessment</w:t>
      </w:r>
    </w:p>
    <w:p>
      <w:pPr>
        <w:pStyle w:val="ListBullet"/>
      </w:pPr>
      <w:r>
        <w:t>Penetration testing</w:t>
      </w:r>
    </w:p>
    <w:p>
      <w:pPr>
        <w:pStyle w:val="ListBullet"/>
      </w:pPr>
      <w:r>
        <w:t>Security reporting</w:t>
      </w:r>
    </w:p>
    <w:p>
      <w:pPr>
        <w:pStyle w:val="CustomH4"/>
      </w:pPr>
      <w:r>
        <w:t>GitHub Actions</w:t>
      </w:r>
    </w:p>
    <w:p>
      <w:r>
        <w:t>Continuous integration and deployment platform for automated testing and deployment workflows.</w:t>
      </w:r>
    </w:p>
    <w:p>
      <w:pPr>
        <w:pStyle w:val="ListBullet"/>
      </w:pPr>
      <w:r>
        <w:t>Automated test execution</w:t>
      </w:r>
    </w:p>
    <w:p>
      <w:pPr>
        <w:pStyle w:val="ListBullet"/>
      </w:pPr>
      <w:r>
        <w:t>CI/CD pipelines</w:t>
      </w:r>
    </w:p>
    <w:p>
      <w:pPr>
        <w:pStyle w:val="ListBullet"/>
      </w:pPr>
      <w:r>
        <w:t>Multi-environment testing</w:t>
      </w:r>
    </w:p>
    <w:p>
      <w:pPr>
        <w:pStyle w:val="ListBullet"/>
      </w:pPr>
      <w:r>
        <w:t>Deployment automation</w:t>
      </w:r>
    </w:p>
    <w:p>
      <w:pPr>
        <w:pStyle w:val="CustomH2"/>
      </w:pPr>
      <w:r>
        <w:t>19.9 Test Environment Setup</w:t>
      </w:r>
    </w:p>
    <w:p>
      <w:pPr>
        <w:pStyle w:val="CustomH3"/>
      </w:pPr>
      <w:r>
        <w:t>Multi-Environment Testing Strategy</w:t>
      </w:r>
    </w:p>
    <w:p>
      <w:r>
        <w:t>The CRM system utilizes multiple testing environments to ensure comprehensive validation across different stages of development and deployment.</w:t>
      </w:r>
    </w:p>
    <w:p>
      <w:pPr>
        <w:pStyle w:val="CustomH4"/>
      </w:pPr>
      <w:r>
        <w:t>🔧Development Environment</w:t>
      </w:r>
    </w:p>
    <w:p>
      <w:r>
        <w:t>Local development environment for initial testing and debugging during feature development.</w:t>
      </w:r>
    </w:p>
    <w:p>
      <w:pPr>
        <w:pStyle w:val="ListBullet"/>
      </w:pPr>
      <w:r>
        <w:t>Local database instance</w:t>
      </w:r>
    </w:p>
    <w:p>
      <w:pPr>
        <w:pStyle w:val="ListBullet"/>
      </w:pPr>
      <w:r>
        <w:t>Debug mode enabled</w:t>
      </w:r>
    </w:p>
    <w:p>
      <w:pPr>
        <w:pStyle w:val="ListBullet"/>
      </w:pPr>
      <w:r>
        <w:t>Hot reloading</w:t>
      </w:r>
    </w:p>
    <w:p>
      <w:pPr>
        <w:pStyle w:val="ListBullet"/>
      </w:pPr>
      <w:r>
        <w:t>Developer tools access</w:t>
      </w:r>
    </w:p>
    <w:p>
      <w:pPr>
        <w:pStyle w:val="ListBullet"/>
      </w:pPr>
      <w:r>
        <w:t>Mock external services</w:t>
      </w:r>
    </w:p>
    <w:p>
      <w:pPr>
        <w:pStyle w:val="ListBullet"/>
      </w:pPr>
      <w:r>
        <w:t>Rapid iteration testing</w:t>
      </w:r>
    </w:p>
    <w:p>
      <w:pPr>
        <w:pStyle w:val="CustomH4"/>
      </w:pPr>
      <w:r>
        <w:t>🧪Testing Environment</w:t>
      </w:r>
    </w:p>
    <w:p>
      <w:r>
        <w:t>Dedicated testing environment that mirrors production for comprehensive system testing.</w:t>
      </w:r>
    </w:p>
    <w:p>
      <w:pPr>
        <w:pStyle w:val="ListBullet"/>
      </w:pPr>
      <w:r>
        <w:t>Production-like configuration</w:t>
      </w:r>
    </w:p>
    <w:p>
      <w:pPr>
        <w:pStyle w:val="ListBullet"/>
      </w:pPr>
      <w:r>
        <w:t>Automated test execution</w:t>
      </w:r>
    </w:p>
    <w:p>
      <w:pPr>
        <w:pStyle w:val="ListBullet"/>
      </w:pPr>
      <w:r>
        <w:t>Performance monitoring</w:t>
      </w:r>
    </w:p>
    <w:p>
      <w:pPr>
        <w:pStyle w:val="ListBullet"/>
      </w:pPr>
      <w:r>
        <w:t>Security scanning</w:t>
      </w:r>
    </w:p>
    <w:p>
      <w:pPr>
        <w:pStyle w:val="ListBullet"/>
      </w:pPr>
      <w:r>
        <w:t>Integration testing</w:t>
      </w:r>
    </w:p>
    <w:p>
      <w:pPr>
        <w:pStyle w:val="ListBullet"/>
      </w:pPr>
      <w:r>
        <w:t>User acceptance testing</w:t>
      </w:r>
    </w:p>
    <w:p>
      <w:pPr>
        <w:pStyle w:val="CustomH4"/>
      </w:pPr>
      <w:r>
        <w:t>🚀Staging Environment</w:t>
      </w:r>
    </w:p>
    <w:p>
      <w:r>
        <w:t>Pre-production environment for final validation and stakeholder approval before deployment.</w:t>
      </w:r>
    </w:p>
    <w:p>
      <w:pPr>
        <w:pStyle w:val="ListBullet"/>
      </w:pPr>
      <w:r>
        <w:t>Production data subset</w:t>
      </w:r>
    </w:p>
    <w:p>
      <w:pPr>
        <w:pStyle w:val="ListBullet"/>
      </w:pPr>
      <w:r>
        <w:t>Final integration testing</w:t>
      </w:r>
    </w:p>
    <w:p>
      <w:pPr>
        <w:pStyle w:val="ListBullet"/>
      </w:pPr>
      <w:r>
        <w:t>Performance validation</w:t>
      </w:r>
    </w:p>
    <w:p>
      <w:pPr>
        <w:pStyle w:val="ListBullet"/>
      </w:pPr>
      <w:r>
        <w:t>User training</w:t>
      </w:r>
    </w:p>
    <w:p>
      <w:pPr>
        <w:pStyle w:val="ListBullet"/>
      </w:pPr>
      <w:r>
        <w:t>Deployment rehearsal</w:t>
      </w:r>
    </w:p>
    <w:p>
      <w:pPr>
        <w:pStyle w:val="ListBullet"/>
      </w:pPr>
      <w:r>
        <w:t>Stakeholder sign-off</w:t>
      </w:r>
    </w:p>
    <w:p>
      <w:pPr>
        <w:pStyle w:val="CustomH2"/>
      </w:pPr>
      <w:r>
        <w:t>19.10 Performance Testing Strategy</w:t>
      </w:r>
    </w:p>
    <w:p>
      <w:pPr>
        <w:pStyle w:val="CustomH3"/>
      </w:pPr>
      <w:r>
        <w:t>19.10.1 Load Testing Scenarios</w:t>
      </w:r>
    </w:p>
    <w:p>
      <w:pPr>
        <w:pStyle w:val="CustomH4"/>
      </w:pPr>
      <w:r>
        <w:t>Performance Test Results</w:t>
      </w:r>
    </w:p>
    <w:p>
      <w:r>
        <w:t>Response times under load (100 concurrent users)</w:t>
      </w:r>
    </w:p>
    <w:p>
      <w:pPr>
        <w:pStyle w:val="CodeBlock"/>
        <w:ind w:left="720"/>
      </w:pPr>
      <w:r>
        <w:t>CRM System Load Testing</w:t>
      </w:r>
    </w:p>
    <w:p>
      <w:pPr>
        <w:pStyle w:val="CodeBlock"/>
        <w:ind w:left="720"/>
      </w:pPr>
      <w:r>
        <w:t xml:space="preserve">      false</w:t>
      </w:r>
    </w:p>
    <w:p>
      <w:pPr>
        <w:pStyle w:val="CodeBlock"/>
        <w:ind w:left="720"/>
      </w:pPr>
      <w:r>
        <w:t xml:space="preserve">      false</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continue</w:t>
      </w:r>
    </w:p>
    <w:p>
      <w:pPr>
        <w:pStyle w:val="CodeBlock"/>
        <w:ind w:left="720"/>
      </w:pPr>
      <w:r>
        <w:t xml:space="preserve">        </w:t>
      </w:r>
    </w:p>
    <w:p>
      <w:pPr>
        <w:pStyle w:val="CodeBlock"/>
        <w:ind w:left="720"/>
      </w:pPr>
      <w:r>
        <w:t xml:space="preserve">          false</w:t>
      </w:r>
    </w:p>
    <w:p>
      <w:pPr>
        <w:pStyle w:val="CodeBlock"/>
        <w:ind w:left="720"/>
      </w:pPr>
      <w:r>
        <w:t xml:space="preserve">          10</w:t>
      </w:r>
    </w:p>
    <w:p>
      <w:pPr>
        <w:pStyle w:val="CodeBlock"/>
        <w:ind w:left="720"/>
      </w:pPr>
      <w:r>
        <w:t xml:space="preserve">        </w:t>
      </w:r>
    </w:p>
    <w:p>
      <w:pPr>
        <w:pStyle w:val="CodeBlock"/>
        <w:ind w:left="720"/>
      </w:pPr>
      <w:r>
        <w:t xml:space="preserve">        100</w:t>
      </w:r>
    </w:p>
    <w:p>
      <w:pPr>
        <w:pStyle w:val="CodeBlock"/>
        <w:ind w:left="720"/>
      </w:pPr>
      <w:r>
        <w:t xml:space="preserve">        60</w:t>
      </w:r>
    </w:p>
    <w:p>
      <w:pPr>
        <w:pStyle w:val="CodeBlock"/>
        <w:ind w:left="720"/>
      </w:pPr>
      <w:r>
        <w:t xml:space="preserve">        1642000000000</w:t>
      </w:r>
    </w:p>
    <w:p>
      <w:pPr>
        <w:pStyle w:val="CodeBlock"/>
        <w:ind w:left="720"/>
      </w:pPr>
      <w:r>
        <w:t xml:space="preserve">        1642003600000</w:t>
      </w:r>
    </w:p>
    <w:p>
      <w:pPr>
        <w:pStyle w:val="CodeBlock"/>
        <w:ind w:left="720"/>
      </w:pPr>
      <w:r>
        <w:t xml:space="preserve">        true</w:t>
      </w:r>
    </w:p>
    <w:p>
      <w:pPr>
        <w:pStyle w:val="CodeBlock"/>
        <w:ind w:left="720"/>
      </w:pPr>
      <w:r>
        <w:t xml:space="preserve">        3600</w:t>
      </w:r>
    </w:p>
    <w:p>
      <w:pPr>
        <w:pStyle w:val="CodeBlock"/>
        <w:ind w:left="720"/>
      </w:pPr>
      <w:r>
        <w:t xml:space="preserve">        0</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false</w:t>
      </w:r>
    </w:p>
    <w:p>
      <w:pPr>
        <w:pStyle w:val="CodeBlock"/>
        <w:ind w:left="720"/>
      </w:pPr>
      <w:r>
        <w:t xml:space="preserve">                {"username":"testuser","password":"testpass"}</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w:t>
      </w:r>
    </w:p>
    <w:p>
      <w:pPr>
        <w:pStyle w:val="CodeBlock"/>
        <w:ind w:left="720"/>
      </w:pPr>
      <w:r>
        <w:t xml:space="preserve">          localhost</w:t>
      </w:r>
    </w:p>
    <w:p>
      <w:pPr>
        <w:pStyle w:val="CodeBlock"/>
        <w:ind w:left="720"/>
      </w:pPr>
      <w:r>
        <w:t xml:space="preserve">          80</w:t>
      </w:r>
    </w:p>
    <w:p>
      <w:pPr>
        <w:pStyle w:val="CodeBlock"/>
        <w:ind w:left="720"/>
      </w:pPr>
      <w:r>
        <w:t xml:space="preserve">          http</w:t>
      </w:r>
    </w:p>
    <w:p>
      <w:pPr>
        <w:pStyle w:val="CodeBlock"/>
        <w:ind w:left="720"/>
      </w:pPr>
      <w:r>
        <w:t xml:space="preserve">          </w:t>
      </w:r>
    </w:p>
    <w:p>
      <w:pPr>
        <w:pStyle w:val="CodeBlock"/>
        <w:ind w:left="720"/>
      </w:pPr>
      <w:r>
        <w:t xml:space="preserve">          /crm-system/src/backend/login.php</w:t>
      </w:r>
    </w:p>
    <w:p>
      <w:pPr>
        <w:pStyle w:val="CodeBlock"/>
        <w:ind w:left="720"/>
      </w:pPr>
      <w:r>
        <w:t xml:space="preserve">          POST</w:t>
      </w:r>
    </w:p>
    <w:p>
      <w:pPr>
        <w:pStyle w:val="CodeBlock"/>
        <w:ind w:left="720"/>
      </w:pPr>
      <w:r>
        <w:t xml:space="preserve">          true</w:t>
      </w:r>
    </w:p>
    <w:p>
      <w:pPr>
        <w:pStyle w:val="CodeBlock"/>
        <w:ind w:left="720"/>
      </w:pPr>
      <w:r>
        <w:t xml:space="preserve">          false</w:t>
      </w:r>
    </w:p>
    <w:p>
      <w:pPr>
        <w:pStyle w:val="CodeBlock"/>
        <w:ind w:left="720"/>
      </w:pPr>
      <w:r>
        <w:t xml:space="preserve">          true</w:t>
      </w:r>
    </w:p>
    <w:p>
      <w:pPr>
        <w:pStyle w:val="CodeBlock"/>
        <w:ind w:left="720"/>
      </w:pPr>
      <w:r>
        <w:t xml:space="preserve">          false</w:t>
      </w:r>
    </w:p>
    <w:p>
      <w:pPr>
        <w:pStyle w:val="CustomH2"/>
      </w:pPr>
      <w:r>
        <w:t>19.11 Security Testing Implementation</w:t>
      </w:r>
    </w:p>
    <w:p>
      <w:pPr>
        <w:pStyle w:val="CustomH3"/>
      </w:pPr>
      <w:r>
        <w:t>Security Testing Checklist</w:t>
      </w:r>
    </w:p>
    <w:p>
      <w:pPr>
        <w:pStyle w:val="CustomH2"/>
      </w:pPr>
      <w:r>
        <w:t>19.12 User Acceptance Testing (UAT)</w:t>
      </w:r>
    </w:p>
    <w:p>
      <w:pPr>
        <w:pStyle w:val="CustomH3"/>
      </w:pPr>
      <w:r>
        <w:t>UAT Process Flow</w:t>
      </w:r>
    </w:p>
    <w:p>
      <w:r>
        <w:t>Stakeholders review business requirements and acceptance criteria with the testing team</w:t>
      </w:r>
    </w:p>
    <w:p>
      <w:r>
        <w:t>Business users create realistic test scenarios based on actual workflow requirements</w:t>
      </w:r>
    </w:p>
    <w:p>
      <w:r>
        <w:t>UAT environment setup with production-like data and configurations</w:t>
      </w:r>
    </w:p>
    <w:p>
      <w:r>
        <w:t>End users receive training on system functionality and testing procedures</w:t>
      </w:r>
    </w:p>
    <w:p>
      <w:r>
        <w:t>Business users execute test scenarios and document results and feedback</w:t>
      </w:r>
    </w:p>
    <w:p>
      <w:r>
        <w:t>Development team addresses identified issues and implements necessary changes</w:t>
      </w:r>
    </w:p>
    <w:p>
      <w:r>
        <w:t>Stakeholders provide final sign-off for production deployment</w:t>
      </w:r>
    </w:p>
    <w:p>
      <w:pPr>
        <w:pStyle w:val="CustomH2"/>
      </w:pPr>
      <w:r>
        <w:t>19.13 Continuous Integration Testing</w:t>
      </w:r>
    </w:p>
    <w:p>
      <w:pPr>
        <w:pStyle w:val="CodeBlock"/>
        <w:ind w:left="720"/>
      </w:pPr>
      <w:r>
        <w:t>name: CRM System CI/CD Pipeline</w:t>
      </w:r>
    </w:p>
    <w:p>
      <w:pPr>
        <w:pStyle w:val="CodeBlock"/>
        <w:ind w:left="720"/>
      </w:pPr>
    </w:p>
    <w:p>
      <w:pPr>
        <w:pStyle w:val="CodeBlock"/>
        <w:ind w:left="720"/>
      </w:pPr>
      <w:r>
        <w:t>on:</w:t>
      </w:r>
    </w:p>
    <w:p>
      <w:pPr>
        <w:pStyle w:val="CodeBlock"/>
        <w:ind w:left="720"/>
      </w:pPr>
      <w:r>
        <w:t xml:space="preserve">  push:</w:t>
      </w:r>
    </w:p>
    <w:p>
      <w:pPr>
        <w:pStyle w:val="CodeBlock"/>
        <w:ind w:left="720"/>
      </w:pPr>
      <w:r>
        <w:t xml:space="preserve">    branches: [ main, develop ]</w:t>
      </w:r>
    </w:p>
    <w:p>
      <w:pPr>
        <w:pStyle w:val="CodeBlock"/>
        <w:ind w:left="720"/>
      </w:pPr>
      <w:r>
        <w:t xml:space="preserve">  pull_request:</w:t>
      </w:r>
    </w:p>
    <w:p>
      <w:pPr>
        <w:pStyle w:val="CodeBlock"/>
        <w:ind w:left="720"/>
      </w:pPr>
      <w:r>
        <w:t xml:space="preserve">    branches: [ main ]</w:t>
      </w:r>
    </w:p>
    <w:p>
      <w:pPr>
        <w:pStyle w:val="CodeBlock"/>
        <w:ind w:left="720"/>
      </w:pPr>
    </w:p>
    <w:p>
      <w:pPr>
        <w:pStyle w:val="CodeBlock"/>
        <w:ind w:left="720"/>
      </w:pPr>
      <w:r>
        <w:t>jobs:</w:t>
      </w:r>
    </w:p>
    <w:p>
      <w:pPr>
        <w:pStyle w:val="CodeBlock"/>
        <w:ind w:left="720"/>
      </w:pPr>
      <w:r>
        <w:t xml:space="preserve">  test:</w:t>
      </w:r>
    </w:p>
    <w:p>
      <w:pPr>
        <w:pStyle w:val="CodeBlock"/>
        <w:ind w:left="720"/>
      </w:pPr>
      <w:r>
        <w:t xml:space="preserve">    runs-on: ubuntu-latest</w:t>
      </w:r>
    </w:p>
    <w:p>
      <w:pPr>
        <w:pStyle w:val="CodeBlock"/>
        <w:ind w:left="720"/>
      </w:pPr>
      <w:r>
        <w:t xml:space="preserve">    </w:t>
      </w:r>
    </w:p>
    <w:p>
      <w:pPr>
        <w:pStyle w:val="CodeBlock"/>
        <w:ind w:left="720"/>
      </w:pPr>
      <w:r>
        <w:t xml:space="preserve">    services:</w:t>
      </w:r>
    </w:p>
    <w:p>
      <w:pPr>
        <w:pStyle w:val="CodeBlock"/>
        <w:ind w:left="720"/>
      </w:pPr>
      <w:r>
        <w:t xml:space="preserve">      mysql:</w:t>
      </w:r>
    </w:p>
    <w:p>
      <w:pPr>
        <w:pStyle w:val="CodeBlock"/>
        <w:ind w:left="720"/>
      </w:pPr>
      <w:r>
        <w:t xml:space="preserve">        image: mysql:8.0</w:t>
      </w:r>
    </w:p>
    <w:p>
      <w:pPr>
        <w:pStyle w:val="CodeBlock"/>
        <w:ind w:left="720"/>
      </w:pPr>
      <w:r>
        <w:t xml:space="preserve">        env:</w:t>
      </w:r>
    </w:p>
    <w:p>
      <w:pPr>
        <w:pStyle w:val="CodeBlock"/>
        <w:ind w:left="720"/>
      </w:pPr>
      <w:r>
        <w:t xml:space="preserve">          MYSQL_ROOT_PASSWORD: root</w:t>
      </w:r>
    </w:p>
    <w:p>
      <w:pPr>
        <w:pStyle w:val="CodeBlock"/>
        <w:ind w:left="720"/>
      </w:pPr>
      <w:r>
        <w:t xml:space="preserve">          MYSQL_DATABASE: crm_test</w:t>
      </w:r>
    </w:p>
    <w:p>
      <w:pPr>
        <w:pStyle w:val="CodeBlock"/>
        <w:ind w:left="720"/>
      </w:pPr>
      <w:r>
        <w:t xml:space="preserve">        ports:</w:t>
      </w:r>
    </w:p>
    <w:p>
      <w:pPr>
        <w:pStyle w:val="CodeBlock"/>
        <w:ind w:left="720"/>
      </w:pPr>
      <w:r>
        <w:t xml:space="preserve">          - 3306:3306</w:t>
      </w:r>
    </w:p>
    <w:p>
      <w:pPr>
        <w:pStyle w:val="CodeBlock"/>
        <w:ind w:left="720"/>
      </w:pPr>
      <w:r>
        <w:t xml:space="preserve">        options: --health-cmd="mysqladmin ping" --health-interval=10s --health-timeout=5s --health-retries=3</w:t>
      </w:r>
    </w:p>
    <w:p>
      <w:pPr>
        <w:pStyle w:val="CodeBlock"/>
        <w:ind w:left="720"/>
      </w:pPr>
    </w:p>
    <w:p>
      <w:pPr>
        <w:pStyle w:val="CodeBlock"/>
        <w:ind w:left="720"/>
      </w:pPr>
      <w:r>
        <w:t xml:space="preserve">    steps:</w:t>
      </w:r>
    </w:p>
    <w:p>
      <w:pPr>
        <w:pStyle w:val="CodeBlock"/>
        <w:ind w:left="720"/>
      </w:pPr>
      <w:r>
        <w:t xml:space="preserve">    - uses: actions/checkout@v3</w:t>
      </w:r>
    </w:p>
    <w:p>
      <w:pPr>
        <w:pStyle w:val="CodeBlock"/>
        <w:ind w:left="720"/>
      </w:pPr>
      <w:r>
        <w:t xml:space="preserve">    </w:t>
      </w:r>
    </w:p>
    <w:p>
      <w:pPr>
        <w:pStyle w:val="CodeBlock"/>
        <w:ind w:left="720"/>
      </w:pPr>
      <w:r>
        <w:t xml:space="preserve">    - name: Setup PHP</w:t>
      </w:r>
    </w:p>
    <w:p>
      <w:pPr>
        <w:pStyle w:val="CodeBlock"/>
        <w:ind w:left="720"/>
      </w:pPr>
      <w:r>
        <w:t xml:space="preserve">      uses: shivammathur/setup-php@v2</w:t>
      </w:r>
    </w:p>
    <w:p>
      <w:pPr>
        <w:pStyle w:val="CodeBlock"/>
        <w:ind w:left="720"/>
      </w:pPr>
      <w:r>
        <w:t xml:space="preserve">      with:</w:t>
      </w:r>
    </w:p>
    <w:p>
      <w:pPr>
        <w:pStyle w:val="CodeBlock"/>
        <w:ind w:left="720"/>
      </w:pPr>
      <w:r>
        <w:t xml:space="preserve">        php-version: '8.1'</w:t>
      </w:r>
    </w:p>
    <w:p>
      <w:pPr>
        <w:pStyle w:val="CodeBlock"/>
        <w:ind w:left="720"/>
      </w:pPr>
      <w:r>
        <w:t xml:space="preserve">        extensions: mbstring, xml, ctype, iconv, intl, pdo_mysql</w:t>
      </w:r>
    </w:p>
    <w:p>
      <w:pPr>
        <w:pStyle w:val="CodeBlock"/>
        <w:ind w:left="720"/>
      </w:pPr>
      <w:r>
        <w:t xml:space="preserve">        coverage: xdebug</w:t>
      </w:r>
    </w:p>
    <w:p>
      <w:pPr>
        <w:pStyle w:val="CodeBlock"/>
        <w:ind w:left="720"/>
      </w:pPr>
      <w:r>
        <w:t xml:space="preserve">    </w:t>
      </w:r>
    </w:p>
    <w:p>
      <w:pPr>
        <w:pStyle w:val="CodeBlock"/>
        <w:ind w:left="720"/>
      </w:pPr>
      <w:r>
        <w:t xml:space="preserve">    - name: Cache Composer packages</w:t>
      </w:r>
    </w:p>
    <w:p>
      <w:pPr>
        <w:pStyle w:val="CodeBlock"/>
        <w:ind w:left="720"/>
      </w:pPr>
      <w:r>
        <w:t xml:space="preserve">      id: composer-cache</w:t>
      </w:r>
    </w:p>
    <w:p>
      <w:pPr>
        <w:pStyle w:val="CodeBlock"/>
        <w:ind w:left="720"/>
      </w:pPr>
      <w:r>
        <w:t xml:space="preserve">      uses: actions/cache@v3</w:t>
      </w:r>
    </w:p>
    <w:p>
      <w:pPr>
        <w:pStyle w:val="CodeBlock"/>
        <w:ind w:left="720"/>
      </w:pPr>
      <w:r>
        <w:t xml:space="preserve">      with:</w:t>
      </w:r>
    </w:p>
    <w:p>
      <w:pPr>
        <w:pStyle w:val="CodeBlock"/>
        <w:ind w:left="720"/>
      </w:pPr>
      <w:r>
        <w:t xml:space="preserve">        path: vendor</w:t>
      </w:r>
    </w:p>
    <w:p>
      <w:pPr>
        <w:pStyle w:val="CodeBlock"/>
        <w:ind w:left="720"/>
      </w:pPr>
      <w:r>
        <w:t xml:space="preserve">        key: ${{ runner.os }}-php-${{ hashFiles('**/composer.lock') }}</w:t>
      </w:r>
    </w:p>
    <w:p>
      <w:pPr>
        <w:pStyle w:val="CodeBlock"/>
        <w:ind w:left="720"/>
      </w:pPr>
      <w:r>
        <w:t xml:space="preserve">        restore-keys: |</w:t>
      </w:r>
    </w:p>
    <w:p>
      <w:pPr>
        <w:pStyle w:val="CodeBlock"/>
        <w:ind w:left="720"/>
      </w:pPr>
      <w:r>
        <w:t xml:space="preserve">          ${{ runner.os }}-php-</w:t>
      </w:r>
    </w:p>
    <w:p>
      <w:pPr>
        <w:pStyle w:val="CodeBlock"/>
        <w:ind w:left="720"/>
      </w:pPr>
      <w:r>
        <w:t xml:space="preserve">    </w:t>
      </w:r>
    </w:p>
    <w:p>
      <w:pPr>
        <w:pStyle w:val="CodeBlock"/>
        <w:ind w:left="720"/>
      </w:pPr>
      <w:r>
        <w:t xml:space="preserve">    - name: Install dependencies</w:t>
      </w:r>
    </w:p>
    <w:p>
      <w:pPr>
        <w:pStyle w:val="CodeBlock"/>
        <w:ind w:left="720"/>
      </w:pPr>
      <w:r>
        <w:t xml:space="preserve">      run: composer install --prefer-dist --no-progress</w:t>
      </w:r>
    </w:p>
    <w:p>
      <w:pPr>
        <w:pStyle w:val="CodeBlock"/>
        <w:ind w:left="720"/>
      </w:pPr>
      <w:r>
        <w:t xml:space="preserve">    </w:t>
      </w:r>
    </w:p>
    <w:p>
      <w:pPr>
        <w:pStyle w:val="CodeBlock"/>
        <w:ind w:left="720"/>
      </w:pPr>
      <w:r>
        <w:t xml:space="preserve">    - name: Setup test database</w:t>
      </w:r>
    </w:p>
    <w:p>
      <w:pPr>
        <w:pStyle w:val="CodeBlock"/>
        <w:ind w:left="720"/>
      </w:pPr>
      <w:r>
        <w:t xml:space="preserve">      run: |</w:t>
      </w:r>
    </w:p>
    <w:p>
      <w:pPr>
        <w:pStyle w:val="CodeBlock"/>
        <w:ind w:left="720"/>
      </w:pPr>
      <w:r>
        <w:t xml:space="preserve">        mysql -h 127.0.0.1 -u root -proot crm_test &lt; database/schema.sql</w:t>
      </w:r>
    </w:p>
    <w:p>
      <w:pPr>
        <w:pStyle w:val="CodeBlock"/>
        <w:ind w:left="720"/>
      </w:pPr>
      <w:r>
        <w:t xml:space="preserve">        mysql -h 127.0.0.1 -u root -proot crm_test &lt; database/test_data.sql</w:t>
      </w:r>
    </w:p>
    <w:p>
      <w:pPr>
        <w:pStyle w:val="CodeBlock"/>
        <w:ind w:left="720"/>
      </w:pPr>
      <w:r>
        <w:t xml:space="preserve">    </w:t>
      </w:r>
    </w:p>
    <w:p>
      <w:pPr>
        <w:pStyle w:val="CodeBlock"/>
        <w:ind w:left="720"/>
      </w:pPr>
      <w:r>
        <w:t xml:space="preserve">    - name: Run PHPUnit tests</w:t>
      </w:r>
    </w:p>
    <w:p>
      <w:pPr>
        <w:pStyle w:val="CodeBlock"/>
        <w:ind w:left="720"/>
      </w:pPr>
      <w:r>
        <w:t xml:space="preserve">      run: |</w:t>
      </w:r>
    </w:p>
    <w:p>
      <w:pPr>
        <w:pStyle w:val="CodeBlock"/>
        <w:ind w:left="720"/>
      </w:pPr>
      <w:r>
        <w:t xml:space="preserve">        vendor/bin/phpunit --coverage-clover=coverage.xml --log-junit=test-results.xml</w:t>
      </w:r>
    </w:p>
    <w:p>
      <w:pPr>
        <w:pStyle w:val="CodeBlock"/>
        <w:ind w:left="720"/>
      </w:pPr>
      <w:r>
        <w:t xml:space="preserve">    </w:t>
      </w:r>
    </w:p>
    <w:p>
      <w:pPr>
        <w:pStyle w:val="CodeBlock"/>
        <w:ind w:left="720"/>
      </w:pPr>
      <w:r>
        <w:t xml:space="preserve">    - name: Run PHP CodeSniffer</w:t>
      </w:r>
    </w:p>
    <w:p>
      <w:pPr>
        <w:pStyle w:val="CodeBlock"/>
        <w:ind w:left="720"/>
      </w:pPr>
      <w:r>
        <w:t xml:space="preserve">      run: vendor/bin/phpcs --standard=PSR12 src/</w:t>
      </w:r>
    </w:p>
    <w:p>
      <w:pPr>
        <w:pStyle w:val="CodeBlock"/>
        <w:ind w:left="720"/>
      </w:pPr>
      <w:r>
        <w:t xml:space="preserve">    </w:t>
      </w:r>
    </w:p>
    <w:p>
      <w:pPr>
        <w:pStyle w:val="CodeBlock"/>
        <w:ind w:left="720"/>
      </w:pPr>
      <w:r>
        <w:t xml:space="preserve">    - name: Run PHPStan</w:t>
      </w:r>
    </w:p>
    <w:p>
      <w:pPr>
        <w:pStyle w:val="CodeBlock"/>
        <w:ind w:left="720"/>
      </w:pPr>
      <w:r>
        <w:t xml:space="preserve">      run: vendor/bin/phpstan analyse src/ --level=5</w:t>
      </w:r>
    </w:p>
    <w:p>
      <w:pPr>
        <w:pStyle w:val="CodeBlock"/>
        <w:ind w:left="720"/>
      </w:pPr>
      <w:r>
        <w:t xml:space="preserve">    </w:t>
      </w:r>
    </w:p>
    <w:p>
      <w:pPr>
        <w:pStyle w:val="CodeBlock"/>
        <w:ind w:left="720"/>
      </w:pPr>
      <w:r>
        <w:t xml:space="preserve">    - name: Setup Node.js</w:t>
      </w:r>
    </w:p>
    <w:p>
      <w:pPr>
        <w:pStyle w:val="CodeBlock"/>
        <w:ind w:left="720"/>
      </w:pPr>
      <w:r>
        <w:t xml:space="preserve">      uses: actions/setup-node@v3</w:t>
      </w:r>
    </w:p>
    <w:p>
      <w:pPr>
        <w:pStyle w:val="CodeBlock"/>
        <w:ind w:left="720"/>
      </w:pPr>
      <w:r>
        <w:t xml:space="preserve">      with:</w:t>
      </w:r>
    </w:p>
    <w:p>
      <w:pPr>
        <w:pStyle w:val="CodeBlock"/>
        <w:ind w:left="720"/>
      </w:pPr>
      <w:r>
        <w:t xml:space="preserve">        node-version: '18'</w:t>
      </w:r>
    </w:p>
    <w:p>
      <w:pPr>
        <w:pStyle w:val="CodeBlock"/>
        <w:ind w:left="720"/>
      </w:pPr>
      <w:r>
        <w:t xml:space="preserve">        cache: 'npm'</w:t>
      </w:r>
    </w:p>
    <w:p>
      <w:pPr>
        <w:pStyle w:val="CodeBlock"/>
        <w:ind w:left="720"/>
      </w:pPr>
      <w:r>
        <w:t xml:space="preserve">    </w:t>
      </w:r>
    </w:p>
    <w:p>
      <w:pPr>
        <w:pStyle w:val="CodeBlock"/>
        <w:ind w:left="720"/>
      </w:pPr>
      <w:r>
        <w:t xml:space="preserve">    - name: Install Node dependencies</w:t>
      </w:r>
    </w:p>
    <w:p>
      <w:pPr>
        <w:pStyle w:val="CodeBlock"/>
        <w:ind w:left="720"/>
      </w:pPr>
      <w:r>
        <w:t xml:space="preserve">      run: npm ci</w:t>
      </w:r>
    </w:p>
    <w:p>
      <w:pPr>
        <w:pStyle w:val="CodeBlock"/>
        <w:ind w:left="720"/>
      </w:pPr>
      <w:r>
        <w:t xml:space="preserve">    </w:t>
      </w:r>
    </w:p>
    <w:p>
      <w:pPr>
        <w:pStyle w:val="CodeBlock"/>
        <w:ind w:left="720"/>
      </w:pPr>
      <w:r>
        <w:t xml:space="preserve">    - name: Run JavaScript tests</w:t>
      </w:r>
    </w:p>
    <w:p>
      <w:pPr>
        <w:pStyle w:val="CodeBlock"/>
        <w:ind w:left="720"/>
      </w:pPr>
      <w:r>
        <w:t xml:space="preserve">      run: npm test</w:t>
      </w:r>
    </w:p>
    <w:p>
      <w:pPr>
        <w:pStyle w:val="CodeBlock"/>
        <w:ind w:left="720"/>
      </w:pPr>
      <w:r>
        <w:t xml:space="preserve">    </w:t>
      </w:r>
    </w:p>
    <w:p>
      <w:pPr>
        <w:pStyle w:val="CodeBlock"/>
        <w:ind w:left="720"/>
      </w:pPr>
      <w:r>
        <w:t xml:space="preserve">    - name: Run Cypress E2E tests</w:t>
      </w:r>
    </w:p>
    <w:p>
      <w:pPr>
        <w:pStyle w:val="CodeBlock"/>
        <w:ind w:left="720"/>
      </w:pPr>
      <w:r>
        <w:t xml:space="preserve">      uses: cypress-io/github-action@v5</w:t>
      </w:r>
    </w:p>
    <w:p>
      <w:pPr>
        <w:pStyle w:val="CodeBlock"/>
        <w:ind w:left="720"/>
      </w:pPr>
      <w:r>
        <w:t xml:space="preserve">      with:</w:t>
      </w:r>
    </w:p>
    <w:p>
      <w:pPr>
        <w:pStyle w:val="CodeBlock"/>
        <w:ind w:left="720"/>
      </w:pPr>
      <w:r>
        <w:t xml:space="preserve">        start: npm run serve</w:t>
      </w:r>
    </w:p>
    <w:p>
      <w:pPr>
        <w:pStyle w:val="CodeBlock"/>
        <w:ind w:left="720"/>
      </w:pPr>
      <w:r>
        <w:t xml:space="preserve">        wait-on: 'http://localhost:8080'</w:t>
      </w:r>
    </w:p>
    <w:p>
      <w:pPr>
        <w:pStyle w:val="CodeBlock"/>
        <w:ind w:left="720"/>
      </w:pPr>
      <w:r>
        <w:t xml:space="preserve">        wait-on-timeout: 120</w:t>
      </w:r>
    </w:p>
    <w:p>
      <w:pPr>
        <w:pStyle w:val="CodeBlock"/>
        <w:ind w:left="720"/>
      </w:pPr>
      <w:r>
        <w:t xml:space="preserve">        browser: chrome</w:t>
      </w:r>
    </w:p>
    <w:p>
      <w:pPr>
        <w:pStyle w:val="CodeBlock"/>
        <w:ind w:left="720"/>
      </w:pPr>
      <w:r>
        <w:t xml:space="preserve">        headless: true</w:t>
      </w:r>
    </w:p>
    <w:p>
      <w:pPr>
        <w:pStyle w:val="CodeBlock"/>
        <w:ind w:left="720"/>
      </w:pPr>
      <w:r>
        <w:t xml:space="preserve">    </w:t>
      </w:r>
    </w:p>
    <w:p>
      <w:pPr>
        <w:pStyle w:val="CodeBlock"/>
        <w:ind w:left="720"/>
      </w:pPr>
      <w:r>
        <w:t xml:space="preserve">    - name: Upload test results</w:t>
      </w:r>
    </w:p>
    <w:p>
      <w:pPr>
        <w:pStyle w:val="CodeBlock"/>
        <w:ind w:left="720"/>
      </w:pPr>
      <w:r>
        <w:t xml:space="preserve">      uses: actions/upload-artifact@v3</w:t>
      </w:r>
    </w:p>
    <w:p>
      <w:pPr>
        <w:pStyle w:val="CodeBlock"/>
        <w:ind w:left="720"/>
      </w:pPr>
      <w:r>
        <w:t xml:space="preserve">      if: always()</w:t>
      </w:r>
    </w:p>
    <w:p>
      <w:pPr>
        <w:pStyle w:val="CodeBlock"/>
        <w:ind w:left="720"/>
      </w:pPr>
      <w:r>
        <w:t xml:space="preserve">      with:</w:t>
      </w:r>
    </w:p>
    <w:p>
      <w:pPr>
        <w:pStyle w:val="CodeBlock"/>
        <w:ind w:left="720"/>
      </w:pPr>
      <w:r>
        <w:t xml:space="preserve">        name: test-results</w:t>
      </w:r>
    </w:p>
    <w:p>
      <w:pPr>
        <w:pStyle w:val="CodeBlock"/>
        <w:ind w:left="720"/>
      </w:pPr>
      <w:r>
        <w:t xml:space="preserve">        path: |</w:t>
      </w:r>
    </w:p>
    <w:p>
      <w:pPr>
        <w:pStyle w:val="CodeBlock"/>
        <w:ind w:left="720"/>
      </w:pPr>
      <w:r>
        <w:t xml:space="preserve">          test-results.xml</w:t>
      </w:r>
    </w:p>
    <w:p>
      <w:pPr>
        <w:pStyle w:val="CodeBlock"/>
        <w:ind w:left="720"/>
      </w:pPr>
      <w:r>
        <w:t xml:space="preserve">          coverage.xml</w:t>
      </w:r>
    </w:p>
    <w:p>
      <w:pPr>
        <w:pStyle w:val="CodeBlock"/>
        <w:ind w:left="720"/>
      </w:pPr>
      <w:r>
        <w:t xml:space="preserve">          cypress/screenshots/</w:t>
      </w:r>
    </w:p>
    <w:p>
      <w:pPr>
        <w:pStyle w:val="CodeBlock"/>
        <w:ind w:left="720"/>
      </w:pPr>
      <w:r>
        <w:t xml:space="preserve">          cypress/videos/</w:t>
      </w:r>
    </w:p>
    <w:p>
      <w:pPr>
        <w:pStyle w:val="CodeBlock"/>
        <w:ind w:left="720"/>
      </w:pPr>
      <w:r>
        <w:t xml:space="preserve">    </w:t>
      </w:r>
    </w:p>
    <w:p>
      <w:pPr>
        <w:pStyle w:val="CodeBlock"/>
        <w:ind w:left="720"/>
      </w:pPr>
      <w:r>
        <w:t xml:space="preserve">    - name: Upload coverage to Codecov</w:t>
      </w:r>
    </w:p>
    <w:p>
      <w:pPr>
        <w:pStyle w:val="CodeBlock"/>
        <w:ind w:left="720"/>
      </w:pPr>
      <w:r>
        <w:t xml:space="preserve">      uses: codecov/codecov-action@v3</w:t>
      </w:r>
    </w:p>
    <w:p>
      <w:pPr>
        <w:pStyle w:val="CodeBlock"/>
        <w:ind w:left="720"/>
      </w:pPr>
      <w:r>
        <w:t xml:space="preserve">      with:</w:t>
      </w:r>
    </w:p>
    <w:p>
      <w:pPr>
        <w:pStyle w:val="CodeBlock"/>
        <w:ind w:left="720"/>
      </w:pPr>
      <w:r>
        <w:t xml:space="preserve">        file: ./coverage.xml</w:t>
      </w:r>
    </w:p>
    <w:p>
      <w:pPr>
        <w:pStyle w:val="CodeBlock"/>
        <w:ind w:left="720"/>
      </w:pPr>
      <w:r>
        <w:t xml:space="preserve">        flags: unittests</w:t>
      </w:r>
    </w:p>
    <w:p>
      <w:pPr>
        <w:pStyle w:val="CodeBlock"/>
        <w:ind w:left="720"/>
      </w:pPr>
      <w:r>
        <w:t xml:space="preserve">        name: codecov-umbrella</w:t>
      </w:r>
    </w:p>
    <w:p>
      <w:pPr>
        <w:pStyle w:val="CodeBlock"/>
        <w:ind w:left="720"/>
      </w:pPr>
    </w:p>
    <w:p>
      <w:pPr>
        <w:pStyle w:val="CodeBlock"/>
        <w:ind w:left="720"/>
      </w:pPr>
      <w:r>
        <w:t xml:space="preserve">  security-scan:</w:t>
      </w:r>
    </w:p>
    <w:p>
      <w:pPr>
        <w:pStyle w:val="CodeBlock"/>
        <w:ind w:left="720"/>
      </w:pPr>
      <w:r>
        <w:t xml:space="preserve">    runs-on: ubuntu-latest</w:t>
      </w:r>
    </w:p>
    <w:p>
      <w:pPr>
        <w:pStyle w:val="CodeBlock"/>
        <w:ind w:left="720"/>
      </w:pPr>
      <w:r>
        <w:t xml:space="preserve">    needs: test</w:t>
      </w:r>
    </w:p>
    <w:p>
      <w:pPr>
        <w:pStyle w:val="CodeBlock"/>
        <w:ind w:left="720"/>
      </w:pPr>
      <w:r>
        <w:t xml:space="preserve">    </w:t>
      </w:r>
    </w:p>
    <w:p>
      <w:pPr>
        <w:pStyle w:val="CodeBlock"/>
        <w:ind w:left="720"/>
      </w:pPr>
      <w:r>
        <w:t xml:space="preserve">    steps:</w:t>
      </w:r>
    </w:p>
    <w:p>
      <w:pPr>
        <w:pStyle w:val="CodeBlock"/>
        <w:ind w:left="720"/>
      </w:pPr>
      <w:r>
        <w:t xml:space="preserve">    - uses: actions/checkout@v3</w:t>
      </w:r>
    </w:p>
    <w:p>
      <w:pPr>
        <w:pStyle w:val="CodeBlock"/>
        <w:ind w:left="720"/>
      </w:pPr>
      <w:r>
        <w:t xml:space="preserve">    </w:t>
      </w:r>
    </w:p>
    <w:p>
      <w:pPr>
        <w:pStyle w:val="CodeBlock"/>
        <w:ind w:left="720"/>
      </w:pPr>
      <w:r>
        <w:t xml:space="preserve">    - name: Run security scan</w:t>
      </w:r>
    </w:p>
    <w:p>
      <w:pPr>
        <w:pStyle w:val="CodeBlock"/>
        <w:ind w:left="720"/>
      </w:pPr>
      <w:r>
        <w:t xml:space="preserve">      uses: securecodewarrior/github-action-add-sarif@v1</w:t>
      </w:r>
    </w:p>
    <w:p>
      <w:pPr>
        <w:pStyle w:val="CodeBlock"/>
        <w:ind w:left="720"/>
      </w:pPr>
      <w:r>
        <w:t xml:space="preserve">      with:</w:t>
      </w:r>
    </w:p>
    <w:p>
      <w:pPr>
        <w:pStyle w:val="CodeBlock"/>
        <w:ind w:left="720"/>
      </w:pPr>
      <w:r>
        <w:t xml:space="preserve">        sarif-file: security-scan-results.sarif</w:t>
      </w:r>
    </w:p>
    <w:p>
      <w:pPr>
        <w:pStyle w:val="CodeBlock"/>
        <w:ind w:left="720"/>
      </w:pPr>
      <w:r>
        <w:t xml:space="preserve">    </w:t>
      </w:r>
    </w:p>
    <w:p>
      <w:pPr>
        <w:pStyle w:val="CodeBlock"/>
        <w:ind w:left="720"/>
      </w:pPr>
      <w:r>
        <w:t xml:space="preserve">    - name: OWASP ZAP Scan</w:t>
      </w:r>
    </w:p>
    <w:p>
      <w:pPr>
        <w:pStyle w:val="CodeBlock"/>
        <w:ind w:left="720"/>
      </w:pPr>
      <w:r>
        <w:t xml:space="preserve">      uses: zaproxy/action-full-scan@v0.4.0</w:t>
      </w:r>
    </w:p>
    <w:p>
      <w:pPr>
        <w:pStyle w:val="CodeBlock"/>
        <w:ind w:left="720"/>
      </w:pPr>
      <w:r>
        <w:t xml:space="preserve">      with:</w:t>
      </w:r>
    </w:p>
    <w:p>
      <w:pPr>
        <w:pStyle w:val="CodeBlock"/>
        <w:ind w:left="720"/>
      </w:pPr>
      <w:r>
        <w:t xml:space="preserve">        target: 'http://localhost:8080'</w:t>
      </w:r>
    </w:p>
    <w:p>
      <w:pPr>
        <w:pStyle w:val="CodeBlock"/>
        <w:ind w:left="720"/>
      </w:pPr>
      <w:r>
        <w:t xml:space="preserve">        rules_file_name: '.zap/rules.tsv'</w:t>
      </w:r>
    </w:p>
    <w:p>
      <w:pPr>
        <w:pStyle w:val="CodeBlock"/>
        <w:ind w:left="720"/>
      </w:pPr>
      <w:r>
        <w:t xml:space="preserve">        cmd_options: '-a'</w:t>
      </w:r>
    </w:p>
    <w:p>
      <w:pPr>
        <w:pStyle w:val="CodeBlock"/>
        <w:ind w:left="720"/>
      </w:pPr>
    </w:p>
    <w:p>
      <w:pPr>
        <w:pStyle w:val="CodeBlock"/>
        <w:ind w:left="720"/>
      </w:pPr>
      <w:r>
        <w:t xml:space="preserve">  deploy:</w:t>
      </w:r>
    </w:p>
    <w:p>
      <w:pPr>
        <w:pStyle w:val="CodeBlock"/>
        <w:ind w:left="720"/>
      </w:pPr>
      <w:r>
        <w:t xml:space="preserve">    runs-on: ubuntu-latest</w:t>
      </w:r>
    </w:p>
    <w:p>
      <w:pPr>
        <w:pStyle w:val="CodeBlock"/>
        <w:ind w:left="720"/>
      </w:pPr>
      <w:r>
        <w:t xml:space="preserve">    needs: [test, security-scan]</w:t>
      </w:r>
    </w:p>
    <w:p>
      <w:pPr>
        <w:pStyle w:val="CodeBlock"/>
        <w:ind w:left="720"/>
      </w:pPr>
      <w:r>
        <w:t xml:space="preserve">    if: github.ref == 'refs/heads/main'</w:t>
      </w:r>
    </w:p>
    <w:p>
      <w:pPr>
        <w:pStyle w:val="CodeBlock"/>
        <w:ind w:left="720"/>
      </w:pPr>
      <w:r>
        <w:t xml:space="preserve">    </w:t>
      </w:r>
    </w:p>
    <w:p>
      <w:pPr>
        <w:pStyle w:val="CodeBlock"/>
        <w:ind w:left="720"/>
      </w:pPr>
      <w:r>
        <w:t xml:space="preserve">    steps:</w:t>
      </w:r>
    </w:p>
    <w:p>
      <w:pPr>
        <w:pStyle w:val="CodeBlock"/>
        <w:ind w:left="720"/>
      </w:pPr>
      <w:r>
        <w:t xml:space="preserve">    - uses: actions/checkout@v3</w:t>
      </w:r>
    </w:p>
    <w:p>
      <w:pPr>
        <w:pStyle w:val="CodeBlock"/>
        <w:ind w:left="720"/>
      </w:pPr>
      <w:r>
        <w:t xml:space="preserve">    </w:t>
      </w:r>
    </w:p>
    <w:p>
      <w:pPr>
        <w:pStyle w:val="CodeBlock"/>
        <w:ind w:left="720"/>
      </w:pPr>
      <w:r>
        <w:t xml:space="preserve">    - name: Deploy to staging</w:t>
      </w:r>
    </w:p>
    <w:p>
      <w:pPr>
        <w:pStyle w:val="CodeBlock"/>
        <w:ind w:left="720"/>
      </w:pPr>
      <w:r>
        <w:t xml:space="preserve">      run: |</w:t>
      </w:r>
    </w:p>
    <w:p>
      <w:pPr>
        <w:pStyle w:val="CodeBlock"/>
        <w:ind w:left="720"/>
      </w:pPr>
      <w:r>
        <w:t xml:space="preserve">        echo "Deploying to staging environment"</w:t>
      </w:r>
    </w:p>
    <w:p>
      <w:pPr>
        <w:pStyle w:val="CodeBlock"/>
        <w:ind w:left="720"/>
      </w:pPr>
      <w:r>
        <w:t xml:space="preserve">        # Add deployment commands here</w:t>
      </w:r>
    </w:p>
    <w:p>
      <w:pPr>
        <w:pStyle w:val="CodeBlock"/>
        <w:ind w:left="720"/>
      </w:pPr>
      <w:r>
        <w:t xml:space="preserve">    </w:t>
      </w:r>
    </w:p>
    <w:p>
      <w:pPr>
        <w:pStyle w:val="CodeBlock"/>
        <w:ind w:left="720"/>
      </w:pPr>
      <w:r>
        <w:t xml:space="preserve">    - name: Run smoke tests</w:t>
      </w:r>
    </w:p>
    <w:p>
      <w:pPr>
        <w:pStyle w:val="CodeBlock"/>
        <w:ind w:left="720"/>
      </w:pPr>
      <w:r>
        <w:t xml:space="preserve">      run: |</w:t>
      </w:r>
    </w:p>
    <w:p>
      <w:pPr>
        <w:pStyle w:val="CodeBlock"/>
        <w:ind w:left="720"/>
      </w:pPr>
      <w:r>
        <w:t xml:space="preserve">        echo "Running smoke tests on staging"</w:t>
      </w:r>
    </w:p>
    <w:p>
      <w:pPr>
        <w:pStyle w:val="CodeBlock"/>
        <w:ind w:left="720"/>
      </w:pPr>
      <w:r>
        <w:t xml:space="preserve">        # Add smoke test commands here</w:t>
      </w:r>
    </w:p>
    <w:p>
      <w:pPr>
        <w:pStyle w:val="CodeBlock"/>
        <w:ind w:left="720"/>
      </w:pPr>
      <w:r>
        <w:t xml:space="preserve">    </w:t>
      </w:r>
    </w:p>
    <w:p>
      <w:pPr>
        <w:pStyle w:val="CodeBlock"/>
        <w:ind w:left="720"/>
      </w:pPr>
      <w:r>
        <w:t xml:space="preserve">    - name: Deploy to production</w:t>
      </w:r>
    </w:p>
    <w:p>
      <w:pPr>
        <w:pStyle w:val="CodeBlock"/>
        <w:ind w:left="720"/>
      </w:pPr>
      <w:r>
        <w:t xml:space="preserve">      if: success()</w:t>
      </w:r>
    </w:p>
    <w:p>
      <w:pPr>
        <w:pStyle w:val="CodeBlock"/>
        <w:ind w:left="720"/>
      </w:pPr>
      <w:r>
        <w:t xml:space="preserve">      run: |</w:t>
      </w:r>
    </w:p>
    <w:p>
      <w:pPr>
        <w:pStyle w:val="CodeBlock"/>
        <w:ind w:left="720"/>
      </w:pPr>
      <w:r>
        <w:t xml:space="preserve">        echo "Deploying to production environment"</w:t>
      </w:r>
    </w:p>
    <w:p>
      <w:pPr>
        <w:pStyle w:val="CodeBlock"/>
        <w:ind w:left="720"/>
      </w:pPr>
      <w:r>
        <w:t xml:space="preserve">        # Add production deployment commands here</w:t>
      </w:r>
    </w:p>
    <w:p>
      <w:pPr>
        <w:pStyle w:val="CustomH2"/>
      </w:pPr>
      <w:r>
        <w:t>19.14 Test Data Management</w:t>
      </w:r>
    </w:p>
    <w:p>
      <w:pPr>
        <w:pStyle w:val="CustomH4"/>
      </w:pPr>
      <w:r>
        <w:t>📊Test Data Strategy</w:t>
      </w:r>
    </w:p>
    <w:p>
      <w:r>
        <w:t>Comprehensive test data management ensuring realistic and consistent testing scenarios.</w:t>
      </w:r>
    </w:p>
    <w:p>
      <w:pPr>
        <w:pStyle w:val="ListBullet"/>
      </w:pPr>
      <w:r>
        <w:t>Synthetic data generation</w:t>
      </w:r>
    </w:p>
    <w:p>
      <w:pPr>
        <w:pStyle w:val="ListBullet"/>
      </w:pPr>
      <w:r>
        <w:t>Production data masking</w:t>
      </w:r>
    </w:p>
    <w:p>
      <w:pPr>
        <w:pStyle w:val="ListBullet"/>
      </w:pPr>
      <w:r>
        <w:t>Data refresh automation</w:t>
      </w:r>
    </w:p>
    <w:p>
      <w:pPr>
        <w:pStyle w:val="ListBullet"/>
      </w:pPr>
      <w:r>
        <w:t>Privacy compliance</w:t>
      </w:r>
    </w:p>
    <w:p>
      <w:pPr>
        <w:pStyle w:val="ListBullet"/>
      </w:pPr>
      <w:r>
        <w:t>Data versioning</w:t>
      </w:r>
    </w:p>
    <w:p>
      <w:pPr>
        <w:pStyle w:val="ListBullet"/>
      </w:pPr>
      <w:r>
        <w:t>Environment synchronization</w:t>
      </w:r>
    </w:p>
    <w:p>
      <w:pPr>
        <w:pStyle w:val="CustomH4"/>
      </w:pPr>
      <w:r>
        <w:t>🔄Data Refresh Process</w:t>
      </w:r>
    </w:p>
    <w:p>
      <w:r>
        <w:t>Automated processes for maintaining fresh and relevant test data across environments.</w:t>
      </w:r>
    </w:p>
    <w:p>
      <w:pPr>
        <w:pStyle w:val="ListBullet"/>
      </w:pPr>
      <w:r>
        <w:t>Scheduled data updates</w:t>
      </w:r>
    </w:p>
    <w:p>
      <w:pPr>
        <w:pStyle w:val="ListBullet"/>
      </w:pPr>
      <w:r>
        <w:t>Incremental data sync</w:t>
      </w:r>
    </w:p>
    <w:p>
      <w:pPr>
        <w:pStyle w:val="ListBullet"/>
      </w:pPr>
      <w:r>
        <w:t>Data validation checks</w:t>
      </w:r>
    </w:p>
    <w:p>
      <w:pPr>
        <w:pStyle w:val="ListBullet"/>
      </w:pPr>
      <w:r>
        <w:t>Rollback capabilities</w:t>
      </w:r>
    </w:p>
    <w:p>
      <w:pPr>
        <w:pStyle w:val="ListBullet"/>
      </w:pPr>
      <w:r>
        <w:t>Performance optimization</w:t>
      </w:r>
    </w:p>
    <w:p>
      <w:pPr>
        <w:pStyle w:val="ListBullet"/>
      </w:pPr>
      <w:r>
        <w:t>Audit trail maintenance</w:t>
      </w:r>
    </w:p>
    <w:p>
      <w:pPr>
        <w:pStyle w:val="CustomH4"/>
      </w:pPr>
      <w:r>
        <w:t>🛡️Data Privacy &amp; Security</w:t>
      </w:r>
    </w:p>
    <w:p>
      <w:r>
        <w:t>Ensuring test data compliance with privacy regulations and security requirements.</w:t>
      </w:r>
    </w:p>
    <w:p>
      <w:pPr>
        <w:pStyle w:val="ListBullet"/>
      </w:pPr>
      <w:r>
        <w:t>PII data masking</w:t>
      </w:r>
    </w:p>
    <w:p>
      <w:pPr>
        <w:pStyle w:val="ListBullet"/>
      </w:pPr>
      <w:r>
        <w:t>GDPR compliance</w:t>
      </w:r>
    </w:p>
    <w:p>
      <w:pPr>
        <w:pStyle w:val="ListBullet"/>
      </w:pPr>
      <w:r>
        <w:t>Access control</w:t>
      </w:r>
    </w:p>
    <w:p>
      <w:pPr>
        <w:pStyle w:val="ListBullet"/>
      </w:pPr>
      <w:r>
        <w:t>Data encryption</w:t>
      </w:r>
    </w:p>
    <w:p>
      <w:pPr>
        <w:pStyle w:val="ListBullet"/>
      </w:pPr>
      <w:r>
        <w:t>Retention policies</w:t>
      </w:r>
    </w:p>
    <w:p>
      <w:pPr>
        <w:pStyle w:val="ListBullet"/>
      </w:pPr>
      <w:r>
        <w:t>Audit logging</w:t>
      </w:r>
    </w:p>
    <w:p>
      <w:pPr>
        <w:pStyle w:val="CustomH2"/>
      </w:pPr>
      <w:r>
        <w:t>19.15 Defect Management Process</w:t>
      </w:r>
    </w:p>
    <w:p>
      <w:pPr>
        <w:pStyle w:val="CustomH3"/>
      </w:pPr>
      <w:r>
        <w:t>Bug Lifecycle Management</w:t>
      </w:r>
    </w:p>
    <w:p>
      <w:r>
        <w:t>Defect identified during testing phase with detailed reproduction steps and evidence</w:t>
      </w:r>
    </w:p>
    <w:p>
      <w:r>
        <w:t>Comprehensive bug report created with severity, priority, and impact assessment</w:t>
      </w:r>
    </w:p>
    <w:p>
      <w:r>
        <w:t>Development team reviews and prioritizes bugs based on business impact and complexity</w:t>
      </w:r>
    </w:p>
    <w:p>
      <w:r>
        <w:t>Developer implements fix and conducts unit testing to verify resolution</w:t>
      </w:r>
    </w:p>
    <w:p>
      <w:r>
        <w:t>QA team verifies bug fix and conducts regression testing to ensure no new issues</w:t>
      </w:r>
    </w:p>
    <w:p>
      <w:r>
        <w:t>Bug marked as resolved and closed after successful verification and stakeholder approval</w:t>
      </w:r>
    </w:p>
    <w:p>
      <w:pPr>
        <w:pStyle w:val="CustomH2"/>
      </w:pPr>
      <w:r>
        <w:t>19.16 Test Reporting and Metrics</w:t>
      </w:r>
    </w:p>
    <w:p>
      <w:pPr>
        <w:pStyle w:val="CustomH3"/>
      </w:pPr>
      <w:r>
        <w:t>Quality Assurance Dashboard</w:t>
      </w:r>
    </w:p>
    <w:p>
      <w:r>
        <w:t>Real-time testing metrics and quality indicators provide comprehensive visibility into system health, test coverage, and defect trends. Automated reporting ensures stakeholders have up-to-date information on testing progress and system quality.</w:t>
      </w:r>
    </w:p>
    <w:p>
      <w:pPr>
        <w:pStyle w:val="CustomH2"/>
      </w:pPr>
      <w:r>
        <w:t>19.17 Mobile Testing Strategy</w:t>
      </w:r>
    </w:p>
    <w:p>
      <w:pPr>
        <w:pStyle w:val="CustomH4"/>
      </w:pPr>
      <w:r>
        <w:t>📱Device Testing</w:t>
      </w:r>
    </w:p>
    <w:p>
      <w:r>
        <w:t>Comprehensive testing across multiple mobile devices and operating systems.</w:t>
      </w:r>
    </w:p>
    <w:p>
      <w:pPr>
        <w:pStyle w:val="ListBullet"/>
      </w:pPr>
      <w:r>
        <w:t>iOS device testing</w:t>
      </w:r>
    </w:p>
    <w:p>
      <w:pPr>
        <w:pStyle w:val="ListBullet"/>
      </w:pPr>
      <w:r>
        <w:t>Android device testing</w:t>
      </w:r>
    </w:p>
    <w:p>
      <w:pPr>
        <w:pStyle w:val="ListBullet"/>
      </w:pPr>
      <w:r>
        <w:t>Tablet compatibility</w:t>
      </w:r>
    </w:p>
    <w:p>
      <w:pPr>
        <w:pStyle w:val="ListBullet"/>
      </w:pPr>
      <w:r>
        <w:t>Screen size variations</w:t>
      </w:r>
    </w:p>
    <w:p>
      <w:pPr>
        <w:pStyle w:val="ListBullet"/>
      </w:pPr>
      <w:r>
        <w:t>Touch interaction testing</w:t>
      </w:r>
    </w:p>
    <w:p>
      <w:pPr>
        <w:pStyle w:val="ListBullet"/>
      </w:pPr>
      <w:r>
        <w:t>Orientation testing</w:t>
      </w:r>
    </w:p>
    <w:p>
      <w:pPr>
        <w:pStyle w:val="CustomH4"/>
      </w:pPr>
      <w:r>
        <w:t>🌐Browser Testing</w:t>
      </w:r>
    </w:p>
    <w:p>
      <w:r>
        <w:t>Cross-browser compatibility testing for mobile web applications.</w:t>
      </w:r>
    </w:p>
    <w:p>
      <w:pPr>
        <w:pStyle w:val="ListBullet"/>
      </w:pPr>
      <w:r>
        <w:t>Mobile Safari testing</w:t>
      </w:r>
    </w:p>
    <w:p>
      <w:pPr>
        <w:pStyle w:val="ListBullet"/>
      </w:pPr>
      <w:r>
        <w:t>Chrome Mobile testing</w:t>
      </w:r>
    </w:p>
    <w:p>
      <w:pPr>
        <w:pStyle w:val="ListBullet"/>
      </w:pPr>
      <w:r>
        <w:t>Firefox Mobile testing</w:t>
      </w:r>
    </w:p>
    <w:p>
      <w:pPr>
        <w:pStyle w:val="ListBullet"/>
      </w:pPr>
      <w:r>
        <w:t>Edge Mobile testing</w:t>
      </w:r>
    </w:p>
    <w:p>
      <w:pPr>
        <w:pStyle w:val="ListBullet"/>
      </w:pPr>
      <w:r>
        <w:t>Progressive Web App testing</w:t>
      </w:r>
    </w:p>
    <w:p>
      <w:pPr>
        <w:pStyle w:val="ListBullet"/>
      </w:pPr>
      <w:r>
        <w:t>Offline functionality testing</w:t>
      </w:r>
    </w:p>
    <w:p>
      <w:pPr>
        <w:pStyle w:val="CustomH4"/>
      </w:pPr>
      <w:r>
        <w:t>⚡Performance Testing</w:t>
      </w:r>
    </w:p>
    <w:p>
      <w:r>
        <w:t>Mobile-specific performance testing and optimization validation.</w:t>
      </w:r>
    </w:p>
    <w:p>
      <w:pPr>
        <w:pStyle w:val="ListBullet"/>
      </w:pPr>
      <w:r>
        <w:t>Load time optimization</w:t>
      </w:r>
    </w:p>
    <w:p>
      <w:pPr>
        <w:pStyle w:val="ListBullet"/>
      </w:pPr>
      <w:r>
        <w:t>Battery usage testing</w:t>
      </w:r>
    </w:p>
    <w:p>
      <w:pPr>
        <w:pStyle w:val="ListBullet"/>
      </w:pPr>
      <w:r>
        <w:t>Network condition testing</w:t>
      </w:r>
    </w:p>
    <w:p>
      <w:pPr>
        <w:pStyle w:val="ListBullet"/>
      </w:pPr>
      <w:r>
        <w:t>Memory usage analysis</w:t>
      </w:r>
    </w:p>
    <w:p>
      <w:pPr>
        <w:pStyle w:val="ListBullet"/>
      </w:pPr>
      <w:r>
        <w:t>Touch response testing</w:t>
      </w:r>
    </w:p>
    <w:p>
      <w:pPr>
        <w:pStyle w:val="ListBullet"/>
      </w:pPr>
      <w:r>
        <w:t>Gesture recognition testing</w:t>
      </w:r>
    </w:p>
    <w:p>
      <w:pPr>
        <w:pStyle w:val="CustomH2"/>
      </w:pPr>
      <w:r>
        <w:t>19.18 Future Testing Enhancements</w:t>
      </w:r>
    </w:p>
    <w:p>
      <w:pPr>
        <w:pStyle w:val="CustomH4"/>
      </w:pPr>
      <w:r>
        <w:t>🤖AI-Powered Testing</w:t>
      </w:r>
    </w:p>
    <w:p>
      <w:r>
        <w:t>Implementation of artificial intelligence for intelligent test generation and execution.</w:t>
      </w:r>
    </w:p>
    <w:p>
      <w:pPr>
        <w:pStyle w:val="ListBullet"/>
      </w:pPr>
      <w:r>
        <w:t>Automated test case generation</w:t>
      </w:r>
    </w:p>
    <w:p>
      <w:pPr>
        <w:pStyle w:val="ListBullet"/>
      </w:pPr>
      <w:r>
        <w:t>Intelligent bug detection</w:t>
      </w:r>
    </w:p>
    <w:p>
      <w:pPr>
        <w:pStyle w:val="ListBullet"/>
      </w:pPr>
      <w:r>
        <w:t>Predictive quality analysis</w:t>
      </w:r>
    </w:p>
    <w:p>
      <w:pPr>
        <w:pStyle w:val="ListBullet"/>
      </w:pPr>
      <w:r>
        <w:t>Smart test optimization</w:t>
      </w:r>
    </w:p>
    <w:p>
      <w:pPr>
        <w:pStyle w:val="ListBullet"/>
      </w:pPr>
      <w:r>
        <w:t>Pattern recognition testing</w:t>
      </w:r>
    </w:p>
    <w:p>
      <w:pPr>
        <w:pStyle w:val="ListBullet"/>
      </w:pPr>
      <w:r>
        <w:t>Self-healing test scripts</w:t>
      </w:r>
    </w:p>
    <w:p>
      <w:pPr>
        <w:pStyle w:val="CustomH4"/>
      </w:pPr>
      <w:r>
        <w:t>☁️Cloud Testing</w:t>
      </w:r>
    </w:p>
    <w:p>
      <w:r>
        <w:t>Scalable cloud-based testing infrastructure for enhanced testing capabilities.</w:t>
      </w:r>
    </w:p>
    <w:p>
      <w:pPr>
        <w:pStyle w:val="ListBullet"/>
      </w:pPr>
      <w:r>
        <w:t>Parallel test execution</w:t>
      </w:r>
    </w:p>
    <w:p>
      <w:pPr>
        <w:pStyle w:val="ListBullet"/>
      </w:pPr>
      <w:r>
        <w:t>Scalable test environments</w:t>
      </w:r>
    </w:p>
    <w:p>
      <w:pPr>
        <w:pStyle w:val="ListBullet"/>
      </w:pPr>
      <w:r>
        <w:t>Global testing infrastructure</w:t>
      </w:r>
    </w:p>
    <w:p>
      <w:pPr>
        <w:pStyle w:val="ListBullet"/>
      </w:pPr>
      <w:r>
        <w:t>Cost-effective scaling</w:t>
      </w:r>
    </w:p>
    <w:p>
      <w:pPr>
        <w:pStyle w:val="ListBullet"/>
      </w:pPr>
      <w:r>
        <w:t>Real device testing</w:t>
      </w:r>
    </w:p>
    <w:p>
      <w:pPr>
        <w:pStyle w:val="ListBullet"/>
      </w:pPr>
      <w:r>
        <w:t>Automated provisioning</w:t>
      </w:r>
    </w:p>
    <w:p>
      <w:pPr>
        <w:pStyle w:val="CustomH4"/>
      </w:pPr>
      <w:r>
        <w:t>📊Advanced Analytics</w:t>
      </w:r>
    </w:p>
    <w:p>
      <w:r>
        <w:t>Enhanced testing analytics and reporting for deeper insights into system quality.</w:t>
      </w:r>
    </w:p>
    <w:p>
      <w:pPr>
        <w:pStyle w:val="ListBullet"/>
      </w:pPr>
      <w:r>
        <w:t>Predictive quality metrics</w:t>
      </w:r>
    </w:p>
    <w:p>
      <w:pPr>
        <w:pStyle w:val="ListBullet"/>
      </w:pPr>
      <w:r>
        <w:t>Risk-based testing</w:t>
      </w:r>
    </w:p>
    <w:p>
      <w:pPr>
        <w:pStyle w:val="ListBullet"/>
      </w:pPr>
      <w:r>
        <w:t>Quality trend analysis</w:t>
      </w:r>
    </w:p>
    <w:p>
      <w:pPr>
        <w:pStyle w:val="ListBullet"/>
      </w:pPr>
      <w:r>
        <w:t>Performance benchmarking</w:t>
      </w:r>
    </w:p>
    <w:p>
      <w:pPr>
        <w:pStyle w:val="ListBullet"/>
      </w:pPr>
      <w:r>
        <w:t>User behavior analysis</w:t>
      </w:r>
    </w:p>
    <w:p>
      <w:pPr>
        <w:pStyle w:val="ListBullet"/>
      </w:pPr>
      <w:r>
        <w:t>Automated reporting</w:t>
      </w:r>
    </w:p>
    <w:p>
      <w:pPr>
        <w:pStyle w:val="CustomH3"/>
      </w:pPr>
      <w:r>
        <w:t>Testing Excellence Commitment</w:t>
      </w:r>
    </w:p>
    <w:p>
      <w:r>
        <w:t>Our comprehensive testing methodology ensures the highest quality standards for the CRM system. Through systematic testing approaches, automated processes, and continuous improvement, we deliver reliable, secure, and performant software that meets business requirements and exceeds user expectations. The testing framework evolves with technology trends and industry best practices to maintain excellence in software quality assurance.</w:t>
      </w:r>
    </w:p>
    <w:p>
      <w:r>
        <w:br w:type="page"/>
      </w:r>
    </w:p>
    <w:p>
      <w:pPr>
        <w:pStyle w:val="ChapterTitle"/>
      </w:pPr>
      <w:r>
        <w:t>Chapter 20: Conclusion &amp; Future Scope</w:t>
      </w:r>
    </w:p>
    <w:p>
      <w:pPr>
        <w:pStyle w:val="CustomH2"/>
      </w:pPr>
      <w:r>
        <w:t>20.1 Project Summary and Achievements</w:t>
      </w:r>
    </w:p>
    <w:p>
      <w:pPr>
        <w:pStyle w:val="CustomH3"/>
      </w:pPr>
      <w:r>
        <w:t>Executive Summary</w:t>
      </w:r>
    </w:p>
    <w:p>
      <w:r>
        <w:t>The Customer Relationship Management (CRM) system project has been successfully completed, delivering a comprehensive, scalable, and user-friendly solution that addresses all identified business requirements. The system represents a significant technological advancement for the organization, providing a solid foundation for improved customer relationships, operational efficiency, and business growth.</w:t>
      </w:r>
    </w:p>
    <w:p>
      <w:r>
        <w:t>This comprehensive CRM implementation has transformed the organization's approach to customer relationship management, sales processes, employee management, and business operations. The system successfully addresses the critical challenges identified in the initial problem statement while providing a robust platform for future growth and innovation.</w:t>
      </w:r>
    </w:p>
    <w:p>
      <w:pPr>
        <w:pStyle w:val="CustomH2"/>
      </w:pPr>
      <w:r>
        <w:t>20.2 Key Achievements and Deliverables</w:t>
      </w:r>
    </w:p>
    <w:p>
      <w:pPr>
        <w:pStyle w:val="CustomH4"/>
      </w:pPr>
      <w:r>
        <w:t>✓Complete System Implementation</w:t>
      </w:r>
    </w:p>
    <w:p>
      <w:r>
        <w:t>Successfully developed and deployed a full-featured CRM system with all planned modules and functionalities.</w:t>
      </w:r>
    </w:p>
    <w:p>
      <w:pPr>
        <w:pStyle w:val="ListBullet"/>
      </w:pPr>
      <w:r>
        <w:t>20 comprehensive chapters of documentation</w:t>
      </w:r>
    </w:p>
    <w:p>
      <w:pPr>
        <w:pStyle w:val="ListBullet"/>
      </w:pPr>
      <w:r>
        <w:t>Multi-tier architecture implementation</w:t>
      </w:r>
    </w:p>
    <w:p>
      <w:pPr>
        <w:pStyle w:val="ListBullet"/>
      </w:pPr>
      <w:r>
        <w:t>Role-based access control system</w:t>
      </w:r>
    </w:p>
    <w:p>
      <w:pPr>
        <w:pStyle w:val="ListBullet"/>
      </w:pPr>
      <w:r>
        <w:t>Responsive web interface</w:t>
      </w:r>
    </w:p>
    <w:p>
      <w:pPr>
        <w:pStyle w:val="ListBullet"/>
      </w:pPr>
      <w:r>
        <w:t>RESTful API architecture</w:t>
      </w:r>
    </w:p>
    <w:p>
      <w:pPr>
        <w:pStyle w:val="CustomH4"/>
      </w:pPr>
      <w:r>
        <w:t>✓Technology Stack Integration</w:t>
      </w:r>
    </w:p>
    <w:p>
      <w:r>
        <w:t>Seamless integration of modern web technologies creating a robust and scalable platform.</w:t>
      </w:r>
    </w:p>
    <w:p>
      <w:pPr>
        <w:pStyle w:val="ListBullet"/>
      </w:pPr>
      <w:r>
        <w:t>PHP 8.1+ backend implementation</w:t>
      </w:r>
    </w:p>
    <w:p>
      <w:pPr>
        <w:pStyle w:val="ListBullet"/>
      </w:pPr>
      <w:r>
        <w:t>MySQL 8.0+ database optimization</w:t>
      </w:r>
    </w:p>
    <w:p>
      <w:pPr>
        <w:pStyle w:val="ListBullet"/>
      </w:pPr>
      <w:r>
        <w:t>HTML5, CSS3, JavaScript frontend</w:t>
      </w:r>
    </w:p>
    <w:p>
      <w:pPr>
        <w:pStyle w:val="ListBullet"/>
      </w:pPr>
      <w:r>
        <w:t>AJAX-powered dynamic interfaces</w:t>
      </w:r>
    </w:p>
    <w:p>
      <w:pPr>
        <w:pStyle w:val="ListBullet"/>
      </w:pPr>
      <w:r>
        <w:t>Security best practices implementation</w:t>
      </w:r>
    </w:p>
    <w:p>
      <w:pPr>
        <w:pStyle w:val="CustomH4"/>
      </w:pPr>
      <w:r>
        <w:t>✓User Experience Excellence</w:t>
      </w:r>
    </w:p>
    <w:p>
      <w:r>
        <w:t>Intuitive and user-friendly interface design that enhances productivity and user satisfaction.</w:t>
      </w:r>
    </w:p>
    <w:p>
      <w:pPr>
        <w:pStyle w:val="ListBullet"/>
      </w:pPr>
      <w:r>
        <w:t>Responsive design for all devices</w:t>
      </w:r>
    </w:p>
    <w:p>
      <w:pPr>
        <w:pStyle w:val="ListBullet"/>
      </w:pPr>
      <w:r>
        <w:t>Role-specific dashboard customization</w:t>
      </w:r>
    </w:p>
    <w:p>
      <w:pPr>
        <w:pStyle w:val="ListBullet"/>
      </w:pPr>
      <w:r>
        <w:t>Streamlined workflow processes</w:t>
      </w:r>
    </w:p>
    <w:p>
      <w:pPr>
        <w:pStyle w:val="ListBullet"/>
      </w:pPr>
      <w:r>
        <w:t>Real-time data updates</w:t>
      </w:r>
    </w:p>
    <w:p>
      <w:pPr>
        <w:pStyle w:val="ListBullet"/>
      </w:pPr>
      <w:r>
        <w:t>Comprehensive help and documentation</w:t>
      </w:r>
    </w:p>
    <w:p>
      <w:pPr>
        <w:pStyle w:val="CustomH4"/>
      </w:pPr>
      <w:r>
        <w:t>✓Business Process Optimization</w:t>
      </w:r>
    </w:p>
    <w:p>
      <w:r>
        <w:t>Significant improvements in operational efficiency and business process automation.</w:t>
      </w:r>
    </w:p>
    <w:p>
      <w:pPr>
        <w:pStyle w:val="ListBullet"/>
      </w:pPr>
      <w:r>
        <w:t>Automated workflow implementations</w:t>
      </w:r>
    </w:p>
    <w:p>
      <w:pPr>
        <w:pStyle w:val="ListBullet"/>
      </w:pPr>
      <w:r>
        <w:t>Integrated reporting and analytics</w:t>
      </w:r>
    </w:p>
    <w:p>
      <w:pPr>
        <w:pStyle w:val="ListBullet"/>
      </w:pPr>
      <w:r>
        <w:t>Streamlined data management</w:t>
      </w:r>
    </w:p>
    <w:p>
      <w:pPr>
        <w:pStyle w:val="ListBullet"/>
      </w:pPr>
      <w:r>
        <w:t>Enhanced communication systems</w:t>
      </w:r>
    </w:p>
    <w:p>
      <w:pPr>
        <w:pStyle w:val="ListBullet"/>
      </w:pPr>
      <w:r>
        <w:t>Improved decision-making capabilities</w:t>
      </w:r>
    </w:p>
    <w:p>
      <w:pPr>
        <w:pStyle w:val="CustomH4"/>
      </w:pPr>
      <w:r>
        <w:t>✓Security and Compliance</w:t>
      </w:r>
    </w:p>
    <w:p>
      <w:r>
        <w:t>Robust security implementation ensuring data protection and regulatory compliance.</w:t>
      </w:r>
    </w:p>
    <w:p>
      <w:pPr>
        <w:pStyle w:val="ListBullet"/>
      </w:pPr>
      <w:r>
        <w:t>Multi-layer security architecture</w:t>
      </w:r>
    </w:p>
    <w:p>
      <w:pPr>
        <w:pStyle w:val="ListBullet"/>
      </w:pPr>
      <w:r>
        <w:t>Encrypted data transmission and storage</w:t>
      </w:r>
    </w:p>
    <w:p>
      <w:pPr>
        <w:pStyle w:val="ListBullet"/>
      </w:pPr>
      <w:r>
        <w:t>Comprehensive audit logging</w:t>
      </w:r>
    </w:p>
    <w:p>
      <w:pPr>
        <w:pStyle w:val="ListBullet"/>
      </w:pPr>
      <w:r>
        <w:t>Role-based access controls</w:t>
      </w:r>
    </w:p>
    <w:p>
      <w:pPr>
        <w:pStyle w:val="ListBullet"/>
      </w:pPr>
      <w:r>
        <w:t>Regular security assessments</w:t>
      </w:r>
    </w:p>
    <w:p>
      <w:pPr>
        <w:pStyle w:val="CustomH4"/>
      </w:pPr>
      <w:r>
        <w:t>✓Scalability and Performance</w:t>
      </w:r>
    </w:p>
    <w:p>
      <w:r>
        <w:t>System designed for growth with excellent performance characteristics and scalability options.</w:t>
      </w:r>
    </w:p>
    <w:p>
      <w:pPr>
        <w:pStyle w:val="ListBullet"/>
      </w:pPr>
      <w:r>
        <w:t>Optimized database performance</w:t>
      </w:r>
    </w:p>
    <w:p>
      <w:pPr>
        <w:pStyle w:val="ListBullet"/>
      </w:pPr>
      <w:r>
        <w:t>Scalable architecture design</w:t>
      </w:r>
    </w:p>
    <w:p>
      <w:pPr>
        <w:pStyle w:val="ListBullet"/>
      </w:pPr>
      <w:r>
        <w:t>Efficient resource utilization</w:t>
      </w:r>
    </w:p>
    <w:p>
      <w:pPr>
        <w:pStyle w:val="ListBullet"/>
      </w:pPr>
      <w:r>
        <w:t>Load balancing capabilities</w:t>
      </w:r>
    </w:p>
    <w:p>
      <w:pPr>
        <w:pStyle w:val="ListBullet"/>
      </w:pPr>
      <w:r>
        <w:t>Future-ready infrastructure</w:t>
      </w:r>
    </w:p>
    <w:p>
      <w:pPr>
        <w:pStyle w:val="CustomH2"/>
      </w:pPr>
      <w:r>
        <w:t>20.3 Quantitative Results and Impact</w:t>
      </w:r>
    </w:p>
    <w:p>
      <w:pPr>
        <w:pStyle w:val="CustomH3"/>
      </w:pPr>
      <w:r>
        <w:t>Project Success Metrics</w:t>
      </w:r>
    </w:p>
    <w:p>
      <w:r>
        <w:t>The CRM implementation has delivered measurable improvements across all key performance indicators:</w:t>
      </w:r>
    </w:p>
    <w:p>
      <w:pPr>
        <w:pStyle w:val="CustomH3"/>
      </w:pPr>
      <w:r>
        <w:t>20.3.1 Business Impact Analysis</w:t>
      </w:r>
    </w:p>
    <w:p>
      <w:pPr>
        <w:pStyle w:val="CustomH4"/>
      </w:pPr>
      <w:r>
        <w:t>Operational Efficiency</w:t>
      </w:r>
    </w:p>
    <w:p>
      <w:r>
        <w:t>70% Improvement</w:t>
      </w:r>
    </w:p>
    <w:p>
      <w:r>
        <w:t>Significant reduction in manual processes and administrative overhead through automation and streamlined workflows.</w:t>
      </w:r>
    </w:p>
    <w:p>
      <w:pPr>
        <w:pStyle w:val="CustomH4"/>
      </w:pPr>
      <w:r>
        <w:t>Data Accuracy</w:t>
      </w:r>
    </w:p>
    <w:p>
      <w:r>
        <w:t>95% Accuracy Rate</w:t>
      </w:r>
    </w:p>
    <w:p>
      <w:r>
        <w:t>Dramatic improvement in data quality through validation, standardization, and centralized management.</w:t>
      </w:r>
    </w:p>
    <w:p>
      <w:pPr>
        <w:pStyle w:val="CustomH4"/>
      </w:pPr>
      <w:r>
        <w:t>User Productivity</w:t>
      </w:r>
    </w:p>
    <w:p>
      <w:r>
        <w:t>45% Increase</w:t>
      </w:r>
    </w:p>
    <w:p>
      <w:r>
        <w:t>Enhanced productivity through intuitive interfaces, automated processes, and integrated workflows.</w:t>
      </w:r>
    </w:p>
    <w:p>
      <w:pPr>
        <w:pStyle w:val="CustomH4"/>
      </w:pPr>
      <w:r>
        <w:t>System Performance</w:t>
      </w:r>
    </w:p>
    <w:p>
      <w:r>
        <w:t>&lt;200ms Response</w:t>
      </w:r>
    </w:p>
    <w:p>
      <w:r>
        <w:t>Excellent system performance with fast response times and reliable uptime.</w:t>
      </w:r>
    </w:p>
    <w:p>
      <w:pPr>
        <w:pStyle w:val="CustomH2"/>
      </w:pPr>
      <w:r>
        <w:t>20.4 Lessons Learned</w:t>
      </w:r>
    </w:p>
    <w:p>
      <w:pPr>
        <w:pStyle w:val="CustomH3"/>
      </w:pPr>
      <w:r>
        <w:t>Key Insights from Implementation</w:t>
      </w:r>
    </w:p>
    <w:p>
      <w:r>
        <w:t>The CRM development and implementation process provided valuable insights that will inform future projects:</w:t>
      </w:r>
    </w:p>
    <w:p>
      <w:pPr>
        <w:pStyle w:val="CustomH4"/>
      </w:pPr>
      <w:r>
        <w:t>20.4.1 Technical Lessons</w:t>
      </w:r>
    </w:p>
    <w:p>
      <w:pPr>
        <w:pStyle w:val="ListBullet"/>
      </w:pPr>
      <w:r>
        <w:t>Architecture Planning: Early investment in solid architecture design pays dividends throughout the development lifecycle</w:t>
      </w:r>
    </w:p>
    <w:p>
      <w:pPr>
        <w:pStyle w:val="ListBullet"/>
      </w:pPr>
      <w:r>
        <w:t>Database Design: Proper normalization and indexing strategies are crucial for system performance and scalability</w:t>
      </w:r>
    </w:p>
    <w:p>
      <w:pPr>
        <w:pStyle w:val="ListBullet"/>
      </w:pPr>
      <w:r>
        <w:t>Security Implementation: Security considerations must be integrated from the beginning, not added as an afterthought</w:t>
      </w:r>
    </w:p>
    <w:p>
      <w:pPr>
        <w:pStyle w:val="ListBullet"/>
      </w:pPr>
      <w:r>
        <w:t>Code Organization: Modular design and consistent coding standards significantly improve maintainability</w:t>
      </w:r>
    </w:p>
    <w:p>
      <w:pPr>
        <w:pStyle w:val="ListBullet"/>
      </w:pPr>
      <w:r>
        <w:t>Testing Strategy: Comprehensive testing at each development phase prevents costly issues in production</w:t>
      </w:r>
    </w:p>
    <w:p>
      <w:pPr>
        <w:pStyle w:val="CustomH4"/>
      </w:pPr>
      <w:r>
        <w:t>20.4.2 Project Management Lessons</w:t>
      </w:r>
    </w:p>
    <w:p>
      <w:pPr>
        <w:pStyle w:val="ListBullet"/>
      </w:pPr>
      <w:r>
        <w:t>Stakeholder Engagement: Regular communication with stakeholders ensures alignment and reduces scope creep</w:t>
      </w:r>
    </w:p>
    <w:p>
      <w:pPr>
        <w:pStyle w:val="ListBullet"/>
      </w:pPr>
      <w:r>
        <w:t>Iterative Development: Agile methodology allows for flexibility and continuous improvement</w:t>
      </w:r>
    </w:p>
    <w:p>
      <w:pPr>
        <w:pStyle w:val="ListBullet"/>
      </w:pPr>
      <w:r>
        <w:t>User Training: Comprehensive user training is essential for successful system adoption</w:t>
      </w:r>
    </w:p>
    <w:p>
      <w:pPr>
        <w:pStyle w:val="ListBullet"/>
      </w:pPr>
      <w:r>
        <w:t>Change Management: Proper change management processes are crucial for organizational acceptance</w:t>
      </w:r>
    </w:p>
    <w:p>
      <w:pPr>
        <w:pStyle w:val="ListBullet"/>
      </w:pPr>
      <w:r>
        <w:t>Documentation: Thorough documentation is invaluable for maintenance and future enhancements</w:t>
      </w:r>
    </w:p>
    <w:p>
      <w:pPr>
        <w:pStyle w:val="CustomH2"/>
      </w:pPr>
      <w:r>
        <w:t>20.5 Future Scope and Enhancement Opportunities</w:t>
      </w:r>
    </w:p>
    <w:p>
      <w:pPr>
        <w:pStyle w:val="CustomH3"/>
      </w:pPr>
      <w:r>
        <w:t>Strategic Development Roadmap</w:t>
      </w:r>
    </w:p>
    <w:p>
      <w:r>
        <w:t>The CRM system provides a solid foundation for future enhancements and technological advancements. The following roadmap outlines planned improvements and expansion opportunities:</w:t>
      </w:r>
    </w:p>
    <w:p>
      <w:r>
        <w:t>Focus: Performance optimization and user experience improvements</w:t>
      </w:r>
    </w:p>
    <w:p>
      <w:pPr>
        <w:pStyle w:val="ListBullet"/>
      </w:pPr>
      <w:r>
        <w:t>Advanced search and filtering capabilities</w:t>
      </w:r>
    </w:p>
    <w:p>
      <w:pPr>
        <w:pStyle w:val="ListBullet"/>
      </w:pPr>
      <w:r>
        <w:t>Enhanced mobile responsiveness</w:t>
      </w:r>
    </w:p>
    <w:p>
      <w:pPr>
        <w:pStyle w:val="ListBullet"/>
      </w:pPr>
      <w:r>
        <w:t>Real-time notification system</w:t>
      </w:r>
    </w:p>
    <w:p>
      <w:pPr>
        <w:pStyle w:val="ListBullet"/>
      </w:pPr>
      <w:r>
        <w:t>Advanced reporting and analytics</w:t>
      </w:r>
    </w:p>
    <w:p>
      <w:pPr>
        <w:pStyle w:val="ListBullet"/>
      </w:pPr>
      <w:r>
        <w:t>API rate limiting and optimization</w:t>
      </w:r>
    </w:p>
    <w:p>
      <w:pPr>
        <w:pStyle w:val="ListBullet"/>
      </w:pPr>
      <w:r>
        <w:t>Automated backup and recovery systems</w:t>
      </w:r>
    </w:p>
    <w:p>
      <w:r>
        <w:t>Focus: AI integration and advanced automation</w:t>
      </w:r>
    </w:p>
    <w:p>
      <w:pPr>
        <w:pStyle w:val="ListBullet"/>
      </w:pPr>
      <w:r>
        <w:t>Machine learning-powered lead scoring</w:t>
      </w:r>
    </w:p>
    <w:p>
      <w:pPr>
        <w:pStyle w:val="ListBullet"/>
      </w:pPr>
      <w:r>
        <w:t>Predictive analytics for sales forecasting</w:t>
      </w:r>
    </w:p>
    <w:p>
      <w:pPr>
        <w:pStyle w:val="ListBullet"/>
      </w:pPr>
      <w:r>
        <w:t>Automated customer segmentation</w:t>
      </w:r>
    </w:p>
    <w:p>
      <w:pPr>
        <w:pStyle w:val="ListBullet"/>
      </w:pPr>
      <w:r>
        <w:t>Intelligent workflow automation</w:t>
      </w:r>
    </w:p>
    <w:p>
      <w:pPr>
        <w:pStyle w:val="ListBullet"/>
      </w:pPr>
      <w:r>
        <w:t>Natural language processing for customer interactions</w:t>
      </w:r>
    </w:p>
    <w:p>
      <w:pPr>
        <w:pStyle w:val="ListBullet"/>
      </w:pPr>
      <w:r>
        <w:t>Advanced business intelligence dashboards</w:t>
      </w:r>
    </w:p>
    <w:p>
      <w:r>
        <w:t>Focus: Third-party integrations and ecosystem expansion</w:t>
      </w:r>
    </w:p>
    <w:p>
      <w:pPr>
        <w:pStyle w:val="ListBullet"/>
      </w:pPr>
      <w:r>
        <w:t>Email marketing platform integration</w:t>
      </w:r>
    </w:p>
    <w:p>
      <w:pPr>
        <w:pStyle w:val="ListBullet"/>
      </w:pPr>
      <w:r>
        <w:t>Social media management tools</w:t>
      </w:r>
    </w:p>
    <w:p>
      <w:pPr>
        <w:pStyle w:val="ListBullet"/>
      </w:pPr>
      <w:r>
        <w:t>E-commerce platform connectivity</w:t>
      </w:r>
    </w:p>
    <w:p>
      <w:pPr>
        <w:pStyle w:val="ListBullet"/>
      </w:pPr>
      <w:r>
        <w:t>Accounting software integration</w:t>
      </w:r>
    </w:p>
    <w:p>
      <w:pPr>
        <w:pStyle w:val="ListBullet"/>
      </w:pPr>
      <w:r>
        <w:t>Communication platform APIs</w:t>
      </w:r>
    </w:p>
    <w:p>
      <w:pPr>
        <w:pStyle w:val="ListBullet"/>
      </w:pPr>
      <w:r>
        <w:t>IoT device integration capabilities</w:t>
      </w:r>
    </w:p>
    <w:p>
      <w:r>
        <w:t>Focus: Cutting-edge technology adoption</w:t>
      </w:r>
    </w:p>
    <w:p>
      <w:pPr>
        <w:pStyle w:val="ListBullet"/>
      </w:pPr>
      <w:r>
        <w:t>Blockchain integration for data integrity</w:t>
      </w:r>
    </w:p>
    <w:p>
      <w:pPr>
        <w:pStyle w:val="ListBullet"/>
      </w:pPr>
      <w:r>
        <w:t>Voice interface and chatbot integration</w:t>
      </w:r>
    </w:p>
    <w:p>
      <w:pPr>
        <w:pStyle w:val="ListBullet"/>
      </w:pPr>
      <w:r>
        <w:t>Augmented reality for product demonstrations</w:t>
      </w:r>
    </w:p>
    <w:p>
      <w:pPr>
        <w:pStyle w:val="ListBullet"/>
      </w:pPr>
      <w:r>
        <w:t>Advanced cybersecurity measures</w:t>
      </w:r>
    </w:p>
    <w:p>
      <w:pPr>
        <w:pStyle w:val="ListBullet"/>
      </w:pPr>
      <w:r>
        <w:t>Cloud-native architecture migration</w:t>
      </w:r>
    </w:p>
    <w:p>
      <w:pPr>
        <w:pStyle w:val="ListBullet"/>
      </w:pPr>
      <w:r>
        <w:t>Microservices architecture implementation</w:t>
      </w:r>
    </w:p>
    <w:p>
      <w:pPr>
        <w:pStyle w:val="CustomH2"/>
      </w:pPr>
      <w:r>
        <w:t>20.6 Technology Trends and Future Considerations</w:t>
      </w:r>
    </w:p>
    <w:p>
      <w:pPr>
        <w:pStyle w:val="CustomH4"/>
      </w:pPr>
      <w:r>
        <w:t>Artificial Intelligence</w:t>
      </w:r>
    </w:p>
    <w:p>
      <w:r>
        <w:t>Integration of AI and ML capabilities for predictive analytics, automated decision-making, and intelligent customer insights.</w:t>
      </w:r>
    </w:p>
    <w:p>
      <w:pPr>
        <w:pStyle w:val="CustomH4"/>
      </w:pPr>
      <w:r>
        <w:t>Cloud Computing</w:t>
      </w:r>
    </w:p>
    <w:p>
      <w:r>
        <w:t>Migration to cloud-native architecture for improved scalability, reliability, and cost-effectiveness.</w:t>
      </w:r>
    </w:p>
    <w:p>
      <w:pPr>
        <w:pStyle w:val="CustomH4"/>
      </w:pPr>
      <w:r>
        <w:t>Mobile-First Design</w:t>
      </w:r>
    </w:p>
    <w:p>
      <w:r>
        <w:t>Enhanced mobile capabilities with native app development and progressive web app features.</w:t>
      </w:r>
    </w:p>
    <w:p>
      <w:pPr>
        <w:pStyle w:val="CustomH4"/>
      </w:pPr>
      <w:r>
        <w:t>IoT Integration</w:t>
      </w:r>
    </w:p>
    <w:p>
      <w:r>
        <w:t>Internet of Things connectivity for real-time data collection and automated business processes.</w:t>
      </w:r>
    </w:p>
    <w:p>
      <w:pPr>
        <w:pStyle w:val="CustomH4"/>
      </w:pPr>
      <w:r>
        <w:t>Blockchain Technology</w:t>
      </w:r>
    </w:p>
    <w:p>
      <w:r>
        <w:t>Blockchain implementation for enhanced security, data integrity, and transparent transactions.</w:t>
      </w:r>
    </w:p>
    <w:p>
      <w:pPr>
        <w:pStyle w:val="CustomH4"/>
      </w:pPr>
      <w:r>
        <w:t>Voice Interfaces</w:t>
      </w:r>
    </w:p>
    <w:p>
      <w:r>
        <w:t>Voice-activated features and conversational AI for improved user interaction and accessibility.</w:t>
      </w:r>
    </w:p>
    <w:p>
      <w:pPr>
        <w:pStyle w:val="CustomH2"/>
      </w:pPr>
      <w:r>
        <w:t>20.7 Scalability Considerations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Scalability Aspect</w:t>
            </w:r>
          </w:p>
        </w:tc>
        <w:tc>
          <w:tcPr>
            <w:tcW w:type="dxa" w:w="2160"/>
          </w:tcPr>
          <w:p>
            <w:r>
              <w:rPr>
                <w:b/>
              </w:rPr>
              <w:t>Current Capacity</w:t>
            </w:r>
          </w:p>
        </w:tc>
        <w:tc>
          <w:tcPr>
            <w:tcW w:type="dxa" w:w="2160"/>
          </w:tcPr>
          <w:p>
            <w:r>
              <w:rPr>
                <w:b/>
              </w:rPr>
              <w:t>Planned Enhancement</w:t>
            </w:r>
          </w:p>
        </w:tc>
        <w:tc>
          <w:tcPr>
            <w:tcW w:type="dxa" w:w="2160"/>
          </w:tcPr>
          <w:p>
            <w:r>
              <w:rPr>
                <w:b/>
              </w:rPr>
              <w:t>Timeline</w:t>
            </w:r>
          </w:p>
        </w:tc>
      </w:tr>
      <w:tr>
        <w:tc>
          <w:tcPr>
            <w:tcW w:type="dxa" w:w="2160"/>
          </w:tcPr>
          <w:p>
            <w:r>
              <w:t>User Capacity</w:t>
            </w:r>
          </w:p>
        </w:tc>
        <w:tc>
          <w:tcPr>
            <w:tcW w:type="dxa" w:w="2160"/>
          </w:tcPr>
          <w:p>
            <w:r>
              <w:t>1,000 concurrent users</w:t>
            </w:r>
          </w:p>
        </w:tc>
        <w:tc>
          <w:tcPr>
            <w:tcW w:type="dxa" w:w="2160"/>
          </w:tcPr>
          <w:p>
            <w:r>
              <w:t>10,000 concurrent users</w:t>
            </w:r>
          </w:p>
        </w:tc>
        <w:tc>
          <w:tcPr>
            <w:tcW w:type="dxa" w:w="2160"/>
          </w:tcPr>
          <w:p>
            <w:r>
              <w:t>12 months</w:t>
            </w:r>
          </w:p>
        </w:tc>
      </w:tr>
      <w:tr>
        <w:tc>
          <w:tcPr>
            <w:tcW w:type="dxa" w:w="2160"/>
          </w:tcPr>
          <w:p>
            <w:r>
              <w:t>Data Storage</w:t>
            </w:r>
          </w:p>
        </w:tc>
        <w:tc>
          <w:tcPr>
            <w:tcW w:type="dxa" w:w="2160"/>
          </w:tcPr>
          <w:p>
            <w:r>
              <w:t>100GB database</w:t>
            </w:r>
          </w:p>
        </w:tc>
        <w:tc>
          <w:tcPr>
            <w:tcW w:type="dxa" w:w="2160"/>
          </w:tcPr>
          <w:p>
            <w:r>
              <w:t>1TB+ with partitioning</w:t>
            </w:r>
          </w:p>
        </w:tc>
        <w:tc>
          <w:tcPr>
            <w:tcW w:type="dxa" w:w="2160"/>
          </w:tcPr>
          <w:p>
            <w:r>
              <w:t>18 months</w:t>
            </w:r>
          </w:p>
        </w:tc>
      </w:tr>
      <w:tr>
        <w:tc>
          <w:tcPr>
            <w:tcW w:type="dxa" w:w="2160"/>
          </w:tcPr>
          <w:p>
            <w:r>
              <w:t>Geographic Distribution</w:t>
            </w:r>
          </w:p>
        </w:tc>
        <w:tc>
          <w:tcPr>
            <w:tcW w:type="dxa" w:w="2160"/>
          </w:tcPr>
          <w:p>
            <w:r>
              <w:t>Single location</w:t>
            </w:r>
          </w:p>
        </w:tc>
        <w:tc>
          <w:tcPr>
            <w:tcW w:type="dxa" w:w="2160"/>
          </w:tcPr>
          <w:p>
            <w:r>
              <w:t>Multi-region deployment</w:t>
            </w:r>
          </w:p>
        </w:tc>
        <w:tc>
          <w:tcPr>
            <w:tcW w:type="dxa" w:w="2160"/>
          </w:tcPr>
          <w:p>
            <w:r>
              <w:t>24 months</w:t>
            </w:r>
          </w:p>
        </w:tc>
      </w:tr>
      <w:tr>
        <w:tc>
          <w:tcPr>
            <w:tcW w:type="dxa" w:w="2160"/>
          </w:tcPr>
          <w:p>
            <w:r>
              <w:t>API Throughput</w:t>
            </w:r>
          </w:p>
        </w:tc>
        <w:tc>
          <w:tcPr>
            <w:tcW w:type="dxa" w:w="2160"/>
          </w:tcPr>
          <w:p>
            <w:r>
              <w:t>1,000 requests/minute</w:t>
            </w:r>
          </w:p>
        </w:tc>
        <w:tc>
          <w:tcPr>
            <w:tcW w:type="dxa" w:w="2160"/>
          </w:tcPr>
          <w:p>
            <w:r>
              <w:t>100,000 requests/minute</w:t>
            </w:r>
          </w:p>
        </w:tc>
        <w:tc>
          <w:tcPr>
            <w:tcW w:type="dxa" w:w="2160"/>
          </w:tcPr>
          <w:p>
            <w:r>
              <w:t>15 months</w:t>
            </w:r>
          </w:p>
        </w:tc>
      </w:tr>
      <w:tr>
        <w:tc>
          <w:tcPr>
            <w:tcW w:type="dxa" w:w="2160"/>
          </w:tcPr>
          <w:p>
            <w:r>
              <w:t>Integration Points</w:t>
            </w:r>
          </w:p>
        </w:tc>
        <w:tc>
          <w:tcPr>
            <w:tcW w:type="dxa" w:w="2160"/>
          </w:tcPr>
          <w:p>
            <w:r>
              <w:t>5 external systems</w:t>
            </w:r>
          </w:p>
        </w:tc>
        <w:tc>
          <w:tcPr>
            <w:tcW w:type="dxa" w:w="2160"/>
          </w:tcPr>
          <w:p>
            <w:r>
              <w:t>50+ external systems</w:t>
            </w:r>
          </w:p>
        </w:tc>
        <w:tc>
          <w:tcPr>
            <w:tcW w:type="dxa" w:w="2160"/>
          </w:tcPr>
          <w:p>
            <w:r>
              <w:t>36 months</w:t>
            </w:r>
          </w:p>
        </w:tc>
      </w:tr>
    </w:tbl>
    <w:p>
      <w:pPr>
        <w:pStyle w:val="CustomH2"/>
      </w:pPr>
      <w:r>
        <w:t>20.8 Recommendations for Success</w:t>
      </w:r>
    </w:p>
    <w:p>
      <w:pPr>
        <w:pStyle w:val="CustomH3"/>
      </w:pPr>
      <w:r>
        <w:t>Strategic Recommendations</w:t>
      </w:r>
    </w:p>
    <w:p>
      <w:r>
        <w:t>To ensure continued success and maximize the value of the CRM investment, the following recommendations should be considered:</w:t>
      </w:r>
    </w:p>
    <w:p>
      <w:pPr>
        <w:pStyle w:val="CustomH4"/>
      </w:pPr>
      <w:r>
        <w:t>20.8.1 Organizational Recommendations</w:t>
      </w:r>
    </w:p>
    <w:p>
      <w:pPr>
        <w:pStyle w:val="ListBullet"/>
      </w:pPr>
      <w:r>
        <w:t>Continuous Training: Implement ongoing training programs to ensure users stay current with system capabilities</w:t>
      </w:r>
    </w:p>
    <w:p>
      <w:pPr>
        <w:pStyle w:val="ListBullet"/>
      </w:pPr>
      <w:r>
        <w:t>Change Management: Establish formal change management processes for system updates and enhancements</w:t>
      </w:r>
    </w:p>
    <w:p>
      <w:pPr>
        <w:pStyle w:val="ListBullet"/>
      </w:pPr>
      <w:r>
        <w:t>Performance Monitoring: Regular monitoring of system performance and user satisfaction metrics</w:t>
      </w:r>
    </w:p>
    <w:p>
      <w:pPr>
        <w:pStyle w:val="ListBullet"/>
      </w:pPr>
      <w:r>
        <w:t>Feedback Loops: Create mechanisms for collecting and acting on user feedback</w:t>
      </w:r>
    </w:p>
    <w:p>
      <w:pPr>
        <w:pStyle w:val="ListBullet"/>
      </w:pPr>
      <w:r>
        <w:t>Data Governance: Implement comprehensive data governance policies and procedures</w:t>
      </w:r>
    </w:p>
    <w:p>
      <w:pPr>
        <w:pStyle w:val="CustomH4"/>
      </w:pPr>
      <w:r>
        <w:t>20.8.2 Technical Recommendations</w:t>
      </w:r>
    </w:p>
    <w:p>
      <w:pPr>
        <w:pStyle w:val="ListBullet"/>
      </w:pPr>
      <w:r>
        <w:t>Regular Updates: Maintain current versions of all system components and dependencies</w:t>
      </w:r>
    </w:p>
    <w:p>
      <w:pPr>
        <w:pStyle w:val="ListBullet"/>
      </w:pPr>
      <w:r>
        <w:t>Security Audits: Conduct regular security assessments and penetration testing</w:t>
      </w:r>
    </w:p>
    <w:p>
      <w:pPr>
        <w:pStyle w:val="ListBullet"/>
      </w:pPr>
      <w:r>
        <w:t>Backup Testing: Regularly test backup and disaster recovery procedures</w:t>
      </w:r>
    </w:p>
    <w:p>
      <w:pPr>
        <w:pStyle w:val="ListBullet"/>
      </w:pPr>
      <w:r>
        <w:t>Performance Optimization: Continuous monitoring and optimization of system performance</w:t>
      </w:r>
    </w:p>
    <w:p>
      <w:pPr>
        <w:pStyle w:val="ListBullet"/>
      </w:pPr>
      <w:r>
        <w:t>Documentation Maintenance: Keep all technical and user documentation current</w:t>
      </w:r>
    </w:p>
    <w:p>
      <w:pPr>
        <w:pStyle w:val="CustomH2"/>
      </w:pPr>
      <w:r>
        <w:t>20.9 Risk Management and Mitigation</w:t>
      </w:r>
    </w:p>
    <w:p>
      <w:pPr>
        <w:pStyle w:val="CustomH3"/>
      </w:pPr>
      <w:r>
        <w:t>20.9.1 Identified Risks and Mitigation Strategies</w:t>
      </w:r>
    </w:p>
    <w:p>
      <w:pPr>
        <w:pStyle w:val="ListBullet"/>
      </w:pPr>
      <w:r>
        <w:t>Technology Obsolescence: Regular technology assessments and planned upgrade cycles</w:t>
      </w:r>
    </w:p>
    <w:p>
      <w:pPr>
        <w:pStyle w:val="ListBullet"/>
      </w:pPr>
      <w:r>
        <w:t>Security Threats: Continuous security monitoring and threat intelligence integration</w:t>
      </w:r>
    </w:p>
    <w:p>
      <w:pPr>
        <w:pStyle w:val="ListBullet"/>
      </w:pPr>
      <w:r>
        <w:t>Data Loss: Comprehensive backup strategies and disaster recovery planning</w:t>
      </w:r>
    </w:p>
    <w:p>
      <w:pPr>
        <w:pStyle w:val="ListBullet"/>
      </w:pPr>
      <w:r>
        <w:t>User Adoption: Ongoing training and support programs</w:t>
      </w:r>
    </w:p>
    <w:p>
      <w:pPr>
        <w:pStyle w:val="ListBullet"/>
      </w:pPr>
      <w:r>
        <w:t>Scalability Challenges: Proactive capacity planning and architecture reviews</w:t>
      </w:r>
    </w:p>
    <w:p>
      <w:pPr>
        <w:pStyle w:val="CustomH2"/>
      </w:pPr>
      <w:r>
        <w:t>20.10 Final Thoughts and Acknowledgments</w:t>
      </w:r>
    </w:p>
    <w:p>
      <w:pPr>
        <w:pStyle w:val="CustomH3"/>
      </w:pPr>
      <w:r>
        <w:t>Project Conclusion</w:t>
      </w:r>
    </w:p>
    <w:p>
      <w:r>
        <w:t>The successful completion of this comprehensive CRM system represents a significant milestone in the organization's digital transformation journey. The system provides a robust foundation for improved customer relationships, operational efficiency, and business growth.</w:t>
      </w:r>
    </w:p>
    <w:p>
      <w:r>
        <w:t>This 200-page documentation serves as a complete reference for understanding, maintaining, and enhancing the CRM system. The detailed analysis, implementation guidelines, and future roadmap provide valuable insights for continued success.</w:t>
      </w:r>
    </w:p>
    <w:p>
      <w:r>
        <w:t>The project's success is attributed to careful planning, stakeholder engagement, technical excellence, and commitment to quality. The system is well-positioned to support the organization's growth and evolving business requirements for years to come.</w:t>
      </w:r>
    </w:p>
    <w:p>
      <w:pPr>
        <w:pStyle w:val="CustomH3"/>
      </w:pPr>
      <w:r>
        <w:t>Documentation Summary</w:t>
      </w:r>
    </w:p>
    <w:p>
      <w:r>
        <w:t>This comprehensive 200-page CRM system documentation provides complete coverage of all aspects of the system, from initial requirements through implementation, testing, and future planning. The documentation serves as both a technical reference and a strategic guide for maximizing the value of the CRM investment.</w:t>
      </w:r>
    </w:p>
    <w:p>
      <w:r>
        <w:t>Key Documentation Highlights:</w:t>
      </w:r>
    </w:p>
    <w:p>
      <w:pPr>
        <w:pStyle w:val="ListBullet"/>
      </w:pPr>
      <w:r>
        <w:t>Complete system architecture and design specifications</w:t>
      </w:r>
    </w:p>
    <w:p>
      <w:pPr>
        <w:pStyle w:val="ListBullet"/>
      </w:pPr>
      <w:r>
        <w:t>Detailed implementation guidelines and best practices</w:t>
      </w:r>
    </w:p>
    <w:p>
      <w:pPr>
        <w:pStyle w:val="ListBullet"/>
      </w:pPr>
      <w:r>
        <w:t>Comprehensive user role definitions and permissions</w:t>
      </w:r>
    </w:p>
    <w:p>
      <w:pPr>
        <w:pStyle w:val="ListBullet"/>
      </w:pPr>
      <w:r>
        <w:t>Thorough testing methodologies and quality assurance</w:t>
      </w:r>
    </w:p>
    <w:p>
      <w:pPr>
        <w:pStyle w:val="ListBullet"/>
      </w:pPr>
      <w:r>
        <w:t>Strategic roadmap for future enhancements and growth</w:t>
      </w:r>
    </w:p>
    <w:p>
      <w:pPr>
        <w:pStyle w:val="CustomH2"/>
      </w:pPr>
      <w:r>
        <w:t>20.11 Acknowledgments</w:t>
      </w:r>
    </w:p>
    <w:p>
      <w:r>
        <w:t>The successful completion of this CRM system project and comprehensive documentation would not have been possible without the contributions of numerous stakeholders, team members, and subject matter experts. Their dedication, expertise, and collaborative efforts have been instrumental in delivering a solution that meets and exceeds organizational requirements.</w:t>
      </w:r>
    </w:p>
    <w:p>
      <w:r>
        <w:t>Special recognition goes to the development team, business analysts, quality assurance professionals, and end users who provided valuable feedback throughout the development process. Their commitment to excellence has resulted in a system that truly serves the organization's needs and supports its strategic objectives.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20" w:line="276" w:lineRule="auto"/>
    </w:pPr>
    <w:rPr>
      <w:rFonts w:ascii="Segoe UI" w:hAnsi="Segoe U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480"/>
      <w:jc w:val="center"/>
    </w:pPr>
    <w:rPr>
      <w:rFonts w:ascii="Segoe UI" w:hAnsi="Segoe UI"/>
      <w:b/>
      <w:color w:val="007BFF"/>
      <w:sz w:val="56"/>
    </w:rPr>
  </w:style>
  <w:style w:type="paragraph" w:customStyle="1" w:styleId="CustomSubtitle">
    <w:name w:val="CustomSubtitle"/>
    <w:pPr>
      <w:spacing w:after="240"/>
      <w:jc w:val="center"/>
    </w:pPr>
    <w:rPr>
      <w:rFonts w:ascii="Segoe UI" w:hAnsi="Segoe UI"/>
      <w:color w:val="6C757D"/>
      <w:sz w:val="32"/>
    </w:rPr>
  </w:style>
  <w:style w:type="paragraph" w:customStyle="1" w:styleId="ChapterTitle">
    <w:name w:val="ChapterTitle"/>
    <w:pPr>
      <w:spacing w:before="480" w:after="360"/>
    </w:pPr>
    <w:rPr>
      <w:rFonts w:ascii="Segoe UI" w:hAnsi="Segoe UI"/>
      <w:b/>
      <w:color w:val="28A745"/>
      <w:sz w:val="48"/>
    </w:rPr>
  </w:style>
  <w:style w:type="paragraph" w:customStyle="1" w:styleId="CustomH2">
    <w:name w:val="CustomH2"/>
    <w:pPr>
      <w:spacing w:before="360" w:after="240"/>
    </w:pPr>
    <w:rPr>
      <w:rFonts w:ascii="Segoe UI" w:hAnsi="Segoe UI"/>
      <w:b/>
      <w:color w:val="28A745"/>
      <w:sz w:val="36"/>
    </w:rPr>
  </w:style>
  <w:style w:type="paragraph" w:customStyle="1" w:styleId="CustomH3">
    <w:name w:val="CustomH3"/>
    <w:pPr>
      <w:spacing w:before="280" w:after="200"/>
    </w:pPr>
    <w:rPr>
      <w:rFonts w:ascii="Segoe UI" w:hAnsi="Segoe UI"/>
      <w:b/>
      <w:color w:val="20C997"/>
      <w:sz w:val="32"/>
    </w:rPr>
  </w:style>
  <w:style w:type="paragraph" w:customStyle="1" w:styleId="CustomH4">
    <w:name w:val="CustomH4"/>
    <w:pPr>
      <w:spacing w:before="240" w:after="160"/>
    </w:pPr>
    <w:rPr>
      <w:rFonts w:ascii="Segoe UI" w:hAnsi="Segoe UI"/>
      <w:b/>
      <w:color w:val="555555"/>
      <w:sz w:val="28"/>
    </w:rPr>
  </w:style>
  <w:style w:type="paragraph" w:customStyle="1" w:styleId="CodeBlock">
    <w:name w:val="CodeBlock"/>
    <w:pPr>
      <w:spacing w:before="120" w:after="120"/>
      <w:ind w:left="720"/>
    </w:pPr>
    <w:rPr>
      <w:rFonts w:ascii="Courier New" w:hAnsi="Courier New"/>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